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spring\QrmsSpringApplication.java</w:t>
      </w:r>
    </w:p>
    <w:p>
      <w:r>
        <w:t>package com.qrms.spring;</w:t>
        <w:br/>
        <w:br/>
        <w:t>import org.springframework.boot.SpringApplication;</w:t>
        <w:br/>
        <w:t>import org.springframework.boot.autoconfigure.SpringBootApplication;</w:t>
        <w:br/>
        <w:t>import org.springframework.scheduling.annotation.EnableAsync;</w:t>
        <w:br/>
        <w:br/>
        <w:t>@EnableAsync</w:t>
        <w:br/>
        <w:t>@SpringBootApplication</w:t>
        <w:br/>
        <w:t>public class QrmsSpringApplication {</w:t>
        <w:br/>
        <w:br/>
        <w:tab/>
        <w:t>public static void main(String[] args) {</w:t>
        <w:br/>
        <w:tab/>
        <w:tab/>
        <w:t>SpringApplication.run(QrmsSpringApplication.class, args);</w:t>
        <w:br/>
        <w:tab/>
        <w:t>}</w:t>
        <w:br/>
        <w:br/>
        <w:t>}</w:t>
        <w:br/>
        <w:br/>
      </w:r>
    </w:p>
    <w:p>
      <w:pPr>
        <w:pStyle w:val="Heading1"/>
      </w:pPr>
      <w:r>
        <w:t>spring\comparators\CourseComparatorByYear.java</w:t>
      </w:r>
    </w:p>
    <w:p>
      <w:r>
        <w:t>package com.qrms.spring.comparators;</w:t>
        <w:br/>
        <w:br/>
        <w:t>import java.util.Map;</w:t>
        <w:br/>
        <w:br/>
        <w:t>import java.util.Comparator;</w:t>
        <w:br/>
        <w:br/>
        <w:t>class CourseComparatorByYear implements Comparator&lt;String&gt;</w:t>
        <w:br/>
        <w:t>{</w:t>
        <w:br/>
        <w:tab/>
        <w:t>Map&lt;String, Integer&gt; map;</w:t>
        <w:br/>
        <w:tab/>
        <w:t>public CourseComparatorByYear(Map&lt;String, Integer&gt; map)</w:t>
        <w:br/>
        <w:tab/>
        <w:t>{</w:t>
        <w:br/>
        <w:tab/>
        <w:tab/>
        <w:t>this.map = map;</w:t>
        <w:br/>
        <w:tab/>
        <w:t>}</w:t>
        <w:br/>
        <w:tab/>
        <w:br/>
        <w:tab/>
        <w:t>public int compare(String x, String y)</w:t>
        <w:br/>
        <w:tab/>
        <w:t>{</w:t>
        <w:br/>
        <w:tab/>
        <w:tab/>
        <w:t>if (map.containsKey(x) &amp;&amp; map.containsKey(y))</w:t>
        <w:br/>
        <w:tab/>
        <w:tab/>
        <w:tab/>
        <w:t>return map.get(x) - map.get(y);</w:t>
        <w:br/>
        <w:tab/>
        <w:tab/>
        <w:t>else if (map.containsKey(y))</w:t>
        <w:br/>
        <w:tab/>
        <w:tab/>
        <w:tab/>
        <w:t>return 1;</w:t>
        <w:br/>
        <w:tab/>
        <w:tab/>
        <w:t>else if (map.containsKey(x))</w:t>
        <w:br/>
        <w:tab/>
        <w:tab/>
        <w:tab/>
        <w:t>return -1;</w:t>
        <w:br/>
        <w:t>//</w:t>
        <w:tab/>
        <w:tab/>
        <w:t>else</w:t>
        <w:br/>
        <w:t>//</w:t>
        <w:tab/>
        <w:tab/>
        <w:tab/>
        <w:t>return x - y;</w:t>
        <w:br/>
        <w:tab/>
        <w:tab/>
        <w:t>return 0;</w:t>
        <w:br/>
        <w:tab/>
        <w:t>}</w:t>
        <w:br/>
        <w:t>}</w:t>
      </w:r>
    </w:p>
    <w:p>
      <w:pPr>
        <w:pStyle w:val="Heading1"/>
      </w:pPr>
      <w:r>
        <w:t>spring\comparators\DivisionsChainedComparator.java</w:t>
      </w:r>
    </w:p>
    <w:p>
      <w:r>
        <w:t>package com.qrms.spring.comparators;</w:t>
        <w:br/>
        <w:br/>
        <w:t>import java.util.Arrays;</w:t>
        <w:br/>
        <w:t>import java.util.Comparator;</w:t>
        <w:br/>
        <w:t>import java.util.List;</w:t>
        <w:br/>
        <w:br/>
        <w:t>import com.qrms.spring.model.Divisions;</w:t>
        <w:br/>
        <w:br/>
        <w:t>public class DivisionsChainedComparator implements Comparator &lt;Divisions&gt;{</w:t>
        <w:br/>
        <w:tab/>
        <w:t>private List&lt;Comparator&lt;Divisions&gt;&gt; listComparators;</w:t>
        <w:br/>
        <w:br/>
        <w:br/>
        <w:tab/>
        <w:t>@Override</w:t>
        <w:br/>
        <w:tab/>
        <w:t>public int compare(Divisions arg0, Divisions arg1) {</w:t>
        <w:br/>
        <w:tab/>
        <w:tab/>
        <w:t>// TODO Auto-generated method stub</w:t>
        <w:br/>
        <w:tab/>
        <w:tab/>
        <w:t>for (Comparator&lt;Divisions&gt; comparator : listComparators) {</w:t>
        <w:br/>
        <w:tab/>
        <w:t xml:space="preserve">        int result = comparator.compare(arg0, arg1);</w:t>
        <w:br/>
        <w:tab/>
        <w:t xml:space="preserve">        if (result != 0) {</w:t>
        <w:br/>
        <w:tab/>
        <w:t xml:space="preserve">            return result;</w:t>
        <w:br/>
        <w:tab/>
        <w:t xml:space="preserve">        }</w:t>
        <w:br/>
        <w:tab/>
        <w:t xml:space="preserve">    }</w:t>
        <w:br/>
        <w:tab/>
        <w:t xml:space="preserve">    return 0;</w:t>
        <w:br/>
        <w:tab/>
        <w:t>}</w:t>
        <w:br/>
        <w:tab/>
        <w:br/>
        <w:tab/>
        <w:br/>
        <w:tab/>
        <w:t>@SafeVarargs</w:t>
        <w:br/>
        <w:tab/>
        <w:t>public DivisionsChainedComparator(Comparator&lt;Divisions&gt;... comparators) {</w:t>
        <w:br/>
        <w:tab/>
        <w:t xml:space="preserve">    this.listComparators = Arrays.asList(comparators);</w:t>
        <w:br/>
        <w:tab/>
        <w:t>}</w:t>
        <w:br/>
        <w:t>}</w:t>
      </w:r>
    </w:p>
    <w:p>
      <w:pPr>
        <w:pStyle w:val="Heading1"/>
      </w:pPr>
      <w:r>
        <w:t>spring\comparators\DivisionsYearComparator.java</w:t>
      </w:r>
    </w:p>
    <w:p>
      <w:r>
        <w:t>package com.qrms.spring.comparators;</w:t>
        <w:br/>
        <w:br/>
        <w:t>import java.util.Arrays;</w:t>
        <w:br/>
        <w:t>import java.util.Comparator;</w:t>
        <w:br/>
        <w:t>import java.util.List;</w:t>
        <w:br/>
        <w:br/>
        <w:t>import com.qrms.spring.model.Divisions;</w:t>
        <w:br/>
        <w:br/>
        <w:br/>
        <w:t>//1 - 2 for ascending</w:t>
        <w:br/>
        <w:t>//2 - 1 for descending</w:t>
        <w:br/>
        <w:t>public class DivisionsYearComparator implements Comparator&lt;Divisions&gt; {</w:t>
        <w:br/>
        <w:tab/>
        <w:t xml:space="preserve"> </w:t>
        <w:br/>
        <w:t xml:space="preserve">    @Override</w:t>
        <w:br/>
        <w:t xml:space="preserve">    public int compare(Divisions d1, Divisions d2) {</w:t>
        <w:br/>
        <w:t xml:space="preserve">    </w:t>
        <w:tab/>
        <w:br/>
        <w:t xml:space="preserve">    </w:t>
        <w:tab/>
        <w:t>List&lt;String&gt; years= Arrays.asList("ME1","ME2","BE","TE","SE","FE");</w:t>
        <w:br/>
        <w:t xml:space="preserve">        return years.indexOf(d1.getYear())-years.indexOf(d2.getYear());</w:t>
        <w:br/>
        <w:t xml:space="preserve">    }</w:t>
        <w:br/>
        <w:t>}</w:t>
        <w:br/>
      </w:r>
    </w:p>
    <w:p>
      <w:pPr>
        <w:pStyle w:val="Heading1"/>
      </w:pPr>
      <w:r>
        <w:t>spring\comparators\FacultyPrefChainedComparator.java</w:t>
      </w:r>
    </w:p>
    <w:p>
      <w:r>
        <w:t>package com.qrms.spring.comparators;</w:t>
        <w:br/>
        <w:br/>
        <w:t>import java.util.Arrays;</w:t>
        <w:br/>
        <w:t>import java.util.Comparator;</w:t>
        <w:br/>
        <w:t>import java.util.List;</w:t>
        <w:br/>
        <w:br/>
        <w:t>import com.qrms.spring.model.FacultyPref;</w:t>
        <w:br/>
        <w:br/>
        <w:t>public class FacultyPrefChainedComparator implements Comparator &lt;FacultyPref&gt;{</w:t>
        <w:br/>
        <w:tab/>
        <w:t>private List&lt;Comparator&lt;FacultyPref&gt;&gt; listComparators;</w:t>
        <w:br/>
        <w:br/>
        <w:br/>
        <w:tab/>
        <w:t>@Override</w:t>
        <w:br/>
        <w:tab/>
        <w:t>public int compare(FacultyPref arg0, FacultyPref arg1) {</w:t>
        <w:br/>
        <w:tab/>
        <w:tab/>
        <w:t>// TODO Auto-generated method stub</w:t>
        <w:br/>
        <w:tab/>
        <w:tab/>
        <w:t>for (Comparator&lt;FacultyPref&gt; comparator : listComparators) {</w:t>
        <w:br/>
        <w:tab/>
        <w:t xml:space="preserve">        int result = comparator.compare(arg0, arg1);</w:t>
        <w:br/>
        <w:tab/>
        <w:t xml:space="preserve">        if (result != 0) {</w:t>
        <w:br/>
        <w:tab/>
        <w:t xml:space="preserve">            return result;</w:t>
        <w:br/>
        <w:tab/>
        <w:t xml:space="preserve">        }</w:t>
        <w:br/>
        <w:tab/>
        <w:t xml:space="preserve">    }</w:t>
        <w:br/>
        <w:tab/>
        <w:t xml:space="preserve">    return 0;</w:t>
        <w:br/>
        <w:tab/>
        <w:t>}</w:t>
        <w:br/>
        <w:tab/>
        <w:br/>
        <w:tab/>
        <w:br/>
        <w:tab/>
        <w:t>@SafeVarargs</w:t>
        <w:br/>
        <w:tab/>
        <w:t>public FacultyPrefChainedComparator(Comparator&lt;FacultyPref&gt;... comparators) {</w:t>
        <w:br/>
        <w:tab/>
        <w:t xml:space="preserve">    this.listComparators = Arrays.asList(comparators);</w:t>
        <w:br/>
        <w:tab/>
        <w:t>}</w:t>
        <w:br/>
        <w:t>}</w:t>
      </w:r>
    </w:p>
    <w:p>
      <w:pPr>
        <w:pStyle w:val="Heading1"/>
      </w:pPr>
      <w:r>
        <w:t>spring\comparators\FacultyPrefCourseExpComparator.java</w:t>
      </w:r>
    </w:p>
    <w:p>
      <w:r>
        <w:t>package com.qrms.spring.comparators;</w:t>
        <w:br/>
        <w:br/>
        <w:t>import java.util.Comparator;</w:t>
        <w:br/>
        <w:br/>
        <w:t>import com.qrms.spring.model.FacultyPref;</w:t>
        <w:br/>
        <w:br/>
        <w:t>public class FacultyPrefCourseExpComparator implements Comparator&lt;FacultyPref&gt; {</w:t>
        <w:br/>
        <w:tab/>
        <w:t xml:space="preserve"> </w:t>
        <w:br/>
        <w:t xml:space="preserve">    @Override</w:t>
        <w:br/>
        <w:t xml:space="preserve">    public int compare(FacultyPref f1, FacultyPref f2) {</w:t>
        <w:br/>
        <w:t xml:space="preserve">        return f2.getCourseExp() - f1.getCourseExp();</w:t>
        <w:br/>
        <w:t xml:space="preserve">    }</w:t>
        <w:br/>
        <w:t>}</w:t>
        <w:br/>
      </w:r>
    </w:p>
    <w:p>
      <w:pPr>
        <w:pStyle w:val="Heading1"/>
      </w:pPr>
      <w:r>
        <w:t>spring\comparators\FacultyPrefNoComparator.java</w:t>
      </w:r>
    </w:p>
    <w:p>
      <w:r>
        <w:t>package com.qrms.spring.comparators;</w:t>
        <w:br/>
        <w:br/>
        <w:t>import java.util.Comparator;</w:t>
        <w:br/>
        <w:br/>
        <w:t>import com.qrms.spring.model.FacultyPref;</w:t>
        <w:br/>
        <w:br/>
        <w:t>public class FacultyPrefNoComparator implements Comparator&lt;FacultyPref&gt; {</w:t>
        <w:br/>
        <w:tab/>
        <w:t xml:space="preserve"> </w:t>
        <w:br/>
        <w:t xml:space="preserve">    @Override</w:t>
        <w:br/>
        <w:t xml:space="preserve">    public int compare(FacultyPref f1, FacultyPref f2) {</w:t>
        <w:br/>
        <w:t xml:space="preserve">        return f1.getPrefNo() - f2.getPrefNo();</w:t>
        <w:br/>
        <w:t xml:space="preserve">    }</w:t>
        <w:br/>
        <w:t>}</w:t>
        <w:br/>
      </w:r>
    </w:p>
    <w:p>
      <w:pPr>
        <w:pStyle w:val="Heading1"/>
      </w:pPr>
      <w:r>
        <w:t>spring\comparators\FacultyPrefPrereqExp1Comparator.java</w:t>
      </w:r>
    </w:p>
    <w:p>
      <w:r>
        <w:t>package com.qrms.spring.comparators;</w:t>
        <w:br/>
        <w:br/>
        <w:t>import java.util.Comparator;</w:t>
        <w:br/>
        <w:br/>
        <w:t>import com.qrms.spring.model.FacultyPref;</w:t>
        <w:br/>
        <w:br/>
        <w:t>public class FacultyPrefPrereqExp1Comparator implements Comparator&lt;FacultyPref&gt; {</w:t>
        <w:br/>
        <w:tab/>
        <w:tab/>
        <w:t xml:space="preserve"> </w:t>
        <w:br/>
        <w:tab/>
        <w:t xml:space="preserve">    @Override</w:t>
        <w:br/>
        <w:tab/>
        <w:t xml:space="preserve">    public int compare(FacultyPref f1, FacultyPref f2) {</w:t>
        <w:br/>
        <w:tab/>
        <w:t xml:space="preserve">        return f2.getPrereq1Exp() - f1.getPrereq1Exp();</w:t>
        <w:br/>
        <w:tab/>
        <w:t xml:space="preserve">    }</w:t>
        <w:br/>
        <w:t>}</w:t>
        <w:br/>
      </w:r>
    </w:p>
    <w:p>
      <w:pPr>
        <w:pStyle w:val="Heading1"/>
      </w:pPr>
      <w:r>
        <w:t>spring\comparators\FacultyPrefPrereqExp2Comparator.java</w:t>
      </w:r>
    </w:p>
    <w:p>
      <w:r>
        <w:t>package com.qrms.spring.comparators;</w:t>
        <w:br/>
        <w:br/>
        <w:t>import java.util.Comparator;</w:t>
        <w:br/>
        <w:br/>
        <w:t>import com.qrms.spring.model.FacultyPref;</w:t>
        <w:br/>
        <w:br/>
        <w:t>public class FacultyPrefPrereqExp2Comparator implements Comparator&lt;FacultyPref&gt; {</w:t>
        <w:br/>
        <w:tab/>
        <w:t xml:space="preserve"> </w:t>
        <w:br/>
        <w:t xml:space="preserve">    @Override</w:t>
        <w:br/>
        <w:t xml:space="preserve">    public int compare(FacultyPref f1, FacultyPref f2) {</w:t>
        <w:br/>
        <w:t xml:space="preserve">        return f2.getPrereq2Exp() - f1.getPrereq2Exp();</w:t>
        <w:br/>
        <w:t xml:space="preserve">    }</w:t>
        <w:br/>
        <w:t>}</w:t>
        <w:br/>
      </w:r>
    </w:p>
    <w:p>
      <w:pPr>
        <w:pStyle w:val="Heading1"/>
      </w:pPr>
      <w:r>
        <w:t>spring\config\SecurityConfiguration.java</w:t>
      </w:r>
    </w:p>
    <w:p>
      <w:r>
        <w:t>package com.qrms.spring.config;</w:t>
        <w:br/>
        <w:br/>
        <w:t>import org.springframework.beans.factory.annotation.Autowired;</w:t>
        <w:br/>
        <w:t>import org.springframework.context.annotation.Bean;</w:t>
        <w:br/>
        <w:t>import org.springframework.context.annotation.Configuration;</w:t>
        <w:br/>
        <w:t>import org.springframework.data.jpa.repository.config.EnableJpaRepositories;</w:t>
        <w:br/>
        <w:t>import org.springframework.security.config.annotation.authentication.builders.AuthenticationManagerBuilder;</w:t>
        <w:br/>
        <w:t>import org.springframework.security.config.annotation.method.configuration.EnableGlobalMethodSecurity;</w:t>
        <w:br/>
        <w:t>import org.springframework.security.config.annotation.web.builders.HttpSecurity;</w:t>
        <w:br/>
        <w:t>import org.springframework.security.config.annotation.web.builders.WebSecurity;</w:t>
        <w:br/>
        <w:t>import org.springframework.security.config.annotation.web.configuration.EnableWebSecurity;</w:t>
        <w:br/>
        <w:t>import org.springframework.security.config.annotation.web.configuration.WebSecurityConfigurerAdapter;</w:t>
        <w:br/>
        <w:t>import org.springframework.security.crypto.password.PasswordEncoder;</w:t>
        <w:br/>
        <w:t>import org.springframework.security.web.authentication.AuthenticationSuccessHandler;</w:t>
        <w:br/>
        <w:t>import org.springframework.security.web.util.matcher.AntPathRequestMatcher;</w:t>
        <w:br/>
        <w:br/>
        <w:t>import com.qrms.spring.repository.UsersRepository;</w:t>
        <w:br/>
        <w:t>import com.qrms.spring.service.CustomUserDetailsService;</w:t>
        <w:br/>
        <w:br/>
        <w:t>@EnableGlobalMethodSecurity(prePostEnabled = true)</w:t>
        <w:br/>
        <w:t>@EnableWebSecurity</w:t>
        <w:br/>
        <w:t>@EnableJpaRepositories(basePackageClasses = UsersRepository.class)</w:t>
        <w:br/>
        <w:t>@Configuration</w:t>
        <w:br/>
        <w:t>public class SecurityConfiguration extends WebSecurityConfigurerAdapter{</w:t>
        <w:br/>
        <w:tab/>
        <w:tab/>
        <w:br/>
        <w:tab/>
        <w:tab/>
        <w:t>@Autowired</w:t>
        <w:br/>
        <w:tab/>
        <w:tab/>
        <w:t>private CustomUserDetailsService userDetailsService;</w:t>
        <w:br/>
        <w:br/>
        <w:tab/>
        <w:tab/>
        <w:br/>
        <w:tab/>
        <w:tab/>
        <w:t>@Override</w:t>
        <w:br/>
        <w:tab/>
        <w:tab/>
        <w:t>protected void configure(AuthenticationManagerBuilder auth) throws Exception{</w:t>
        <w:br/>
        <w:tab/>
        <w:tab/>
        <w:tab/>
        <w:br/>
        <w:tab/>
        <w:tab/>
        <w:tab/>
        <w:t>auth.userDetailsService(userDetailsService).passwordEncoder(getPasswordEncoder());</w:t>
        <w:br/>
        <w:tab/>
        <w:tab/>
        <w:t>}</w:t>
        <w:br/>
        <w:tab/>
        <w:tab/>
        <w:br/>
        <w:tab/>
        <w:tab/>
        <w:t>@Bean</w:t>
        <w:br/>
        <w:tab/>
        <w:t xml:space="preserve">    public AuthenticationSuccessHandler myAuthenticationSuccessHandler(){</w:t>
        <w:br/>
        <w:tab/>
        <w:t xml:space="preserve">        return new UserAuthenticationSuccessHandler();</w:t>
        <w:br/>
        <w:tab/>
        <w:t xml:space="preserve">    }</w:t>
        <w:br/>
        <w:tab/>
        <w:tab/>
        <w:br/>
        <w:tab/>
        <w:tab/>
        <w:t>@Override</w:t>
        <w:br/>
        <w:tab/>
        <w:tab/>
        <w:t>public void configure(WebSecurity web) throws Exception {</w:t>
        <w:br/>
        <w:tab/>
        <w:tab/>
        <w:t xml:space="preserve">    web.ignoring().antMatchers("/validateToken*","/updatePassword*","/forgotPassword*");</w:t>
        <w:br/>
        <w:tab/>
        <w:tab/>
        <w:t>}</w:t>
        <w:br/>
        <w:tab/>
        <w:tab/>
        <w:br/>
        <w:tab/>
        <w:tab/>
        <w:t>@Override</w:t>
        <w:br/>
        <w:tab/>
        <w:tab/>
        <w:t>protected void configure(HttpSecurity http) throws Exception{</w:t>
        <w:br/>
        <w:tab/>
        <w:tab/>
        <w:tab/>
        <w:t>http.csrf().disable();</w:t>
        <w:br/>
        <w:tab/>
        <w:tab/>
        <w:tab/>
        <w:t>http.authorizeRequests()</w:t>
        <w:br/>
        <w:tab/>
        <w:tab/>
        <w:tab/>
        <w:t xml:space="preserve"> </w:t>
        <w:tab/>
        <w:t>.antMatchers("/updatePassword*",</w:t>
        <w:br/>
        <w:tab/>
        <w:tab/>
        <w:tab/>
        <w:t xml:space="preserve"> </w:t>
        <w:tab/>
        <w:tab/>
        <w:tab/>
        <w:tab/>
        <w:t xml:space="preserve"> "/validateToken*")</w:t>
        <w:br/>
        <w:tab/>
        <w:tab/>
        <w:tab/>
        <w:t xml:space="preserve"> </w:t>
        <w:tab/>
        <w:t>.hasAuthority("CHANGE_PASSWORD_PRIVILEGE")</w:t>
        <w:br/>
        <w:tab/>
        <w:tab/>
        <w:tab/>
        <w:tab/>
        <w:t>.antMatchers("/u/admin/*").hasRole("ADMIN")</w:t>
        <w:br/>
        <w:tab/>
        <w:tab/>
        <w:tab/>
        <w:tab/>
        <w:t>.antMatchers("/u/student/*").hasRole("STUDENT")</w:t>
        <w:br/>
        <w:tab/>
        <w:tab/>
        <w:tab/>
        <w:tab/>
        <w:t>.antMatchers("/u/faculty/*").hasRole("FACULTY")</w:t>
        <w:br/>
        <w:tab/>
        <w:tab/>
        <w:tab/>
        <w:tab/>
        <w:t>.and()</w:t>
        <w:br/>
        <w:tab/>
        <w:tab/>
        <w:tab/>
        <w:tab/>
        <w:t>.formLogin()</w:t>
        <w:br/>
        <w:tab/>
        <w:tab/>
        <w:tab/>
        <w:tab/>
        <w:t>.successHandler(myAuthenticationSuccessHandler()).permitAll()</w:t>
        <w:br/>
        <w:tab/>
        <w:tab/>
        <w:tab/>
        <w:tab/>
        <w:t>.loginPage("/login")</w:t>
        <w:br/>
        <w:tab/>
        <w:tab/>
        <w:tab/>
        <w:tab/>
        <w:t>.and()</w:t>
        <w:br/>
        <w:tab/>
        <w:tab/>
        <w:tab/>
        <w:tab/>
        <w:t>.logout().logoutRequestMatcher(new AntPathRequestMatcher("/logout")).logoutSuccessUrl("/login");</w:t>
        <w:br/>
        <w:br/>
        <w:tab/>
        <w:tab/>
        <w:t>}</w:t>
        <w:br/>
        <w:tab/>
        <w:tab/>
        <w:br/>
        <w:tab/>
        <w:tab/>
        <w:t>private PasswordEncoder getPasswordEncoder() {</w:t>
        <w:br/>
        <w:tab/>
        <w:tab/>
        <w:tab/>
        <w:t>return new PasswordEncoder() {</w:t>
        <w:br/>
        <w:tab/>
        <w:tab/>
        <w:tab/>
        <w:tab/>
        <w:br/>
        <w:tab/>
        <w:tab/>
        <w:tab/>
        <w:tab/>
        <w:t>@Override</w:t>
        <w:br/>
        <w:tab/>
        <w:tab/>
        <w:tab/>
        <w:tab/>
        <w:t>public boolean matches(CharSequence rawPassword, String encodedPassword) {</w:t>
        <w:br/>
        <w:tab/>
        <w:tab/>
        <w:tab/>
        <w:tab/>
        <w:tab/>
        <w:br/>
        <w:tab/>
        <w:tab/>
        <w:tab/>
        <w:tab/>
        <w:tab/>
        <w:t>return true;</w:t>
        <w:br/>
        <w:t>//</w:t>
        <w:tab/>
        <w:tab/>
        <w:tab/>
        <w:tab/>
        <w:tab/>
        <w:t>return new BCryptPasswordEncoder().encode(rawPassword.toString())</w:t>
        <w:br/>
        <w:t>//</w:t>
        <w:tab/>
        <w:t xml:space="preserve">                        .equals(encodedPassword);</w:t>
        <w:br/>
        <w:tab/>
        <w:tab/>
        <w:tab/>
        <w:tab/>
        <w:t>}</w:t>
        <w:br/>
        <w:tab/>
        <w:tab/>
        <w:tab/>
        <w:tab/>
        <w:br/>
        <w:tab/>
        <w:tab/>
        <w:tab/>
        <w:tab/>
        <w:t>@Override</w:t>
        <w:br/>
        <w:tab/>
        <w:tab/>
        <w:tab/>
        <w:tab/>
        <w:t>public String encode(CharSequence rawPassword) {</w:t>
        <w:br/>
        <w:tab/>
        <w:tab/>
        <w:tab/>
        <w:tab/>
        <w:tab/>
        <w:t>return rawPassword.toString();</w:t>
        <w:br/>
        <w:t>//</w:t>
        <w:tab/>
        <w:tab/>
        <w:tab/>
        <w:tab/>
        <w:tab/>
        <w:t>return new BCryptPasswordEncoder().encode(rawPassword.toString());</w:t>
        <w:br/>
        <w:tab/>
        <w:tab/>
        <w:tab/>
        <w:tab/>
        <w:t>}</w:t>
        <w:br/>
        <w:tab/>
        <w:tab/>
        <w:tab/>
        <w:t>};</w:t>
        <w:br/>
        <w:tab/>
        <w:tab/>
        <w:t>}</w:t>
        <w:br/>
        <w:tab/>
        <w:tab/>
        <w:br/>
        <w:tab/>
        <w:tab/>
        <w:br/>
        <w:t>}</w:t>
        <w:br/>
      </w:r>
    </w:p>
    <w:p>
      <w:pPr>
        <w:pStyle w:val="Heading1"/>
      </w:pPr>
      <w:r>
        <w:t>spring\config\UserAuthenticationSuccessHandler.java</w:t>
      </w:r>
    </w:p>
    <w:p>
      <w:r>
        <w:t>package com.qrms.spring.config;</w:t>
        <w:br/>
        <w:t>import java.io.IOException;</w:t>
        <w:br/>
        <w:t>import java.util.Collection;</w:t>
        <w:br/>
        <w:br/>
        <w:t>import javax.servlet.ServletException;</w:t>
        <w:br/>
        <w:t>import javax.servlet.http.HttpServletRequest;</w:t>
        <w:br/>
        <w:t>import javax.servlet.http.HttpServletResponse;</w:t>
        <w:br/>
        <w:t>import javax.servlet.http.HttpSession;</w:t>
        <w:br/>
        <w:br/>
        <w:t>import org.springframework.security.web.authentication.AuthenticationSuccessHandler;</w:t>
        <w:br/>
        <w:t>//import org.hibernate.validator.internal.util.logging.Log_.logger;</w:t>
        <w:br/>
        <w:t>import org.springframework.security.core.Authentication;</w:t>
        <w:br/>
        <w:t>import org.springframework.security.core.GrantedAuthority;</w:t>
        <w:br/>
        <w:t>import org.springframework.security.web.DefaultRedirectStrategy;</w:t>
        <w:br/>
        <w:t>import org.springframework.security.web.RedirectStrategy;</w:t>
        <w:br/>
        <w:t>import org.springframework.security.web.WebAttributes;</w:t>
        <w:br/>
        <w:t>import org.springframework.stereotype.Component;</w:t>
        <w:br/>
        <w:br/>
        <w:t>@Component</w:t>
        <w:br/>
        <w:t>public class UserAuthenticationSuccessHandler implements AuthenticationSuccessHandler {</w:t>
        <w:br/>
        <w:tab/>
        <w:tab/>
        <w:br/>
        <w:tab/>
        <w:tab/>
        <w:t>private RedirectStrategy redirectStrategy = new DefaultRedirectStrategy();</w:t>
        <w:br/>
        <w:tab/>
        <w:tab/>
        <w:br/>
        <w:tab/>
        <w:tab/>
        <w:br/>
        <w:tab/>
        <w:tab/>
        <w:t>@Override</w:t>
        <w:br/>
        <w:tab/>
        <w:tab/>
        <w:t>public void onAuthenticationSuccess(HttpServletRequest request,HttpServletResponse response, Authentication authentication)</w:t>
        <w:br/>
        <w:tab/>
        <w:tab/>
        <w:tab/>
        <w:tab/>
        <w:t>throws IOException, ServletException {</w:t>
        <w:br/>
        <w:tab/>
        <w:tab/>
        <w:tab/>
        <w:t>handle(request, response, authentication);</w:t>
        <w:br/>
        <w:tab/>
        <w:t xml:space="preserve">        clearAuthenticationAttributes(request);</w:t>
        <w:tab/>
        <w:tab/>
        <w:tab/>
        <w:br/>
        <w:tab/>
        <w:tab/>
        <w:t>}</w:t>
        <w:br/>
        <w:tab/>
        <w:tab/>
        <w:br/>
        <w:tab/>
        <w:tab/>
        <w:t>protected void handle(HttpServletRequest request, HttpServletResponse response, Authentication authentication) throws IOException {</w:t>
        <w:br/>
        <w:tab/>
        <w:tab/>
        <w:tab/>
        <w:t xml:space="preserve">  </w:t>
        <w:br/>
        <w:tab/>
        <w:tab/>
        <w:tab/>
        <w:t xml:space="preserve">        String targetUrl = determineTargetUrl(authentication);</w:t>
        <w:br/>
        <w:tab/>
        <w:tab/>
        <w:tab/>
        <w:t xml:space="preserve">        redirectStrategy.sendRedirect(request, response, targetUrl);</w:t>
        <w:br/>
        <w:tab/>
        <w:t xml:space="preserve">    </w:t>
        <w:br/>
        <w:tab/>
        <w:tab/>
        <w:t>}</w:t>
        <w:br/>
        <w:tab/>
        <w:tab/>
        <w:tab/>
        <w:t xml:space="preserve"> </w:t>
        <w:br/>
        <w:tab/>
        <w:t xml:space="preserve">    protected String determineTargetUrl(Authentication authentication) {</w:t>
        <w:br/>
        <w:tab/>
        <w:tab/>
        <w:tab/>
        <w:t xml:space="preserve">        boolean isFaculty = false;</w:t>
        <w:br/>
        <w:tab/>
        <w:tab/>
        <w:tab/>
        <w:t xml:space="preserve">        boolean isAdmin = false;</w:t>
        <w:br/>
        <w:tab/>
        <w:tab/>
        <w:tab/>
        <w:t xml:space="preserve">        boolean isStudent = false;</w:t>
        <w:br/>
        <w:tab/>
        <w:tab/>
        <w:tab/>
        <w:t xml:space="preserve">        </w:t>
        <w:br/>
        <w:tab/>
        <w:tab/>
        <w:tab/>
        <w:t xml:space="preserve">        Collection&lt;? extends GrantedAuthority&gt; authorities = authentication.getAuthorities();</w:t>
        <w:br/>
        <w:tab/>
        <w:tab/>
        <w:tab/>
        <w:t xml:space="preserve">        for (GrantedAuthority grantedAuthority : authorities) {</w:t>
        <w:br/>
        <w:tab/>
        <w:tab/>
        <w:tab/>
        <w:t xml:space="preserve">            if (grantedAuthority.getAuthority().equals("ROLE_STUDENT")) {</w:t>
        <w:br/>
        <w:tab/>
        <w:tab/>
        <w:tab/>
        <w:t xml:space="preserve">                isStudent = true;</w:t>
        <w:br/>
        <w:tab/>
        <w:tab/>
        <w:tab/>
        <w:t xml:space="preserve">                break;</w:t>
        <w:br/>
        <w:tab/>
        <w:tab/>
        <w:tab/>
        <w:t xml:space="preserve">            } else if (grantedAuthority.getAuthority().equals("ROLE_ADMIN")) {</w:t>
        <w:br/>
        <w:tab/>
        <w:tab/>
        <w:tab/>
        <w:t xml:space="preserve">                isAdmin = true;</w:t>
        <w:br/>
        <w:tab/>
        <w:tab/>
        <w:tab/>
        <w:t xml:space="preserve">                break;</w:t>
        <w:br/>
        <w:tab/>
        <w:tab/>
        <w:tab/>
        <w:t xml:space="preserve">            } else if (grantedAuthority.getAuthority().equals("ROLE_FACULTY")) {</w:t>
        <w:br/>
        <w:tab/>
        <w:tab/>
        <w:tab/>
        <w:t xml:space="preserve">                isFaculty = true;</w:t>
        <w:br/>
        <w:tab/>
        <w:tab/>
        <w:tab/>
        <w:t xml:space="preserve">                break;</w:t>
        <w:br/>
        <w:tab/>
        <w:tab/>
        <w:tab/>
        <w:t xml:space="preserve">            }</w:t>
        <w:br/>
        <w:tab/>
        <w:tab/>
        <w:tab/>
        <w:t xml:space="preserve">        }</w:t>
        <w:br/>
        <w:tab/>
        <w:tab/>
        <w:tab/>
        <w:t xml:space="preserve"> </w:t>
        <w:br/>
        <w:tab/>
        <w:tab/>
        <w:tab/>
        <w:t xml:space="preserve">        if (isStudent) {</w:t>
        <w:br/>
        <w:tab/>
        <w:tab/>
        <w:tab/>
        <w:t xml:space="preserve">            return "/u/student/home";</w:t>
        <w:br/>
        <w:tab/>
        <w:tab/>
        <w:tab/>
        <w:t xml:space="preserve">        } else if (isFaculty) {</w:t>
        <w:br/>
        <w:tab/>
        <w:tab/>
        <w:tab/>
        <w:t xml:space="preserve">            return "/u/faculty/home";</w:t>
        <w:br/>
        <w:tab/>
        <w:tab/>
        <w:tab/>
        <w:t xml:space="preserve">        } else if (isAdmin) {</w:t>
        <w:br/>
        <w:tab/>
        <w:tab/>
        <w:tab/>
        <w:t xml:space="preserve">        </w:t>
        <w:tab/>
        <w:t>return "/u/admin/home";</w:t>
        <w:br/>
        <w:tab/>
        <w:tab/>
        <w:tab/>
        <w:t xml:space="preserve">        }</w:t>
        <w:br/>
        <w:tab/>
        <w:tab/>
        <w:tab/>
        <w:t xml:space="preserve">        else {</w:t>
        <w:br/>
        <w:tab/>
        <w:tab/>
        <w:tab/>
        <w:t xml:space="preserve">            throw new IllegalStateException();</w:t>
        <w:br/>
        <w:tab/>
        <w:tab/>
        <w:tab/>
        <w:t xml:space="preserve">        }</w:t>
        <w:br/>
        <w:tab/>
        <w:tab/>
        <w:tab/>
        <w:t xml:space="preserve">    }</w:t>
        <w:br/>
        <w:tab/>
        <w:tab/>
        <w:tab/>
        <w:t xml:space="preserve"> </w:t>
        <w:br/>
        <w:tab/>
        <w:t xml:space="preserve">    protected void clearAuthenticationAttributes(HttpServletRequest request) {</w:t>
        <w:br/>
        <w:tab/>
        <w:tab/>
        <w:tab/>
        <w:t xml:space="preserve">        HttpSession session = request.getSession(false);</w:t>
        <w:br/>
        <w:tab/>
        <w:tab/>
        <w:tab/>
        <w:t xml:space="preserve">        if (session == null) {</w:t>
        <w:br/>
        <w:tab/>
        <w:tab/>
        <w:tab/>
        <w:t xml:space="preserve">            return;</w:t>
        <w:br/>
        <w:tab/>
        <w:tab/>
        <w:tab/>
        <w:t xml:space="preserve">        }</w:t>
        <w:br/>
        <w:tab/>
        <w:tab/>
        <w:tab/>
        <w:t xml:space="preserve">        session.removeAttribute(WebAttributes.AUTHENTICATION_EXCEPTION);</w:t>
        <w:br/>
        <w:tab/>
        <w:tab/>
        <w:tab/>
        <w:t xml:space="preserve">    }</w:t>
        <w:br/>
        <w:tab/>
        <w:tab/>
        <w:tab/>
        <w:t xml:space="preserve"> </w:t>
        <w:br/>
        <w:tab/>
        <w:t xml:space="preserve">    public void setRedirectStrategy(RedirectStrategy redirectStrategy) {</w:t>
        <w:br/>
        <w:tab/>
        <w:tab/>
        <w:tab/>
        <w:t xml:space="preserve">        this.redirectStrategy = redirectStrategy;</w:t>
        <w:br/>
        <w:tab/>
        <w:tab/>
        <w:tab/>
        <w:t xml:space="preserve">    }</w:t>
        <w:br/>
        <w:tab/>
        <w:t xml:space="preserve">    </w:t>
        <w:br/>
        <w:tab/>
        <w:t xml:space="preserve">    protected RedirectStrategy getRedirectStrategy() {</w:t>
        <w:br/>
        <w:tab/>
        <w:tab/>
        <w:tab/>
        <w:t xml:space="preserve">        return redirectStrategy;</w:t>
        <w:br/>
        <w:tab/>
        <w:tab/>
        <w:tab/>
        <w:t xml:space="preserve">    }</w:t>
        <w:br/>
        <w:t>}</w:t>
        <w:br/>
        <w:br/>
        <w:br/>
      </w:r>
    </w:p>
    <w:p>
      <w:pPr>
        <w:pStyle w:val="Heading1"/>
      </w:pPr>
      <w:r>
        <w:t>spring\model\CompanionCourse.java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javax.persistence.Table;</w:t>
        <w:br/>
        <w:br/>
        <w:t>/*</w:t>
        <w:br/>
        <w:t xml:space="preserve"> * Columns-</w:t>
        <w:br/>
        <w:t xml:space="preserve"> * course</w:t>
        <w:br/>
        <w:t xml:space="preserve"> * companionCourse</w:t>
        <w:br/>
        <w:t xml:space="preserve"> */</w:t>
        <w:br/>
        <w:t>@Entity</w:t>
        <w:br/>
        <w:t>@Table(name="companion_course")</w:t>
        <w:br/>
        <w:t>public class CompanionCourse {</w:t>
        <w:br/>
        <w:br/>
        <w:tab/>
        <w:t>public CompanionCourse(String course, String companionCourse) {</w:t>
        <w:br/>
        <w:tab/>
        <w:tab/>
        <w:t>this.course = course;</w:t>
        <w:br/>
        <w:tab/>
        <w:tab/>
        <w:t>this.companionCourse = companionCourse;</w:t>
        <w:br/>
        <w:tab/>
        <w:t>}</w:t>
        <w:br/>
        <w:tab/>
        <w:br/>
        <w:tab/>
        <w:t>public CompanionCourse() {</w:t>
        <w:br/>
        <w:tab/>
        <w:tab/>
        <w:br/>
        <w:tab/>
        <w:t>}</w:t>
        <w:br/>
        <w:tab/>
        <w:br/>
        <w:tab/>
        <w:t>@Id</w:t>
        <w:br/>
        <w:tab/>
        <w:t>@GeneratedValue(strategy = GenerationType.AUTO)</w:t>
        <w:br/>
        <w:tab/>
        <w:t>@Column(name="id")</w:t>
        <w:br/>
        <w:tab/>
        <w:t>private int id;</w:t>
        <w:br/>
        <w:br/>
        <w:tab/>
        <w:t>@Column(name="course_id")</w:t>
        <w:br/>
        <w:tab/>
        <w:t>private String course;</w:t>
        <w:br/>
        <w:tab/>
        <w:br/>
        <w:tab/>
        <w:t>@Column(name = "companion_course")</w:t>
        <w:br/>
        <w:tab/>
        <w:t>private String companionCourse;</w:t>
        <w:br/>
        <w:br/>
        <w:tab/>
        <w:t>public int getId() {</w:t>
        <w:br/>
        <w:tab/>
        <w:tab/>
        <w:t>return id;</w:t>
        <w:br/>
        <w:tab/>
        <w:t>}</w:t>
        <w:br/>
        <w:br/>
        <w:tab/>
        <w:t>public void setId(int id) {</w:t>
        <w:br/>
        <w:tab/>
        <w:tab/>
        <w:t>this.id = id;</w:t>
        <w:br/>
        <w:tab/>
        <w:t>}</w:t>
        <w:br/>
        <w:br/>
        <w:tab/>
        <w:t>public String getCourse() {</w:t>
        <w:br/>
        <w:tab/>
        <w:tab/>
        <w:t>return course;</w:t>
        <w:br/>
        <w:tab/>
        <w:t>}</w:t>
        <w:br/>
        <w:br/>
        <w:tab/>
        <w:t>public void setCourse(String course) {</w:t>
        <w:br/>
        <w:tab/>
        <w:tab/>
        <w:t>this.course = course;</w:t>
        <w:br/>
        <w:tab/>
        <w:t>}</w:t>
        <w:br/>
        <w:br/>
        <w:tab/>
        <w:t>public String getCompanionCourse() {</w:t>
        <w:br/>
        <w:tab/>
        <w:tab/>
        <w:t>return companionCourse;</w:t>
        <w:br/>
        <w:tab/>
        <w:t>}</w:t>
        <w:br/>
        <w:br/>
        <w:tab/>
        <w:t>public void setCompanionCourse(String companionCourse) {</w:t>
        <w:br/>
        <w:tab/>
        <w:tab/>
        <w:t>this.companionCourse = companionCourse;</w:t>
        <w:br/>
        <w:tab/>
        <w:t>}</w:t>
        <w:br/>
        <w:t>}</w:t>
        <w:br/>
      </w:r>
    </w:p>
    <w:p>
      <w:pPr>
        <w:pStyle w:val="Heading1"/>
      </w:pPr>
      <w:r>
        <w:t>spring\model\Course.java</w:t>
      </w:r>
    </w:p>
    <w:p>
      <w:r>
        <w:t>package com.qrms.spring.model;</w:t>
        <w:br/>
        <w:br/>
        <w:t>import java.util.HashSet;</w:t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javax.persistence.OneToMany;</w:t>
        <w:br/>
        <w:t>import javax.persistence.Table;</w:t>
        <w:br/>
        <w:br/>
        <w:t>/*</w:t>
        <w:br/>
        <w:t xml:space="preserve"> * Columns-</w:t>
        <w:br/>
        <w:t xml:space="preserve"> * </w:t>
        <w:br/>
        <w:t xml:space="preserve"> * courseId</w:t>
        <w:br/>
        <w:t xml:space="preserve"> * courseName</w:t>
        <w:br/>
        <w:t xml:space="preserve"> * courseCredits</w:t>
        <w:br/>
        <w:t xml:space="preserve"> * department</w:t>
        <w:br/>
        <w:t xml:space="preserve"> * courseType</w:t>
        <w:br/>
        <w:t xml:space="preserve"> * courseYear</w:t>
        <w:br/>
        <w:t xml:space="preserve"> * courseSem</w:t>
        <w:br/>
        <w:t xml:space="preserve"> * studAllocFlag</w:t>
        <w:br/>
        <w:t xml:space="preserve"> * isTheory</w:t>
        <w:br/>
        <w:t xml:space="preserve"> * noOfHours</w:t>
        <w:br/>
        <w:t xml:space="preserve"> *  </w:t>
        <w:br/>
        <w:t xml:space="preserve"> */</w:t>
        <w:br/>
        <w:t>@Entity</w:t>
        <w:br/>
        <w:t>@Table(name = "course")</w:t>
        <w:br/>
        <w:t>public class Course {</w:t>
        <w:br/>
        <w:br/>
        <w:tab/>
        <w:t>public Course(String courseId, String courseName, Integer courseCredits, Department department, char courseType,</w:t>
        <w:br/>
        <w:tab/>
        <w:tab/>
        <w:tab/>
        <w:t>String courseYear, int courseSem, int studAllocFlag, int isTheory, int noOfHours) {</w:t>
        <w:br/>
        <w:tab/>
        <w:tab/>
        <w:t>super();</w:t>
        <w:br/>
        <w:tab/>
        <w:tab/>
        <w:t>this.courseId = courseId;</w:t>
        <w:br/>
        <w:tab/>
        <w:tab/>
        <w:t>this.courseName = courseName;</w:t>
        <w:br/>
        <w:tab/>
        <w:tab/>
        <w:t>this.courseCredits = courseCredits;</w:t>
        <w:br/>
        <w:tab/>
        <w:tab/>
        <w:t>this.department = department;</w:t>
        <w:br/>
        <w:tab/>
        <w:tab/>
        <w:t>this.courseType = courseType;</w:t>
        <w:br/>
        <w:tab/>
        <w:tab/>
        <w:t>this.courseYear = courseYear;</w:t>
        <w:br/>
        <w:tab/>
        <w:tab/>
        <w:t>this.courseSem = courseSem;</w:t>
        <w:br/>
        <w:tab/>
        <w:tab/>
        <w:t>this.studAllocFlag = studAllocFlag;</w:t>
        <w:br/>
        <w:tab/>
        <w:tab/>
        <w:t>this.isTheory = isTheory;</w:t>
        <w:br/>
        <w:tab/>
        <w:tab/>
        <w:t>this.noOfHours = noOfHours;</w:t>
        <w:br/>
        <w:tab/>
        <w:t>}</w:t>
        <w:br/>
        <w:br/>
        <w:tab/>
        <w:t>public Course() {</w:t>
        <w:br/>
        <w:br/>
        <w:tab/>
        <w:t>}</w:t>
        <w:br/>
        <w:tab/>
        <w:br/>
        <w:tab/>
        <w:t>@Id</w:t>
        <w:br/>
        <w:tab/>
        <w:t>@Column(name = "course_id")</w:t>
        <w:br/>
        <w:tab/>
        <w:t>private String courseId;</w:t>
        <w:br/>
        <w:br/>
        <w:tab/>
        <w:t>@Column(name = "course_name")</w:t>
        <w:br/>
        <w:tab/>
        <w:t>private String courseName;</w:t>
        <w:br/>
        <w:br/>
        <w:tab/>
        <w:t>@Column(name = "course_credits")</w:t>
        <w:br/>
        <w:tab/>
        <w:t>private Integer courseCredits;</w:t>
        <w:br/>
        <w:br/>
        <w:tab/>
        <w:t>// Child   of FK relation to Department -- do not cascade on delete/update</w:t>
        <w:br/>
        <w:tab/>
        <w:t>@ManyToOne(fetch = FetchType.LAZY)</w:t>
        <w:br/>
        <w:tab/>
        <w:t>@JoinColumn(name = "dept_id")</w:t>
        <w:br/>
        <w:tab/>
        <w:t>private Department department;</w:t>
        <w:br/>
        <w:br/>
        <w:tab/>
        <w:t>// Parent of FK relation to Electives -- do not cascade on delete/update</w:t>
        <w:br/>
        <w:tab/>
        <w:t>@OneToMany(mappedBy = "course", cascade = CascadeType.ALL)</w:t>
        <w:br/>
        <w:tab/>
        <w:t>Set&lt;Electives&gt; electives = new HashSet&lt;Electives&gt;();</w:t>
        <w:br/>
        <w:br/>
        <w:tab/>
        <w:t>// Parent of FK relation to StudentAllocs -- do not cascade on</w:t>
        <w:br/>
        <w:tab/>
        <w:t>// delete/update</w:t>
        <w:br/>
        <w:tab/>
        <w:t>@OneToMany(mappedBy = "courseId", cascade = CascadeType.ALL)</w:t>
        <w:br/>
        <w:tab/>
        <w:t>Set&lt;StudentAllocCourse&gt; course_Ids = new HashSet&lt;StudentAllocCourse&gt;();</w:t>
        <w:br/>
        <w:tab/>
        <w:br/>
        <w:tab/>
        <w:t>// Parent of FK relation to CourseCompanion -- do not cascade on</w:t>
        <w:br/>
        <w:tab/>
        <w:t>// delete/update</w:t>
        <w:br/>
        <w:tab/>
        <w:t>@OneToMany(mappedBy = "companionCourse", cascade = CascadeType.ALL)</w:t>
        <w:br/>
        <w:tab/>
        <w:t>Set&lt;CompanionCourse&gt; companionCourses = new HashSet&lt;CompanionCourse&gt;();</w:t>
        <w:br/>
        <w:br/>
        <w:tab/>
        <w:t>// Parent of FK relation to CourseCompanion -- do not cascade on</w:t>
        <w:br/>
        <w:tab/>
        <w:t>// delete/update</w:t>
        <w:br/>
        <w:tab/>
        <w:t>@OneToMany(mappedBy = "course", cascade = CascadeType.ALL)</w:t>
        <w:br/>
        <w:tab/>
        <w:t>Set&lt;CompanionCourse&gt; courses = new HashSet&lt;CompanionCourse&gt;();</w:t>
        <w:br/>
        <w:tab/>
        <w:br/>
        <w:tab/>
        <w:t>//E: Elective R: regular course</w:t>
        <w:br/>
        <w:tab/>
        <w:t>@Column(name = "course_type")</w:t>
        <w:br/>
        <w:tab/>
        <w:t>private char courseType;</w:t>
        <w:br/>
        <w:br/>
        <w:tab/>
        <w:t>@Column(name = "course_year")</w:t>
        <w:br/>
        <w:tab/>
        <w:t>private String courseYear;</w:t>
        <w:br/>
        <w:br/>
        <w:tab/>
        <w:t>@Column(name = "course_sem")</w:t>
        <w:br/>
        <w:tab/>
        <w:t>private int courseSem;</w:t>
        <w:br/>
        <w:br/>
        <w:tab/>
        <w:t>// 0 = allocation not yet started by admin</w:t>
        <w:br/>
        <w:tab/>
        <w:t>// 1 = allocation has been started and students can give prefs</w:t>
        <w:br/>
        <w:tab/>
        <w:t>@Column(name = "stud_allocation_flag")</w:t>
        <w:br/>
        <w:tab/>
        <w:t>private int studAllocFlag = 0;</w:t>
        <w:br/>
        <w:br/>
        <w:tab/>
        <w:t>@Column(name = "is_theory")</w:t>
        <w:br/>
        <w:tab/>
        <w:t>private Integer isTheory;</w:t>
        <w:br/>
        <w:br/>
        <w:tab/>
        <w:t>@Column(name = "no_of_hours")</w:t>
        <w:br/>
        <w:tab/>
        <w:t>private Integer noOfHours;</w:t>
        <w:br/>
        <w:br/>
        <w:tab/>
        <w:t>public Set&lt;StudentAllocCourse&gt; getCourse_Ids() {</w:t>
        <w:br/>
        <w:tab/>
        <w:tab/>
        <w:t>return course_Ids;</w:t>
        <w:br/>
        <w:tab/>
        <w:t>}</w:t>
        <w:br/>
        <w:br/>
        <w:tab/>
        <w:t>public void setCourse_Ids(Set&lt;StudentAllocCourse&gt; course_Ids) {</w:t>
        <w:br/>
        <w:tab/>
        <w:tab/>
        <w:t>this.course_Ids = course_Ids;</w:t>
        <w:br/>
        <w:tab/>
        <w:t>}</w:t>
        <w:br/>
        <w:br/>
        <w:tab/>
        <w:t>public Integer getIsTheory() {</w:t>
        <w:br/>
        <w:tab/>
        <w:tab/>
        <w:t>return isTheory;</w:t>
        <w:br/>
        <w:tab/>
        <w:t>}</w:t>
        <w:br/>
        <w:br/>
        <w:tab/>
        <w:t>public void setIsTheory(Integer isTheory) {</w:t>
        <w:br/>
        <w:tab/>
        <w:tab/>
        <w:t>this.isTheory = isTheory;</w:t>
        <w:br/>
        <w:tab/>
        <w:t>}</w:t>
        <w:br/>
        <w:br/>
        <w:tab/>
        <w:t>public Integer getNoOfHours() {</w:t>
        <w:br/>
        <w:tab/>
        <w:tab/>
        <w:t>return noOfHours;</w:t>
        <w:br/>
        <w:tab/>
        <w:t>}</w:t>
        <w:br/>
        <w:br/>
        <w:tab/>
        <w:t>public void setNoOfHours(Integer noOfHours) {</w:t>
        <w:br/>
        <w:tab/>
        <w:tab/>
        <w:t>this.noOfHours = noOfHours;</w:t>
        <w:br/>
        <w:tab/>
        <w:t>}</w:t>
        <w:br/>
        <w:br/>
        <w:tab/>
        <w:t>public int getStudAllocFlag() {</w:t>
        <w:br/>
        <w:tab/>
        <w:tab/>
        <w:t>return studAllocFlag;</w:t>
        <w:br/>
        <w:tab/>
        <w:t>}</w:t>
        <w:br/>
        <w:br/>
        <w:tab/>
        <w:t>public void setStudAllocFlag(int studAllocFlag) {</w:t>
        <w:br/>
        <w:tab/>
        <w:tab/>
        <w:t>this.studAllocFlag = studAllocFlag;</w:t>
        <w:br/>
        <w:tab/>
        <w:t>}</w:t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br/>
        <w:tab/>
        <w:t>public String getCourseName() {</w:t>
        <w:br/>
        <w:tab/>
        <w:tab/>
        <w:t>return courseName;</w:t>
        <w:br/>
        <w:tab/>
        <w:t>}</w:t>
        <w:br/>
        <w:br/>
        <w:tab/>
        <w:t>public void setCourseName(String courseName) {</w:t>
        <w:br/>
        <w:tab/>
        <w:tab/>
        <w:t>this.courseName = courseName;</w:t>
        <w:br/>
        <w:tab/>
        <w:t>}</w:t>
        <w:br/>
        <w:br/>
        <w:tab/>
        <w:t>public Integer getCourseCredits() {</w:t>
        <w:br/>
        <w:tab/>
        <w:tab/>
        <w:t>return courseCredits;</w:t>
        <w:br/>
        <w:tab/>
        <w:t>}</w:t>
        <w:br/>
        <w:br/>
        <w:tab/>
        <w:t>public void setCourseCredits(Integer courseCredits) {</w:t>
        <w:br/>
        <w:tab/>
        <w:tab/>
        <w:t>this.courseCredits = courseCredits;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br/>
        <w:tab/>
        <w:t>public char getCourseType() {</w:t>
        <w:br/>
        <w:tab/>
        <w:tab/>
        <w:t>return courseType;</w:t>
        <w:br/>
        <w:tab/>
        <w:t>}</w:t>
        <w:br/>
        <w:br/>
        <w:tab/>
        <w:t>public void setCourseType(char courseType) {</w:t>
        <w:br/>
        <w:tab/>
        <w:tab/>
        <w:t>this.courseType = courseType;</w:t>
        <w:br/>
        <w:tab/>
        <w:t>}</w:t>
        <w:br/>
        <w:br/>
        <w:tab/>
        <w:t>public String getCourseYear() {</w:t>
        <w:br/>
        <w:tab/>
        <w:tab/>
        <w:t>return courseYear;</w:t>
        <w:br/>
        <w:tab/>
        <w:t>}</w:t>
        <w:br/>
        <w:br/>
        <w:tab/>
        <w:t>public void setCourseYear(String courseYear) {</w:t>
        <w:br/>
        <w:tab/>
        <w:tab/>
        <w:t>this.courseYear = courseYear;</w:t>
        <w:br/>
        <w:tab/>
        <w:t>}</w:t>
        <w:br/>
        <w:br/>
        <w:tab/>
        <w:t>public int getCourseSem() {</w:t>
        <w:br/>
        <w:tab/>
        <w:tab/>
        <w:t>return courseSem;</w:t>
        <w:br/>
        <w:tab/>
        <w:t>}</w:t>
        <w:br/>
        <w:br/>
        <w:tab/>
        <w:t>public void setCourseSem(int courseSem) {</w:t>
        <w:br/>
        <w:tab/>
        <w:tab/>
        <w:t>this.courseSem = courseSem;</w:t>
        <w:br/>
        <w:tab/>
        <w:t>}</w:t>
        <w:br/>
        <w:tab/>
        <w:br/>
        <w:tab/>
        <w:t>public Set&lt;Electives&gt; getElectives() {</w:t>
        <w:br/>
        <w:tab/>
        <w:tab/>
        <w:t>return electives;</w:t>
        <w:br/>
        <w:tab/>
        <w:t>}</w:t>
        <w:br/>
        <w:br/>
        <w:tab/>
        <w:t>public void setElectives(Set&lt;Electives&gt; electives) {</w:t>
        <w:br/>
        <w:tab/>
        <w:tab/>
        <w:t>this.electives = electives;</w:t>
        <w:br/>
        <w:tab/>
        <w:t>}</w:t>
        <w:br/>
        <w:br/>
        <w:tab/>
        <w:t>public Set&lt;CompanionCourse&gt; getCompanionCourses() {</w:t>
        <w:br/>
        <w:tab/>
        <w:tab/>
        <w:t>return companionCourses;</w:t>
        <w:br/>
        <w:tab/>
        <w:t>}</w:t>
        <w:br/>
        <w:br/>
        <w:tab/>
        <w:t>public void setCompanionCourses(Set&lt;CompanionCourse&gt; companionCourses) {</w:t>
        <w:br/>
        <w:tab/>
        <w:tab/>
        <w:t>this.companionCourses = companionCourses;</w:t>
        <w:br/>
        <w:tab/>
        <w:t>}</w:t>
        <w:br/>
        <w:br/>
        <w:tab/>
        <w:t>public Set&lt;CompanionCourse&gt; getCourses() {</w:t>
        <w:br/>
        <w:tab/>
        <w:tab/>
        <w:t>return courses;</w:t>
        <w:br/>
        <w:tab/>
        <w:t>}</w:t>
        <w:br/>
        <w:br/>
        <w:tab/>
        <w:t>public void setCourses(Set&lt;CompanionCourse&gt; courses) {</w:t>
        <w:br/>
        <w:tab/>
        <w:tab/>
        <w:t>this.courses = courses;</w:t>
        <w:br/>
        <w:tab/>
        <w:t>}</w:t>
        <w:br/>
        <w:br/>
        <w:t>}</w:t>
        <w:br/>
      </w:r>
    </w:p>
    <w:p>
      <w:pPr>
        <w:pStyle w:val="Heading1"/>
      </w:pPr>
      <w:r>
        <w:t>spring\model\CourseList.java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javax.persistence.Table;</w:t>
        <w:br/>
        <w:br/>
        <w:t>@Entity</w:t>
        <w:br/>
        <w:t>@Table(name="course_list_faculty")</w:t>
        <w:br/>
        <w:t>public class CourseList {</w:t>
        <w:br/>
        <w:tab/>
        <w:br/>
        <w:tab/>
        <w:t>@Id</w:t>
        <w:br/>
        <w:tab/>
        <w:t>@GeneratedValue(strategy = GenerationType.AUTO)</w:t>
        <w:br/>
        <w:tab/>
        <w:t>@Column(name="id")</w:t>
        <w:br/>
        <w:tab/>
        <w:t>private int id;</w:t>
        <w:br/>
        <w:tab/>
        <w:br/>
        <w:tab/>
        <w:t>@Column(name="course_id")</w:t>
        <w:br/>
        <w:tab/>
        <w:t>private String courseId;</w:t>
        <w:br/>
        <w:tab/>
        <w:br/>
        <w:tab/>
        <w:t>@Column(name="division_id")</w:t>
        <w:br/>
        <w:tab/>
        <w:t>private String divisionId;</w:t>
        <w:br/>
        <w:tab/>
        <w:br/>
        <w:tab/>
        <w:t>@Column(name="faculty_id")</w:t>
        <w:br/>
        <w:tab/>
        <w:t>private String facultyId;</w:t>
        <w:br/>
        <w:tab/>
        <w:br/>
        <w:tab/>
        <w:t>@Column(name="no_of_hours")</w:t>
        <w:br/>
        <w:tab/>
        <w:t>private int noOfHours;</w:t>
        <w:br/>
        <w:tab/>
        <w:br/>
        <w:tab/>
        <w:t>public CourseList() {</w:t>
        <w:br/>
        <w:tab/>
        <w:tab/>
        <w:br/>
        <w:tab/>
        <w:t>}</w:t>
        <w:br/>
        <w:tab/>
        <w:br/>
        <w:tab/>
        <w:t>public CourseList(String courseId, String divisionId, String facultyId,int noOfHours) {</w:t>
        <w:br/>
        <w:tab/>
        <w:tab/>
        <w:t>super();</w:t>
        <w:br/>
        <w:tab/>
        <w:tab/>
        <w:t>this.courseId = courseId;</w:t>
        <w:br/>
        <w:tab/>
        <w:tab/>
        <w:t>this.divisionId = divisionId;</w:t>
        <w:br/>
        <w:tab/>
        <w:tab/>
        <w:t>this.facultyId = facultyId;</w:t>
        <w:br/>
        <w:tab/>
        <w:tab/>
        <w:t>this.noOfHours = noOfHours;</w:t>
        <w:br/>
        <w:tab/>
        <w:t>}</w:t>
        <w:br/>
        <w:br/>
        <w:tab/>
        <w:t>public int getNoOfHours() {</w:t>
        <w:br/>
        <w:tab/>
        <w:tab/>
        <w:t>return noOfHours;</w:t>
        <w:br/>
        <w:tab/>
        <w:t>}</w:t>
        <w:br/>
        <w:br/>
        <w:tab/>
        <w:t>public void setNoOfHours(int noOfHours) {</w:t>
        <w:br/>
        <w:tab/>
        <w:tab/>
        <w:t>this.noOfHours = noOfHours;</w:t>
        <w:br/>
        <w:tab/>
        <w:t>}</w:t>
        <w:br/>
        <w:br/>
        <w:tab/>
        <w:t>public String getDivisionId() {</w:t>
        <w:br/>
        <w:tab/>
        <w:tab/>
        <w:t>return divisionId;</w:t>
        <w:br/>
        <w:tab/>
        <w:t>}</w:t>
        <w:br/>
        <w:br/>
        <w:tab/>
        <w:t>public void setDivisionId(String divisionId) {</w:t>
        <w:br/>
        <w:tab/>
        <w:tab/>
        <w:t>this.divisionId = divisionId;</w:t>
        <w:br/>
        <w:tab/>
        <w:t>}</w:t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tab/>
        <w:br/>
        <w:tab/>
        <w:t>public String getFacultyId() {</w:t>
        <w:br/>
        <w:tab/>
        <w:tab/>
        <w:t>return facultyId;</w:t>
        <w:br/>
        <w:tab/>
        <w:t>}</w:t>
        <w:br/>
        <w:br/>
        <w:tab/>
        <w:t>public void setFacultyId(String facultyId) {</w:t>
        <w:br/>
        <w:tab/>
        <w:tab/>
        <w:t>this.facultyId = facultyId;</w:t>
        <w:br/>
        <w:tab/>
        <w:t>}</w:t>
        <w:br/>
        <w:br/>
        <w:tab/>
        <w:br/>
        <w:t>}</w:t>
        <w:br/>
      </w:r>
    </w:p>
    <w:p>
      <w:pPr>
        <w:pStyle w:val="Heading1"/>
      </w:pPr>
      <w:r>
        <w:t>spring\model\CoursePrerequisites.java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javax.persistence.Id;</w:t>
        <w:br/>
        <w:t>import javax.persistence.Table;</w:t>
        <w:br/>
        <w:br/>
        <w:t>@Entity</w:t>
        <w:br/>
        <w:t>@Table(name="course_prerequisites")</w:t>
        <w:br/>
        <w:t>public class CoursePrerequisites {</w:t>
        <w:br/>
        <w:br/>
        <w:tab/>
        <w:t>public CoursePrerequisites(String courseId, int isPrereq1Elective, int isPrereq2Elective, String prerequisiteNo1,</w:t>
        <w:br/>
        <w:tab/>
        <w:tab/>
        <w:tab/>
        <w:t>String prerequisiteNo2) {</w:t>
        <w:br/>
        <w:tab/>
        <w:tab/>
        <w:t>super();</w:t>
        <w:br/>
        <w:tab/>
        <w:tab/>
        <w:t>this.courseId = courseId;</w:t>
        <w:br/>
        <w:tab/>
        <w:tab/>
        <w:t>this.isPrereq1Elective = isPrereq1Elective;</w:t>
        <w:br/>
        <w:tab/>
        <w:tab/>
        <w:t>this.isPrereq2Elective = isPrereq2Elective;</w:t>
        <w:br/>
        <w:tab/>
        <w:tab/>
        <w:t>this.prerequisiteNo1 = prerequisiteNo1;</w:t>
        <w:br/>
        <w:tab/>
        <w:tab/>
        <w:t>this.prerequisiteNo2 = prerequisiteNo2;</w:t>
        <w:br/>
        <w:tab/>
        <w:t>}</w:t>
        <w:br/>
        <w:tab/>
        <w:br/>
        <w:tab/>
        <w:t>public CoursePrerequisites() {</w:t>
        <w:br/>
        <w:tab/>
        <w:br/>
        <w:tab/>
        <w:t>}</w:t>
        <w:br/>
        <w:tab/>
        <w:br/>
        <w:tab/>
        <w:t>@Id</w:t>
        <w:br/>
        <w:tab/>
        <w:t>@Column(name="course_id")</w:t>
        <w:br/>
        <w:tab/>
        <w:t>private String courseId;</w:t>
        <w:br/>
        <w:tab/>
        <w:br/>
        <w:tab/>
        <w:t>@Column(name="is_prereq_1_elective")</w:t>
        <w:br/>
        <w:tab/>
        <w:t>private int isPrereq1Elective;</w:t>
        <w:br/>
        <w:br/>
        <w:tab/>
        <w:t>@Column(name="is_prereq_2_elective")</w:t>
        <w:br/>
        <w:tab/>
        <w:t>private int isPrereq2Elective;</w:t>
        <w:br/>
        <w:br/>
        <w:tab/>
        <w:t>@Column(name="prereq1")</w:t>
        <w:br/>
        <w:tab/>
        <w:t>private String prerequisiteNo1;</w:t>
        <w:br/>
        <w:br/>
        <w:tab/>
        <w:t>@Column(name="prereq2")</w:t>
        <w:br/>
        <w:tab/>
        <w:t>private String prerequisiteNo2;</w:t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br/>
        <w:tab/>
        <w:t>public int getIsPrereq1Elective() {</w:t>
        <w:br/>
        <w:tab/>
        <w:tab/>
        <w:t>return isPrereq1Elective;</w:t>
        <w:br/>
        <w:tab/>
        <w:t>}</w:t>
        <w:br/>
        <w:br/>
        <w:tab/>
        <w:t>public void setIsPrereq1Elective(int isPrereq1Elective) {</w:t>
        <w:br/>
        <w:tab/>
        <w:tab/>
        <w:t>this.isPrereq1Elective = isPrereq1Elective;</w:t>
        <w:br/>
        <w:tab/>
        <w:t>}</w:t>
        <w:br/>
        <w:br/>
        <w:tab/>
        <w:t>public int getIsPrereq2Elective() {</w:t>
        <w:br/>
        <w:tab/>
        <w:tab/>
        <w:t>return isPrereq2Elective;</w:t>
        <w:br/>
        <w:tab/>
        <w:t>}</w:t>
        <w:br/>
        <w:br/>
        <w:tab/>
        <w:t>public void setIsPrereq2Elective(int isPrereq2Elective) {</w:t>
        <w:br/>
        <w:tab/>
        <w:tab/>
        <w:t>this.isPrereq2Elective = isPrereq2Elective;</w:t>
        <w:br/>
        <w:tab/>
        <w:t>}</w:t>
        <w:br/>
        <w:br/>
        <w:tab/>
        <w:t>public String getPrerequisiteNo1() {</w:t>
        <w:br/>
        <w:tab/>
        <w:tab/>
        <w:t>return prerequisiteNo1;</w:t>
        <w:br/>
        <w:tab/>
        <w:t>}</w:t>
        <w:br/>
        <w:br/>
        <w:tab/>
        <w:t>public void setPrerequisiteNo1(String prerequisiteNo1) {</w:t>
        <w:br/>
        <w:tab/>
        <w:tab/>
        <w:t>this.prerequisiteNo1 = prerequisiteNo1;</w:t>
        <w:br/>
        <w:tab/>
        <w:t>}</w:t>
        <w:br/>
        <w:br/>
        <w:tab/>
        <w:t>public String getPrerequisiteNo2() {</w:t>
        <w:br/>
        <w:tab/>
        <w:tab/>
        <w:t>return prerequisiteNo2;</w:t>
        <w:br/>
        <w:tab/>
        <w:t>}</w:t>
        <w:br/>
        <w:br/>
        <w:tab/>
        <w:t>public void setPrerequisiteNo2(String prerequisiteNo2) {</w:t>
        <w:br/>
        <w:tab/>
        <w:tab/>
        <w:t>this.prerequisiteNo2 = prerequisiteNo2;</w:t>
        <w:br/>
        <w:tab/>
        <w:t>}</w:t>
        <w:br/>
        <w:t>}</w:t>
        <w:br/>
      </w:r>
    </w:p>
    <w:p>
      <w:pPr>
        <w:pStyle w:val="Heading1"/>
      </w:pPr>
      <w:r>
        <w:t>spring\model\CurrentTimeSlots.java</w:t>
      </w:r>
    </w:p>
    <w:p>
      <w:r>
        <w:t>package com.qrms.spring.model;</w:t>
        <w:br/>
        <w:br/>
        <w:t>import java.sql.Date;</w:t>
        <w:br/>
        <w:t>import java.sql.Time;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br/>
        <w:t>@Entity</w:t>
        <w:br/>
        <w:t>@Table(name="current_time_slots")</w:t>
        <w:br/>
        <w:t>public class CurrentTimeSlots {</w:t>
        <w:br/>
        <w:br/>
        <w:tab/>
        <w:t>@Id</w:t>
        <w:br/>
        <w:tab/>
        <w:t>@Column(name="id")</w:t>
        <w:br/>
        <w:tab/>
        <w:t>private int id;</w:t>
        <w:br/>
        <w:tab/>
        <w:br/>
        <w:tab/>
        <w:t>@ManyToOne(fetch=FetchType.LAZY)</w:t>
        <w:br/>
        <w:tab/>
        <w:t>@JoinColumn(name="resource_id")</w:t>
        <w:br/>
        <w:tab/>
        <w:t>private Resource resourceId;</w:t>
        <w:br/>
        <w:tab/>
        <w:br/>
        <w:tab/>
        <w:t>@Column(name="start_time")</w:t>
        <w:br/>
        <w:tab/>
        <w:t>private Time startTime;</w:t>
        <w:br/>
        <w:tab/>
        <w:br/>
        <w:tab/>
        <w:t>@Column(name="end_time")</w:t>
        <w:br/>
        <w:tab/>
        <w:t>private Time endTime;</w:t>
        <w:br/>
        <w:tab/>
        <w:br/>
        <w:tab/>
        <w:t>@Column(name="activity")</w:t>
        <w:br/>
        <w:tab/>
        <w:t>private String activity;</w:t>
        <w:br/>
        <w:tab/>
        <w:br/>
        <w:tab/>
        <w:t>@ManyToOne(fetch=FetchType.LAZY)</w:t>
        <w:br/>
        <w:tab/>
        <w:t>@JoinColumn(name="activity_incharge")</w:t>
        <w:br/>
        <w:tab/>
        <w:t>private Users activityIncharge;</w:t>
        <w:br/>
        <w:tab/>
        <w:br/>
        <w:tab/>
        <w:t>@Column(name="date")</w:t>
        <w:br/>
        <w:tab/>
        <w:t>private Date date;</w:t>
        <w:br/>
        <w:tab/>
        <w:br/>
        <w:tab/>
        <w:t>@Column(name="day")</w:t>
        <w:br/>
        <w:tab/>
        <w:t>private String day;</w:t>
        <w:br/>
        <w:br/>
        <w:tab/>
        <w:t>public Resource getResourceId() {</w:t>
        <w:br/>
        <w:tab/>
        <w:tab/>
        <w:t>return resourceId;</w:t>
        <w:br/>
        <w:tab/>
        <w:t>}</w:t>
        <w:br/>
        <w:br/>
        <w:tab/>
        <w:t>public void setResourceId(Resource resourceId) {</w:t>
        <w:br/>
        <w:tab/>
        <w:tab/>
        <w:t>this.resourceId = resourceId;</w:t>
        <w:br/>
        <w:tab/>
        <w:t>}</w:t>
        <w:br/>
        <w:br/>
        <w:tab/>
        <w:t>public Time getStartTime() {</w:t>
        <w:br/>
        <w:tab/>
        <w:tab/>
        <w:t>return startTime;</w:t>
        <w:br/>
        <w:tab/>
        <w:t>}</w:t>
        <w:br/>
        <w:br/>
        <w:tab/>
        <w:t>public void setStartTime(Time startTime) {</w:t>
        <w:br/>
        <w:tab/>
        <w:tab/>
        <w:t>this.startTime = startTime;</w:t>
        <w:br/>
        <w:tab/>
        <w:t>}</w:t>
        <w:br/>
        <w:br/>
        <w:tab/>
        <w:t>public Time getEndTime() {</w:t>
        <w:br/>
        <w:tab/>
        <w:tab/>
        <w:t>return endTime;</w:t>
        <w:br/>
        <w:tab/>
        <w:t>}</w:t>
        <w:br/>
        <w:br/>
        <w:tab/>
        <w:t>public void setEndTime(Time endTime) {</w:t>
        <w:br/>
        <w:tab/>
        <w:tab/>
        <w:t>this.endTime = endTime;</w:t>
        <w:br/>
        <w:tab/>
        <w:t>}</w:t>
        <w:br/>
        <w:br/>
        <w:tab/>
        <w:t>public String getActivity() {</w:t>
        <w:br/>
        <w:tab/>
        <w:tab/>
        <w:t>return activity;</w:t>
        <w:br/>
        <w:tab/>
        <w:t>}</w:t>
        <w:br/>
        <w:br/>
        <w:tab/>
        <w:t>public void setActivity(String activity) {</w:t>
        <w:br/>
        <w:tab/>
        <w:tab/>
        <w:t>this.activity = activity;</w:t>
        <w:br/>
        <w:tab/>
        <w:t>}</w:t>
        <w:br/>
        <w:br/>
        <w:tab/>
        <w:t>public Users getActivityIncharge() {</w:t>
        <w:br/>
        <w:tab/>
        <w:tab/>
        <w:t>return activityIncharge;</w:t>
        <w:br/>
        <w:tab/>
        <w:t>}</w:t>
        <w:br/>
        <w:br/>
        <w:tab/>
        <w:t>public void setActivityIncharge(Users activityIncharge) {</w:t>
        <w:br/>
        <w:tab/>
        <w:tab/>
        <w:t>this.activityIncharge = activityIncharge;</w:t>
        <w:br/>
        <w:tab/>
        <w:t>}</w:t>
        <w:br/>
        <w:br/>
        <w:tab/>
        <w:t>public Date getDate() {</w:t>
        <w:br/>
        <w:tab/>
        <w:tab/>
        <w:t>return date;</w:t>
        <w:br/>
        <w:tab/>
        <w:t>}</w:t>
        <w:br/>
        <w:br/>
        <w:tab/>
        <w:t>public void setDate(Date date) {</w:t>
        <w:br/>
        <w:tab/>
        <w:tab/>
        <w:t>this.date = date;</w:t>
        <w:br/>
        <w:tab/>
        <w:t>}</w:t>
        <w:br/>
        <w:br/>
        <w:tab/>
        <w:t>public String getDay() {</w:t>
        <w:br/>
        <w:tab/>
        <w:tab/>
        <w:t>return day;</w:t>
        <w:br/>
        <w:tab/>
        <w:t>}</w:t>
        <w:br/>
        <w:br/>
        <w:tab/>
        <w:t>public void setDay(String day) {</w:t>
        <w:br/>
        <w:tab/>
        <w:tab/>
        <w:t>this.day = day;</w:t>
        <w:br/>
        <w:tab/>
        <w:t>}</w:t>
        <w:br/>
        <w:br/>
        <w:tab/>
        <w:t>public CurrentTimeSlots(Resource resourceId, Time startTime, Time endTime, String activity, Users activityIncharge,</w:t>
        <w:br/>
        <w:tab/>
        <w:tab/>
        <w:tab/>
        <w:t>Date date, String day) {</w:t>
        <w:br/>
        <w:tab/>
        <w:tab/>
        <w:t>super();</w:t>
        <w:br/>
        <w:tab/>
        <w:tab/>
        <w:t>this.resourceId = resourceId;</w:t>
        <w:br/>
        <w:tab/>
        <w:tab/>
        <w:t>this.startTime = startTime;</w:t>
        <w:br/>
        <w:tab/>
        <w:tab/>
        <w:t>this.endTime = endTime;</w:t>
        <w:br/>
        <w:tab/>
        <w:tab/>
        <w:t>this.activity = activity;</w:t>
        <w:br/>
        <w:tab/>
        <w:tab/>
        <w:t>this.activityIncharge = activityIncharge;</w:t>
        <w:br/>
        <w:tab/>
        <w:tab/>
        <w:t>this.date = date;</w:t>
        <w:br/>
        <w:tab/>
        <w:tab/>
        <w:t>this.day = day;</w:t>
        <w:br/>
        <w:tab/>
        <w:t>}</w:t>
        <w:br/>
        <w:tab/>
        <w:br/>
        <w:tab/>
        <w:t>public CurrentTimeSlots() {</w:t>
        <w:br/>
        <w:tab/>
        <w:tab/>
        <w:br/>
        <w:tab/>
        <w:t>}</w:t>
        <w:br/>
        <w:t>}</w:t>
        <w:br/>
      </w:r>
    </w:p>
    <w:p>
      <w:pPr>
        <w:pStyle w:val="Heading1"/>
      </w:pPr>
      <w:r>
        <w:t>spring\model\CustomUserDetails.java</w:t>
      </w:r>
    </w:p>
    <w:p>
      <w:r>
        <w:t>package com.qrms.spring.model;</w:t>
        <w:br/>
        <w:br/>
        <w:t>import java.util.Collection;</w:t>
        <w:br/>
        <w:t>import java.util.stream.Collectors;</w:t>
        <w:br/>
        <w:br/>
        <w:t>import org.springframework.security.core.GrantedAuthority;</w:t>
        <w:br/>
        <w:t>import org.springframework.security.core.authority.SimpleGrantedAuthority;</w:t>
        <w:br/>
        <w:t>import org.springframework.security.core.userdetails.UserDetails;</w:t>
        <w:br/>
        <w:br/>
        <w:t>public class CustomUserDetails extends Users implements UserDetails {</w:t>
        <w:br/>
        <w:br/>
        <w:tab/>
        <w:br/>
        <w:tab/>
        <w:t>/**</w:t>
        <w:br/>
        <w:tab/>
        <w:t xml:space="preserve"> * </w:t>
        <w:br/>
        <w:tab/>
        <w:t xml:space="preserve"> */</w:t>
        <w:br/>
        <w:tab/>
        <w:t>private static final long serialVersionUID = 1L;</w:t>
        <w:br/>
        <w:br/>
        <w:tab/>
        <w:t>public CustomUserDetails(final Users users) {</w:t>
        <w:br/>
        <w:tab/>
        <w:tab/>
        <w:t>super(users);</w:t>
        <w:br/>
        <w:tab/>
        <w:tab/>
        <w:br/>
        <w:tab/>
        <w:br/>
        <w:tab/>
        <w:t>}</w:t>
        <w:br/>
        <w:tab/>
        <w:br/>
        <w:tab/>
        <w:t>@Override</w:t>
        <w:br/>
        <w:tab/>
        <w:t>public Collection&lt;? extends GrantedAuthority&gt; getAuthorities() {</w:t>
        <w:br/>
        <w:tab/>
        <w:tab/>
        <w:br/>
        <w:tab/>
        <w:tab/>
        <w:t>return getRoles()</w:t>
        <w:br/>
        <w:tab/>
        <w:tab/>
        <w:tab/>
        <w:t>.stream()</w:t>
        <w:br/>
        <w:tab/>
        <w:tab/>
        <w:tab/>
        <w:t>.map(role -&gt; new SimpleGrantedAuthority("ROLE_" + role.getRole()))</w:t>
        <w:br/>
        <w:tab/>
        <w:tab/>
        <w:tab/>
        <w:t>.collect(Collectors.toList());</w:t>
        <w:br/>
        <w:tab/>
        <w:tab/>
        <w:br/>
        <w:tab/>
        <w:t>}</w:t>
        <w:br/>
        <w:br/>
        <w:tab/>
        <w:t>@Override</w:t>
        <w:br/>
        <w:tab/>
        <w:t>public String getPassword() {</w:t>
        <w:br/>
        <w:tab/>
        <w:tab/>
        <w:t>return super.getPassword();</w:t>
        <w:br/>
        <w:tab/>
        <w:t>}</w:t>
        <w:br/>
        <w:br/>
        <w:tab/>
        <w:t>@Override</w:t>
        <w:br/>
        <w:tab/>
        <w:t>public String getUsername() {</w:t>
        <w:br/>
        <w:tab/>
        <w:tab/>
        <w:t>return super.getFirstName();</w:t>
        <w:br/>
        <w:tab/>
        <w:t>}</w:t>
        <w:br/>
        <w:br/>
        <w:tab/>
        <w:t>@Override</w:t>
        <w:br/>
        <w:tab/>
        <w:t>public boolean isAccountNonExpired() {</w:t>
        <w:br/>
        <w:tab/>
        <w:tab/>
        <w:t>return true;</w:t>
        <w:br/>
        <w:tab/>
        <w:t>}</w:t>
        <w:br/>
        <w:br/>
        <w:tab/>
        <w:t>@Override</w:t>
        <w:br/>
        <w:tab/>
        <w:t>public boolean isAccountNonLocked() {</w:t>
        <w:br/>
        <w:tab/>
        <w:tab/>
        <w:t>return true;</w:t>
        <w:br/>
        <w:tab/>
        <w:t>}</w:t>
        <w:br/>
        <w:br/>
        <w:tab/>
        <w:t>@Override</w:t>
        <w:br/>
        <w:tab/>
        <w:t>public boolean isCredentialsNonExpired() {</w:t>
        <w:br/>
        <w:tab/>
        <w:tab/>
        <w:t>return true;</w:t>
        <w:br/>
        <w:tab/>
        <w:t>}</w:t>
        <w:br/>
        <w:br/>
        <w:tab/>
        <w:t>@Override</w:t>
        <w:br/>
        <w:tab/>
        <w:t>public boolean isEnabled() {</w:t>
        <w:br/>
        <w:tab/>
        <w:tab/>
        <w:t>return true;</w:t>
        <w:br/>
        <w:tab/>
        <w:t>}</w:t>
        <w:br/>
        <w:br/>
        <w:t>}</w:t>
        <w:br/>
      </w:r>
    </w:p>
    <w:p>
      <w:pPr>
        <w:pStyle w:val="Heading1"/>
      </w:pPr>
      <w:r>
        <w:t>spring\model\Department.java</w:t>
      </w:r>
    </w:p>
    <w:p>
      <w:r>
        <w:t>package com.qrms.spring.model;</w:t>
        <w:br/>
        <w:br/>
        <w:t>import java.util.HashSet;</w:t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javax.persistence.Id;</w:t>
        <w:br/>
        <w:t>import javax.persistence.OneToMany;</w:t>
        <w:br/>
        <w:t>import javax.persistence.Table;</w:t>
        <w:br/>
        <w:br/>
        <w:t>@Entity</w:t>
        <w:br/>
        <w:t>@Table(name="department")</w:t>
        <w:br/>
        <w:t>public class Department {</w:t>
        <w:br/>
        <w:tab/>
        <w:br/>
        <w:tab/>
        <w:t>@Id</w:t>
        <w:br/>
        <w:tab/>
        <w:t>@Column(name="dept_id")</w:t>
        <w:br/>
        <w:tab/>
        <w:t>private String deptId;</w:t>
        <w:br/>
        <w:tab/>
        <w:br/>
        <w:tab/>
        <w:t>@Column(name="dept_name")</w:t>
        <w:br/>
        <w:tab/>
        <w:t>private String deptName;</w:t>
        <w:br/>
        <w:br/>
        <w:tab/>
        <w:t>//Parent of FK relation to Course -- Department update/deletion cascades to courses</w:t>
        <w:br/>
        <w:tab/>
        <w:t>@OneToMany(mappedBy="department",cascade=CascadeType.ALL)</w:t>
        <w:br/>
        <w:tab/>
        <w:t>Set&lt;Course&gt; courses = new HashSet&lt;Course&gt;();</w:t>
        <w:br/>
        <w:tab/>
        <w:br/>
        <w:tab/>
        <w:br/>
        <w:tab/>
        <w:t>public String getDeptId() {</w:t>
        <w:br/>
        <w:tab/>
        <w:tab/>
        <w:t>return deptId;</w:t>
        <w:br/>
        <w:tab/>
        <w:t>}</w:t>
        <w:br/>
        <w:br/>
        <w:tab/>
        <w:t>public void setDeptId(String dept_id) {</w:t>
        <w:br/>
        <w:tab/>
        <w:tab/>
        <w:t>this.deptId = dept_id;</w:t>
        <w:br/>
        <w:tab/>
        <w:t>}</w:t>
        <w:br/>
        <w:br/>
        <w:tab/>
        <w:t>public String getDeptName() {</w:t>
        <w:br/>
        <w:tab/>
        <w:tab/>
        <w:t>return deptName;</w:t>
        <w:br/>
        <w:tab/>
        <w:t>}</w:t>
        <w:br/>
        <w:tab/>
        <w:tab/>
        <w:br/>
        <w:tab/>
        <w:t>public void setDeptName(String deptName) {</w:t>
        <w:br/>
        <w:tab/>
        <w:tab/>
        <w:t>this.deptName = deptName;</w:t>
        <w:br/>
        <w:tab/>
        <w:t>}</w:t>
        <w:br/>
        <w:tab/>
        <w:br/>
        <w:tab/>
        <w:t>@OneToMany(mappedBy = "department", cascade = CascadeType.ALL)</w:t>
        <w:br/>
        <w:tab/>
        <w:t>Set&lt;Resource&gt; resources = new HashSet&lt;Resource&gt;();</w:t>
        <w:br/>
        <w:tab/>
        <w:br/>
        <w:tab/>
        <w:t>@OneToMany(mappedBy = "department", cascade = CascadeType.ALL)</w:t>
        <w:br/>
        <w:tab/>
        <w:t>Set&lt;TimeTable&gt; timetable = new HashSet&lt;TimeTable&gt;();</w:t>
        <w:br/>
        <w:tab/>
        <w:br/>
        <w:t>}</w:t>
        <w:br/>
      </w:r>
    </w:p>
    <w:p>
      <w:pPr>
        <w:pStyle w:val="Heading1"/>
      </w:pPr>
      <w:r>
        <w:t>spring\model\DesignationToHours.java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javax.persistence.Id;</w:t>
        <w:br/>
        <w:t>import javax.persistence.Table;</w:t>
        <w:br/>
        <w:br/>
        <w:t>@Entity</w:t>
        <w:br/>
        <w:t>@Table(name="designation_to_hours")</w:t>
        <w:br/>
        <w:t>public class DesignationToHours {</w:t>
        <w:br/>
        <w:tab/>
        <w:t>@Id</w:t>
        <w:br/>
        <w:tab/>
        <w:t>@Column(name="designation")</w:t>
        <w:br/>
        <w:tab/>
        <w:t>private String designation;</w:t>
        <w:br/>
        <w:tab/>
        <w:br/>
        <w:tab/>
        <w:t>@Column(name="min_limit")</w:t>
        <w:br/>
        <w:tab/>
        <w:t>private int minLimit;</w:t>
        <w:br/>
        <w:br/>
        <w:tab/>
        <w:t>@Column(name="max_limit")</w:t>
        <w:br/>
        <w:tab/>
        <w:t>private int maxLimit;</w:t>
        <w:br/>
        <w:br/>
        <w:tab/>
        <w:t>public String getDesignation() {</w:t>
        <w:br/>
        <w:tab/>
        <w:tab/>
        <w:t>return designation;</w:t>
        <w:br/>
        <w:tab/>
        <w:t>}</w:t>
        <w:br/>
        <w:br/>
        <w:tab/>
        <w:t>public void setDesignation(String designation) {</w:t>
        <w:br/>
        <w:tab/>
        <w:tab/>
        <w:t>this.designation = designation;</w:t>
        <w:br/>
        <w:tab/>
        <w:t>}</w:t>
        <w:br/>
        <w:br/>
        <w:tab/>
        <w:t>public int getMinLimit() {</w:t>
        <w:br/>
        <w:tab/>
        <w:tab/>
        <w:t>return minLimit;</w:t>
        <w:br/>
        <w:tab/>
        <w:t>}</w:t>
        <w:br/>
        <w:br/>
        <w:tab/>
        <w:t>public void setMinLimit(int minLimit) {</w:t>
        <w:br/>
        <w:tab/>
        <w:tab/>
        <w:t>this.minLimit = minLimit;</w:t>
        <w:br/>
        <w:tab/>
        <w:t>}</w:t>
        <w:br/>
        <w:br/>
        <w:tab/>
        <w:t>public int getMaxLimit() {</w:t>
        <w:br/>
        <w:tab/>
        <w:tab/>
        <w:t>return maxLimit;</w:t>
        <w:br/>
        <w:tab/>
        <w:t>}</w:t>
        <w:br/>
        <w:br/>
        <w:tab/>
        <w:t>public void setMaxLimit(int maxLimit) {</w:t>
        <w:br/>
        <w:tab/>
        <w:tab/>
        <w:t>this.maxLimit = maxLimit;</w:t>
        <w:br/>
        <w:tab/>
        <w:t>}</w:t>
        <w:br/>
        <w:t>}</w:t>
        <w:br/>
      </w:r>
    </w:p>
    <w:p>
      <w:pPr>
        <w:pStyle w:val="Heading1"/>
      </w:pPr>
      <w:r>
        <w:t>spring\model\Divisions.java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//year, dept, noOfbatches, divName, divId</w:t>
        <w:br/>
        <w:t>@Entity</w:t>
        <w:br/>
        <w:t>@Table(name="divisions")</w:t>
        <w:br/>
        <w:t>public class Divisions {</w:t>
        <w:br/>
        <w:tab/>
        <w:br/>
        <w:tab/>
        <w:t>@Id</w:t>
        <w:br/>
        <w:tab/>
        <w:t>@Column(name="div_id")</w:t>
        <w:br/>
        <w:tab/>
        <w:t>String divId;</w:t>
        <w:br/>
        <w:tab/>
        <w:br/>
        <w:tab/>
        <w:t>@Column(name = "year")</w:t>
        <w:tab/>
        <w:br/>
        <w:tab/>
        <w:t>String year;</w:t>
        <w:br/>
        <w:tab/>
        <w:br/>
        <w:tab/>
        <w:t>// Child   of FK relation to Department -- do not cascade on delete/update</w:t>
        <w:br/>
        <w:tab/>
        <w:t>@ManyToOne(fetch = FetchType.LAZY)</w:t>
        <w:br/>
        <w:tab/>
        <w:t>@JoinColumn(name = "dept_id")</w:t>
        <w:br/>
        <w:tab/>
        <w:t>private Department department;</w:t>
        <w:br/>
        <w:tab/>
        <w:br/>
        <w:tab/>
        <w:t>@Column(name = "no_of_batches")</w:t>
        <w:br/>
        <w:tab/>
        <w:t>private Integer noOfBatches;</w:t>
        <w:br/>
        <w:tab/>
        <w:br/>
        <w:tab/>
        <w:t>@Column(name = "div_name")</w:t>
        <w:br/>
        <w:tab/>
        <w:t>private Character divName;</w:t>
        <w:br/>
        <w:br/>
        <w:tab/>
        <w:t>public Divisions() {</w:t>
        <w:br/>
        <w:tab/>
        <w:tab/>
        <w:br/>
        <w:tab/>
        <w:t>}</w:t>
        <w:br/>
        <w:tab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String getDivId() {</w:t>
        <w:br/>
        <w:tab/>
        <w:tab/>
        <w:t>return divId;</w:t>
        <w:br/>
        <w:tab/>
        <w:t>}</w:t>
        <w:br/>
        <w:br/>
        <w:tab/>
        <w:t>public void setDivId(String divId) {</w:t>
        <w:br/>
        <w:tab/>
        <w:tab/>
        <w:t>this.divId = divId;</w:t>
        <w:br/>
        <w:tab/>
        <w:t>}</w:t>
        <w:br/>
        <w:br/>
        <w:tab/>
        <w:t>public void setDivName(char divName) {</w:t>
        <w:br/>
        <w:tab/>
        <w:tab/>
        <w:t>this.divName = divName;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br/>
        <w:tab/>
        <w:t>public Integer getNoOfBatches() {</w:t>
        <w:br/>
        <w:tab/>
        <w:tab/>
        <w:t>return noOfBatches;</w:t>
        <w:br/>
        <w:tab/>
        <w:t>}</w:t>
        <w:br/>
        <w:br/>
        <w:tab/>
        <w:t>public void setNoOfBatches(Integer noOfBatches) {</w:t>
        <w:br/>
        <w:tab/>
        <w:tab/>
        <w:t>this.noOfBatches = noOfBatches;</w:t>
        <w:br/>
        <w:tab/>
        <w:t>}</w:t>
        <w:br/>
        <w:br/>
        <w:tab/>
        <w:t>public Character getDivName() {</w:t>
        <w:br/>
        <w:tab/>
        <w:tab/>
        <w:t>return divName;</w:t>
        <w:br/>
        <w:tab/>
        <w:t>}</w:t>
        <w:br/>
        <w:br/>
        <w:tab/>
        <w:t>public void setDivName(Character divName) {</w:t>
        <w:br/>
        <w:tab/>
        <w:tab/>
        <w:t>this.divName = divName;</w:t>
        <w:br/>
        <w:tab/>
        <w:t>}</w:t>
        <w:br/>
        <w:br/>
        <w:t>}</w:t>
        <w:br/>
      </w:r>
    </w:p>
    <w:p>
      <w:pPr>
        <w:pStyle w:val="Heading1"/>
      </w:pPr>
      <w:r>
        <w:t>spring\model\ElectiveBatches.java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//Table to store active electives used for faculty allocation</w:t>
        <w:br/>
        <w:t>@Entity</w:t>
        <w:br/>
        <w:t>@Table(name="elective_batches")</w:t>
        <w:br/>
        <w:t>public class ElectiveBatches {</w:t>
        <w:br/>
        <w:br/>
        <w:tab/>
        <w:t>@Id</w:t>
        <w:br/>
        <w:tab/>
        <w:t>@Column(name="batch_id")</w:t>
        <w:br/>
        <w:tab/>
        <w:t>private String batchId;</w:t>
        <w:br/>
        <w:br/>
        <w:tab/>
        <w:t>@Column(name = "elective_id")</w:t>
        <w:br/>
        <w:tab/>
        <w:t>String electiveId;</w:t>
        <w:br/>
        <w:tab/>
        <w:br/>
        <w:tab/>
        <w:t>@Column(name = "year")</w:t>
        <w:br/>
        <w:tab/>
        <w:t>String year;</w:t>
        <w:br/>
        <w:tab/>
        <w:br/>
        <w:tab/>
        <w:t>@ManyToOne(fetch = FetchType.LAZY)</w:t>
        <w:br/>
        <w:tab/>
        <w:t>@JoinColumn(name = "dept_id")</w:t>
        <w:br/>
        <w:tab/>
        <w:t>private Department department;</w:t>
        <w:br/>
        <w:br/>
        <w:tab/>
        <w:t>public String getBatchId() {</w:t>
        <w:br/>
        <w:tab/>
        <w:tab/>
        <w:t>return batchId;</w:t>
        <w:br/>
        <w:tab/>
        <w:t>}</w:t>
        <w:br/>
        <w:br/>
        <w:tab/>
        <w:t>public void setBatchId(String batchId) {</w:t>
        <w:br/>
        <w:tab/>
        <w:tab/>
        <w:t>this.batchId = batchId;</w:t>
        <w:br/>
        <w:tab/>
        <w:t>}</w:t>
        <w:br/>
        <w:br/>
        <w:tab/>
        <w:t>public String getElectiveId() {</w:t>
        <w:br/>
        <w:tab/>
        <w:tab/>
        <w:t>return electiveId;</w:t>
        <w:br/>
        <w:tab/>
        <w:t>}</w:t>
        <w:br/>
        <w:br/>
        <w:tab/>
        <w:t>public void setElectiveId(String electiveId) {</w:t>
        <w:br/>
        <w:tab/>
        <w:tab/>
        <w:t>this.electiveId = electiveId;</w:t>
        <w:br/>
        <w:tab/>
        <w:t>}</w:t>
        <w:br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br/>
        <w:tab/>
        <w:t>public ElectiveBatches() {</w:t>
        <w:br/>
        <w:tab/>
        <w:tab/>
        <w:t>super();</w:t>
        <w:br/>
        <w:tab/>
        <w:t>}</w:t>
        <w:br/>
        <w:tab/>
        <w:br/>
        <w:tab/>
        <w:br/>
        <w:br/>
        <w:t>}</w:t>
        <w:br/>
      </w:r>
    </w:p>
    <w:p>
      <w:pPr>
        <w:pStyle w:val="Heading1"/>
      </w:pPr>
      <w:r>
        <w:t>spring\model\Electives.java</w:t>
      </w:r>
    </w:p>
    <w:p>
      <w:r>
        <w:t>package com.qrms.spring.model;</w:t>
        <w:br/>
        <w:br/>
        <w:t>import java.util.HashSet;</w:t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javax.persistence.OneToMany;</w:t>
        <w:br/>
        <w:t>import javax.persistence.Table;</w:t>
        <w:br/>
        <w:br/>
        <w:t>@Entity</w:t>
        <w:br/>
        <w:t>@Table(name="electives")</w:t>
        <w:br/>
        <w:t>public class Electives {</w:t>
        <w:br/>
        <w:tab/>
        <w:br/>
        <w:tab/>
        <w:t>public Electives(String electiveCourseId, Course course, String electiveName) {</w:t>
        <w:br/>
        <w:tab/>
        <w:tab/>
        <w:t>super();</w:t>
        <w:br/>
        <w:tab/>
        <w:tab/>
        <w:t>this.electiveCourseId = electiveCourseId;</w:t>
        <w:br/>
        <w:tab/>
        <w:tab/>
        <w:t>this.electiveName = electiveName;</w:t>
        <w:br/>
        <w:tab/>
        <w:tab/>
        <w:t>this.course = course;</w:t>
        <w:br/>
        <w:tab/>
        <w:t>}</w:t>
        <w:br/>
        <w:tab/>
        <w:br/>
        <w:tab/>
        <w:t>public Electives() {</w:t>
        <w:br/>
        <w:tab/>
        <w:tab/>
        <w:br/>
        <w:tab/>
        <w:t>}</w:t>
        <w:br/>
        <w:tab/>
        <w:br/>
        <w:tab/>
        <w:t>@Id</w:t>
        <w:br/>
        <w:tab/>
        <w:t>@Column(name="elective_course_id")</w:t>
        <w:br/>
        <w:tab/>
        <w:t>private String electiveCourseId;</w:t>
        <w:br/>
        <w:br/>
        <w:tab/>
        <w:t>@Column(name="elective_name")</w:t>
        <w:br/>
        <w:tab/>
        <w:t>private String electiveName;</w:t>
        <w:br/>
        <w:tab/>
        <w:br/>
        <w:tab/>
        <w:t>//Child (owner) of FK relation to Course -- do not cascade on delete/update</w:t>
        <w:tab/>
        <w:br/>
        <w:tab/>
        <w:t>@ManyToOne(fetch = FetchType.LAZY)</w:t>
        <w:br/>
        <w:tab/>
        <w:t>@JoinColumn(name = "course_id")</w:t>
        <w:br/>
        <w:tab/>
        <w:t>private Course course;</w:t>
        <w:br/>
        <w:tab/>
        <w:br/>
        <w:tab/>
        <w:t>public Set&lt;StudentAllocCourse&gt; getStudentAllocs() {</w:t>
        <w:br/>
        <w:tab/>
        <w:tab/>
        <w:t>return studentAllocs;</w:t>
        <w:br/>
        <w:tab/>
        <w:t>}</w:t>
        <w:br/>
        <w:br/>
        <w:tab/>
        <w:t>public void setStudentAllocs(Set&lt;StudentAllocCourse&gt; studentAllocs) {</w:t>
        <w:br/>
        <w:tab/>
        <w:tab/>
        <w:t>this.studentAllocs = studentAllocs;</w:t>
        <w:br/>
        <w:tab/>
        <w:t>}</w:t>
        <w:br/>
        <w:br/>
        <w:tab/>
        <w:t>//Parent of FK relation to StudentPrefs -- on update/delete cascade</w:t>
        <w:br/>
        <w:tab/>
        <w:t>@OneToMany(mappedBy="elective",cascade=CascadeType.ALL)</w:t>
        <w:br/>
        <w:tab/>
        <w:t>Set&lt;StudentPref&gt; studentPrefs = new HashSet&lt;StudentPref&gt;();</w:t>
        <w:br/>
        <w:tab/>
        <w:br/>
        <w:tab/>
        <w:t>//Parent of FK relation to StudentAllocs -- on update/delete cascade</w:t>
        <w:br/>
        <w:tab/>
        <w:t>@OneToMany(mappedBy="elective",cascade=CascadeType.ALL)</w:t>
        <w:br/>
        <w:tab/>
        <w:t>Set&lt;StudentAllocCourse&gt; studentAllocs = new HashSet&lt;StudentAllocCourse&gt;();</w:t>
        <w:br/>
        <w:tab/>
        <w:tab/>
        <w:br/>
        <w:tab/>
        <w:t>public Course getCourse() {</w:t>
        <w:br/>
        <w:tab/>
        <w:tab/>
        <w:t>return course;</w:t>
        <w:br/>
        <w:tab/>
        <w:t>}</w:t>
        <w:br/>
        <w:br/>
        <w:tab/>
        <w:t>public void setCourse(Course course) {</w:t>
        <w:br/>
        <w:tab/>
        <w:tab/>
        <w:t>this.course = course;</w:t>
        <w:br/>
        <w:tab/>
        <w:t>}</w:t>
        <w:br/>
        <w:br/>
        <w:tab/>
        <w:t>public void setElectiveName(String electiveName) {</w:t>
        <w:br/>
        <w:tab/>
        <w:tab/>
        <w:t>this.electiveName = electiveName;</w:t>
        <w:br/>
        <w:tab/>
        <w:t>}</w:t>
        <w:br/>
        <w:br/>
        <w:tab/>
        <w:t>public String getElectiveCourseId() {</w:t>
        <w:br/>
        <w:tab/>
        <w:tab/>
        <w:t>return electiveCourseId;</w:t>
        <w:br/>
        <w:tab/>
        <w:t>}</w:t>
        <w:br/>
        <w:br/>
        <w:tab/>
        <w:t>public void setElectiveCourseId(String electiveCourseId) {</w:t>
        <w:br/>
        <w:tab/>
        <w:tab/>
        <w:t>this.electiveCourseId = electiveCourseId;</w:t>
        <w:br/>
        <w:tab/>
        <w:t>}</w:t>
        <w:br/>
        <w:br/>
        <w:tab/>
        <w:t>public String getElectiveName() {</w:t>
        <w:br/>
        <w:tab/>
        <w:tab/>
        <w:t>return electiveName;</w:t>
        <w:br/>
        <w:tab/>
        <w:t>}</w:t>
        <w:br/>
        <w:br/>
        <w:tab/>
        <w:t>public void setElectiveCourseName(String electiveName) {</w:t>
        <w:br/>
        <w:tab/>
        <w:tab/>
        <w:t>this.electiveName = electiveName;</w:t>
        <w:br/>
        <w:tab/>
        <w:t>}</w:t>
        <w:br/>
        <w:tab/>
        <w:tab/>
        <w:br/>
        <w:tab/>
        <w:t>public Set&lt;StudentPref&gt; getStudentPrefs() {</w:t>
        <w:br/>
        <w:tab/>
        <w:tab/>
        <w:t>return studentPrefs;</w:t>
        <w:br/>
        <w:tab/>
        <w:t>}</w:t>
        <w:br/>
        <w:br/>
        <w:tab/>
        <w:t>public void setStudentPrefs(Set&lt;StudentPref&gt; studentPrefs) {</w:t>
        <w:br/>
        <w:tab/>
        <w:tab/>
        <w:t>this.studentPrefs = studentPrefs;</w:t>
        <w:br/>
        <w:tab/>
        <w:t>}</w:t>
        <w:br/>
        <w:t>}</w:t>
        <w:br/>
      </w:r>
    </w:p>
    <w:p>
      <w:pPr>
        <w:pStyle w:val="Heading1"/>
      </w:pPr>
      <w:r>
        <w:t>spring\model\ElectiveVacancyPrefCounts.java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javax.persistence.Id;</w:t>
        <w:br/>
        <w:t>import javax.persistence.Table;</w:t>
        <w:br/>
        <w:br/>
        <w:t>@Entity</w:t>
        <w:br/>
        <w:t>@Table(name="student_elective_vacancy_pref_counts")</w:t>
        <w:br/>
        <w:t>public class ElectiveVacancyPrefCounts implements Comparable&lt;ElectiveVacancyPrefCounts&gt;{</w:t>
        <w:br/>
        <w:br/>
        <w:tab/>
        <w:t>public ElectiveVacancyPrefCounts(String courseId, String electiveId, int vacancyCount, int prefCount) {</w:t>
        <w:br/>
        <w:tab/>
        <w:tab/>
        <w:t>super();</w:t>
        <w:br/>
        <w:tab/>
        <w:tab/>
        <w:t>this.courseId = courseId;</w:t>
        <w:br/>
        <w:tab/>
        <w:tab/>
        <w:t>this.electiveId = electiveId;</w:t>
        <w:br/>
        <w:tab/>
        <w:tab/>
        <w:t>this.vacancyCount = vacancyCount;</w:t>
        <w:br/>
        <w:tab/>
        <w:tab/>
        <w:t>this.prefCount = prefCount;</w:t>
        <w:br/>
        <w:tab/>
        <w:t>}</w:t>
        <w:br/>
        <w:br/>
        <w:tab/>
        <w:t>public ElectiveVacancyPrefCounts() {</w:t>
        <w:br/>
        <w:tab/>
        <w:tab/>
        <w:br/>
        <w:tab/>
        <w:t>}</w:t>
        <w:br/>
        <w:tab/>
        <w:br/>
        <w:tab/>
        <w:t>@Override</w:t>
        <w:br/>
        <w:tab/>
        <w:t xml:space="preserve">public int compareTo(ElectiveVacancyPrefCounts e) {          </w:t>
        <w:br/>
        <w:br/>
        <w:tab/>
        <w:t xml:space="preserve">    return (this.getPrefCount() &gt; e.getPrefCount() ? -1 : </w:t>
        <w:br/>
        <w:br/>
        <w:tab/>
        <w:t xml:space="preserve">            (this.getPrefCount() == e.getPrefCount() ? 0 : 1));     </w:t>
        <w:br/>
        <w:br/>
        <w:tab/>
        <w:t xml:space="preserve"> }</w:t>
        <w:br/>
        <w:tab/>
        <w:br/>
        <w:tab/>
        <w:t>@Id</w:t>
        <w:br/>
        <w:tab/>
        <w:t>@Column(name="elective_id")</w:t>
        <w:br/>
        <w:tab/>
        <w:t>private String electiveId;</w:t>
        <w:br/>
        <w:tab/>
        <w:br/>
        <w:tab/>
        <w:t>@Column(name="vacancy_count")</w:t>
        <w:br/>
        <w:tab/>
        <w:t>private int vacancyCount;</w:t>
        <w:br/>
        <w:tab/>
        <w:br/>
        <w:tab/>
        <w:t>@Column(name="pref_count")</w:t>
        <w:br/>
        <w:tab/>
        <w:t>private int prefCount;</w:t>
        <w:tab/>
        <w:br/>
        <w:tab/>
        <w:br/>
        <w:tab/>
        <w:t>@Column(name="course_id")</w:t>
        <w:br/>
        <w:tab/>
        <w:t>private String courseId;</w:t>
        <w:br/>
        <w:tab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br/>
        <w:tab/>
        <w:t>public String getElectiveId() {</w:t>
        <w:br/>
        <w:tab/>
        <w:tab/>
        <w:t>return electiveId;</w:t>
        <w:br/>
        <w:tab/>
        <w:t>}</w:t>
        <w:br/>
        <w:br/>
        <w:tab/>
        <w:t>public void setElectiveId(String electiveId) {</w:t>
        <w:br/>
        <w:tab/>
        <w:tab/>
        <w:t>this.electiveId = electiveId;</w:t>
        <w:br/>
        <w:tab/>
        <w:t>}</w:t>
        <w:br/>
        <w:br/>
        <w:tab/>
        <w:t>public int getVacancyCount() {</w:t>
        <w:br/>
        <w:tab/>
        <w:tab/>
        <w:t>return vacancyCount;</w:t>
        <w:br/>
        <w:tab/>
        <w:t>}</w:t>
        <w:br/>
        <w:br/>
        <w:tab/>
        <w:t>public void setVacancyCount(int vacancyCount) {</w:t>
        <w:br/>
        <w:tab/>
        <w:tab/>
        <w:t>this.vacancyCount = vacancyCount;</w:t>
        <w:br/>
        <w:tab/>
        <w:t>}</w:t>
        <w:br/>
        <w:br/>
        <w:tab/>
        <w:t>public int getPrefCount() {</w:t>
        <w:br/>
        <w:tab/>
        <w:tab/>
        <w:t>return prefCount;</w:t>
        <w:br/>
        <w:tab/>
        <w:t>}</w:t>
        <w:br/>
        <w:br/>
        <w:tab/>
        <w:t>public void setPrefCount(int prefCount) {</w:t>
        <w:br/>
        <w:tab/>
        <w:tab/>
        <w:t>this.prefCount = prefCount;</w:t>
        <w:br/>
        <w:tab/>
        <w:t>}</w:t>
        <w:br/>
        <w:t>}</w:t>
        <w:br/>
        <w:br/>
      </w:r>
    </w:p>
    <w:p>
      <w:pPr>
        <w:pStyle w:val="Heading1"/>
      </w:pPr>
      <w:r>
        <w:t>spring\model\FacultyAcad.java</w:t>
      </w:r>
    </w:p>
    <w:p>
      <w:r>
        <w:t>package com.qrms.spring.model;</w:t>
        <w:br/>
        <w:br/>
        <w:br/>
        <w:t>import java.util.HashSet;</w:t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javax.persistence.OneToMany;</w:t>
        <w:br/>
        <w:t>import javax.persistence.OneToOne;</w:t>
        <w:br/>
        <w:t>import javax.persistence.Table;</w:t>
        <w:br/>
        <w:br/>
        <w:t>@Entity</w:t>
        <w:br/>
        <w:t>@Table(name="faculty_acad")</w:t>
        <w:br/>
        <w:t>public class FacultyAcad {</w:t>
        <w:br/>
        <w:br/>
        <w:tab/>
        <w:t>public FacultyAcad(String userName, Department department, double yearsOfExperience, String qualification,</w:t>
        <w:br/>
        <w:tab/>
        <w:tab/>
        <w:tab/>
        <w:t>String designation) {</w:t>
        <w:br/>
        <w:tab/>
        <w:tab/>
        <w:t>super();</w:t>
        <w:br/>
        <w:tab/>
        <w:tab/>
        <w:t>this.userName = userName;</w:t>
        <w:br/>
        <w:tab/>
        <w:tab/>
        <w:t>this.department = department;</w:t>
        <w:br/>
        <w:tab/>
        <w:tab/>
        <w:t>this.yearsOfExperience = yearsOfExperience;</w:t>
        <w:br/>
        <w:tab/>
        <w:tab/>
        <w:t>this.qualification = qualification;</w:t>
        <w:br/>
        <w:tab/>
        <w:tab/>
        <w:t>this.designation = designation;</w:t>
        <w:br/>
        <w:tab/>
        <w:t>}</w:t>
        <w:br/>
        <w:br/>
        <w:tab/>
        <w:t>public FacultyAcad() {</w:t>
        <w:br/>
        <w:tab/>
        <w:t>}</w:t>
        <w:br/>
        <w:tab/>
        <w:br/>
        <w:tab/>
        <w:t>@Id</w:t>
        <w:br/>
        <w:tab/>
        <w:t>@Column(name="user_name")</w:t>
        <w:br/>
        <w:tab/>
        <w:t>private String userName;</w:t>
        <w:br/>
        <w:tab/>
        <w:br/>
        <w:tab/>
        <w:t>@ManyToOne(cascade = CascadeType.ALL, fetch = FetchType.LAZY)</w:t>
        <w:br/>
        <w:tab/>
        <w:t>@JoinColumn(name = "dept_id")</w:t>
        <w:br/>
        <w:tab/>
        <w:t>private Department department;</w:t>
        <w:br/>
        <w:tab/>
        <w:br/>
        <w:tab/>
        <w:t>@Column(name="years_of_experience")</w:t>
        <w:br/>
        <w:tab/>
        <w:t>private Double yearsOfExperience;</w:t>
        <w:br/>
        <w:tab/>
        <w:br/>
        <w:tab/>
        <w:t>@Column(name="qualification")</w:t>
        <w:br/>
        <w:tab/>
        <w:t>private String qualification;</w:t>
        <w:br/>
        <w:tab/>
        <w:br/>
        <w:tab/>
        <w:t>@Column(name="designation")</w:t>
        <w:br/>
        <w:tab/>
        <w:t>private String designation;</w:t>
        <w:br/>
        <w:br/>
        <w:tab/>
        <w:t>@OneToOne(cascade = CascadeType.ALL, fetch = FetchType.LAZY)</w:t>
        <w:br/>
        <w:tab/>
        <w:t>@JoinColumn(name="user_dets")</w:t>
        <w:br/>
        <w:tab/>
        <w:t>private Users userDets;</w:t>
        <w:br/>
        <w:tab/>
        <w:br/>
        <w:tab/>
        <w:t>@OneToMany(mappedBy = "slotIncharge",cascade = CascadeType.ALL)</w:t>
        <w:br/>
        <w:tab/>
        <w:t>Set&lt;TimeSlots&gt; timeSlots = new HashSet&lt;TimeSlots&gt;();</w:t>
        <w:br/>
        <w:tab/>
        <w:br/>
        <w:tab/>
        <w:t>@OneToMany(mappedBy = "slotIncharge",cascade = CascadeType.ALL)</w:t>
        <w:br/>
        <w:tab/>
        <w:t>Set&lt;TimeTable&gt; timeTableSlots = new HashSet&lt;TimeTable&gt;();</w:t>
        <w:br/>
        <w:tab/>
        <w:tab/>
        <w:br/>
        <w:tab/>
        <w:t>@OneToMany(mappedBy = "requestBy",cascade = CascadeType.ALL)</w:t>
        <w:br/>
        <w:tab/>
        <w:t>Set&lt;ResourceRequests&gt; requests = new HashSet&lt;ResourceRequests&gt;();</w:t>
        <w:br/>
        <w:tab/>
        <w:br/>
        <w:tab/>
        <w:t>public Users getUserDets() {</w:t>
        <w:br/>
        <w:tab/>
        <w:tab/>
        <w:t>return userDets;</w:t>
        <w:br/>
        <w:tab/>
        <w:t>}</w:t>
        <w:br/>
        <w:br/>
        <w:tab/>
        <w:t>public void setUserDets(Users userDets) {</w:t>
        <w:br/>
        <w:tab/>
        <w:tab/>
        <w:t>this.userDets = userDets;</w:t>
        <w:br/>
        <w:tab/>
        <w:t>}</w:t>
        <w:br/>
        <w:tab/>
        <w:br/>
        <w:tab/>
        <w:t>public String getUserName() {</w:t>
        <w:br/>
        <w:tab/>
        <w:tab/>
        <w:t>return userName;</w:t>
        <w:br/>
        <w:tab/>
        <w:t>}</w:t>
        <w:br/>
        <w:br/>
        <w:tab/>
        <w:t>public void setUserName(String userName) {</w:t>
        <w:br/>
        <w:tab/>
        <w:tab/>
        <w:t>this.userName = userName;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br/>
        <w:tab/>
        <w:t>public Double getYearsOfExperience() {</w:t>
        <w:br/>
        <w:tab/>
        <w:tab/>
        <w:t>return yearsOfExperience;</w:t>
        <w:br/>
        <w:tab/>
        <w:t>}</w:t>
        <w:br/>
        <w:br/>
        <w:tab/>
        <w:t>public void setYearsOfExperience(Double yearsOfExperience) {</w:t>
        <w:br/>
        <w:tab/>
        <w:tab/>
        <w:t>this.yearsOfExperience = yearsOfExperience;</w:t>
        <w:br/>
        <w:tab/>
        <w:t>}</w:t>
        <w:br/>
        <w:br/>
        <w:tab/>
        <w:t>public String getQualification() {</w:t>
        <w:br/>
        <w:tab/>
        <w:tab/>
        <w:t>return qualification;</w:t>
        <w:br/>
        <w:tab/>
        <w:t>}</w:t>
        <w:br/>
        <w:br/>
        <w:tab/>
        <w:t>public void setQualification(String qualification) {</w:t>
        <w:br/>
        <w:tab/>
        <w:tab/>
        <w:t>this.qualification = qualification;</w:t>
        <w:br/>
        <w:tab/>
        <w:t>}</w:t>
        <w:br/>
        <w:br/>
        <w:tab/>
        <w:t>public String getDesignation() {</w:t>
        <w:br/>
        <w:tab/>
        <w:tab/>
        <w:t>return designation;</w:t>
        <w:br/>
        <w:tab/>
        <w:t>}</w:t>
        <w:br/>
        <w:br/>
        <w:tab/>
        <w:t>public void setDesignation(String designation) {</w:t>
        <w:br/>
        <w:tab/>
        <w:tab/>
        <w:t>this.designation = designation;</w:t>
        <w:br/>
        <w:tab/>
        <w:t>}</w:t>
        <w:br/>
        <w:tab/>
        <w:br/>
        <w:tab/>
        <w:br/>
        <w:tab/>
        <w:br/>
        <w:t>}</w:t>
        <w:br/>
      </w:r>
    </w:p>
    <w:p>
      <w:pPr>
        <w:pStyle w:val="Heading1"/>
      </w:pPr>
      <w:r>
        <w:t>spring\model\FacultyAllocCourse.java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javax.persistence.Table;</w:t>
        <w:br/>
        <w:br/>
        <w:t>@Entity</w:t>
        <w:br/>
        <w:t>@Table(name="faculty_alloc_course")</w:t>
        <w:br/>
        <w:t>public class FacultyAllocCourse {</w:t>
        <w:br/>
        <w:br/>
        <w:tab/>
        <w:t>public FacultyAllocCourse() {</w:t>
        <w:br/>
        <w:tab/>
        <w:tab/>
        <w:br/>
        <w:tab/>
        <w:t>}</w:t>
        <w:br/>
        <w:tab/>
        <w:br/>
        <w:tab/>
        <w:t>@Id</w:t>
        <w:br/>
        <w:tab/>
        <w:t>@GeneratedValue(strategy = GenerationType.AUTO)</w:t>
        <w:br/>
        <w:tab/>
        <w:t>int id;</w:t>
        <w:br/>
        <w:tab/>
        <w:br/>
        <w:tab/>
        <w:t>@Column(name = "user_name")</w:t>
        <w:br/>
        <w:tab/>
        <w:t>String userName;</w:t>
        <w:br/>
        <w:tab/>
        <w:br/>
        <w:tab/>
        <w:t>@Column(name = "prefno")</w:t>
        <w:tab/>
        <w:br/>
        <w:tab/>
        <w:t>int prefNo;</w:t>
        <w:br/>
        <w:tab/>
        <w:br/>
        <w:tab/>
        <w:t>@Column(name = "course_id")</w:t>
        <w:br/>
        <w:tab/>
        <w:t>String courseId;</w:t>
        <w:br/>
        <w:tab/>
        <w:br/>
        <w:tab/>
        <w:t>@Column(name = "no_of_hrs")</w:t>
        <w:br/>
        <w:tab/>
        <w:t>int noOfHours;</w:t>
        <w:br/>
        <w:tab/>
        <w:br/>
        <w:tab/>
        <w:t>@Column(name = "is_elective")</w:t>
        <w:br/>
        <w:tab/>
        <w:t>int isElective;</w:t>
        <w:br/>
        <w:tab/>
        <w:br/>
        <w:tab/>
        <w:t>@Column(name = "year")</w:t>
        <w:br/>
        <w:tab/>
        <w:t>String year;</w:t>
        <w:br/>
        <w:br/>
        <w:tab/>
        <w:t>public int getId() {</w:t>
        <w:br/>
        <w:tab/>
        <w:tab/>
        <w:t>return id;</w:t>
        <w:br/>
        <w:tab/>
        <w:t>}</w:t>
        <w:br/>
        <w:br/>
        <w:tab/>
        <w:t>public void setId(int id) {</w:t>
        <w:br/>
        <w:tab/>
        <w:tab/>
        <w:t>this.id = id;</w:t>
        <w:br/>
        <w:tab/>
        <w:t>}</w:t>
        <w:br/>
        <w:br/>
        <w:tab/>
        <w:t>public String getUserName() {</w:t>
        <w:br/>
        <w:tab/>
        <w:tab/>
        <w:t>return userName;</w:t>
        <w:br/>
        <w:tab/>
        <w:t>}</w:t>
        <w:br/>
        <w:br/>
        <w:tab/>
        <w:t>public void setUserName(String userName) {</w:t>
        <w:br/>
        <w:tab/>
        <w:tab/>
        <w:t>this.userName = userName;</w:t>
        <w:br/>
        <w:tab/>
        <w:t>}</w:t>
        <w:br/>
        <w:br/>
        <w:tab/>
        <w:t>public int getPrefNo() {</w:t>
        <w:br/>
        <w:tab/>
        <w:tab/>
        <w:t>return prefNo;</w:t>
        <w:br/>
        <w:tab/>
        <w:t>}</w:t>
        <w:br/>
        <w:br/>
        <w:tab/>
        <w:t>public void setPrefNo(int prefNo) {</w:t>
        <w:br/>
        <w:tab/>
        <w:tab/>
        <w:t>this.prefNo = prefNo;</w:t>
        <w:br/>
        <w:tab/>
        <w:t>}</w:t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br/>
        <w:tab/>
        <w:t>public int getNoOfHours() {</w:t>
        <w:br/>
        <w:tab/>
        <w:tab/>
        <w:t>return noOfHours;</w:t>
        <w:br/>
        <w:tab/>
        <w:t>}</w:t>
        <w:br/>
        <w:br/>
        <w:tab/>
        <w:t>public void setNoOfHours(int noOfHours) {</w:t>
        <w:br/>
        <w:tab/>
        <w:tab/>
        <w:t>this.noOfHours = noOfHours;</w:t>
        <w:br/>
        <w:tab/>
        <w:t>}</w:t>
        <w:br/>
        <w:br/>
        <w:tab/>
        <w:t>public int getIsElective() {</w:t>
        <w:br/>
        <w:tab/>
        <w:tab/>
        <w:t>return isElective;</w:t>
        <w:br/>
        <w:tab/>
        <w:t>}</w:t>
        <w:br/>
        <w:br/>
        <w:tab/>
        <w:t>public void setIsElective(int isElective) {</w:t>
        <w:br/>
        <w:tab/>
        <w:tab/>
        <w:t>this.isElective = isElective;</w:t>
        <w:br/>
        <w:tab/>
        <w:t>}</w:t>
        <w:br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FacultyAllocCourse(String userName, int prefNo, String courseId, int noOfHours, int isElective,</w:t>
        <w:br/>
        <w:tab/>
        <w:tab/>
        <w:tab/>
        <w:t>String year) {</w:t>
        <w:br/>
        <w:tab/>
        <w:tab/>
        <w:t>super();</w:t>
        <w:br/>
        <w:tab/>
        <w:tab/>
        <w:t>this.userName = userName;</w:t>
        <w:br/>
        <w:tab/>
        <w:tab/>
        <w:t>this.prefNo = prefNo;</w:t>
        <w:br/>
        <w:tab/>
        <w:tab/>
        <w:t>this.courseId = courseId;</w:t>
        <w:br/>
        <w:tab/>
        <w:tab/>
        <w:t>this.noOfHours = noOfHours;</w:t>
        <w:br/>
        <w:tab/>
        <w:tab/>
        <w:t>this.isElective = isElective;</w:t>
        <w:br/>
        <w:tab/>
        <w:tab/>
        <w:t>this.year = year;</w:t>
        <w:br/>
        <w:tab/>
        <w:t>}</w:t>
        <w:br/>
        <w:tab/>
        <w:br/>
        <w:tab/>
        <w:br/>
        <w:tab/>
        <w:br/>
        <w:tab/>
        <w:tab/>
        <w:br/>
        <w:t>}</w:t>
        <w:br/>
      </w:r>
    </w:p>
    <w:p>
      <w:pPr>
        <w:pStyle w:val="Heading1"/>
      </w:pPr>
      <w:r>
        <w:t>spring\model\FacultyAllotedHours.java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javax.persistence.Id;</w:t>
        <w:br/>
        <w:t>import javax.persistence.Table;</w:t>
        <w:br/>
        <w:br/>
        <w:t>@Entity</w:t>
        <w:br/>
        <w:t>@Table(name="faculty_alloted_hours")</w:t>
        <w:br/>
        <w:t>public class FacultyAllotedHours {</w:t>
        <w:br/>
        <w:tab/>
        <w:br/>
        <w:tab/>
        <w:t>@Id</w:t>
        <w:br/>
        <w:tab/>
        <w:t>@Column(name="faculty_id")</w:t>
        <w:br/>
        <w:tab/>
        <w:t>private String facultyId;</w:t>
        <w:br/>
        <w:tab/>
        <w:br/>
        <w:tab/>
        <w:t>@Column(name="practical_hours")</w:t>
        <w:br/>
        <w:tab/>
        <w:t>private int practicalHours;</w:t>
        <w:br/>
        <w:tab/>
        <w:br/>
        <w:tab/>
        <w:t>@Column(name="theory_hours")</w:t>
        <w:br/>
        <w:tab/>
        <w:t>private int theoryHours;</w:t>
        <w:br/>
        <w:tab/>
        <w:br/>
        <w:tab/>
        <w:t>@Column(name="max_hours")</w:t>
        <w:br/>
        <w:tab/>
        <w:t>private int maxHours;</w:t>
        <w:br/>
        <w:tab/>
        <w:br/>
        <w:tab/>
        <w:t>@Column(name="alloted_hours")</w:t>
        <w:br/>
        <w:tab/>
        <w:t>private int allotedHours;</w:t>
        <w:br/>
        <w:br/>
        <w:tab/>
        <w:t>public String getFacultyId() {</w:t>
        <w:br/>
        <w:tab/>
        <w:tab/>
        <w:t>return facultyId;</w:t>
        <w:br/>
        <w:tab/>
        <w:t>}</w:t>
        <w:br/>
        <w:br/>
        <w:tab/>
        <w:t>public void setFacultyId(String faculty) {</w:t>
        <w:br/>
        <w:tab/>
        <w:tab/>
        <w:t>this.facultyId = faculty;</w:t>
        <w:br/>
        <w:tab/>
        <w:t>}</w:t>
        <w:br/>
        <w:br/>
        <w:tab/>
        <w:t>public int getPracticalHours() {</w:t>
        <w:br/>
        <w:tab/>
        <w:tab/>
        <w:t>return practicalHours;</w:t>
        <w:br/>
        <w:tab/>
        <w:t>}</w:t>
        <w:br/>
        <w:br/>
        <w:tab/>
        <w:t>public void setPracticalHours(int practicalHours) {</w:t>
        <w:br/>
        <w:tab/>
        <w:tab/>
        <w:t>this.practicalHours = practicalHours;</w:t>
        <w:br/>
        <w:tab/>
        <w:t>}</w:t>
        <w:br/>
        <w:br/>
        <w:tab/>
        <w:t>public int getTheoryHours() {</w:t>
        <w:br/>
        <w:tab/>
        <w:tab/>
        <w:t>return theoryHours;</w:t>
        <w:br/>
        <w:tab/>
        <w:t>}</w:t>
        <w:br/>
        <w:br/>
        <w:tab/>
        <w:t>public void setTheoryHours(int theoryHours) {</w:t>
        <w:br/>
        <w:tab/>
        <w:tab/>
        <w:t>this.theoryHours = theoryHours;</w:t>
        <w:br/>
        <w:tab/>
        <w:t>}</w:t>
        <w:br/>
        <w:br/>
        <w:tab/>
        <w:t>public int getMaxHours() {</w:t>
        <w:br/>
        <w:tab/>
        <w:tab/>
        <w:t>return maxHours;</w:t>
        <w:br/>
        <w:tab/>
        <w:t>}</w:t>
        <w:br/>
        <w:br/>
        <w:tab/>
        <w:t>public void setMaxHours(int maxHours) {</w:t>
        <w:br/>
        <w:tab/>
        <w:tab/>
        <w:t>this.maxHours = maxHours;</w:t>
        <w:br/>
        <w:tab/>
        <w:t>}</w:t>
        <w:br/>
        <w:br/>
        <w:tab/>
        <w:t>public int getAllotedHours() {</w:t>
        <w:br/>
        <w:tab/>
        <w:tab/>
        <w:t>return allotedHours;</w:t>
        <w:br/>
        <w:tab/>
        <w:t>}</w:t>
        <w:br/>
        <w:br/>
        <w:tab/>
        <w:t>public void setAllotedHours(int allotedHours) {</w:t>
        <w:br/>
        <w:tab/>
        <w:tab/>
        <w:t>this.allotedHours = allotedHours;</w:t>
        <w:br/>
        <w:tab/>
        <w:t>}</w:t>
        <w:br/>
        <w:br/>
        <w:tab/>
        <w:t>public FacultyAllotedHours(String facultyId, int practicalHours, int theoryHours, int maxHours, int allotedHours) {</w:t>
        <w:br/>
        <w:tab/>
        <w:tab/>
        <w:t>super();</w:t>
        <w:br/>
        <w:tab/>
        <w:tab/>
        <w:t>this.facultyId = facultyId;</w:t>
        <w:br/>
        <w:tab/>
        <w:tab/>
        <w:t>this.practicalHours = practicalHours;</w:t>
        <w:br/>
        <w:tab/>
        <w:tab/>
        <w:t>this.theoryHours = theoryHours;</w:t>
        <w:br/>
        <w:tab/>
        <w:tab/>
        <w:t>this.maxHours = maxHours;</w:t>
        <w:br/>
        <w:tab/>
        <w:tab/>
        <w:t>this.allotedHours = allotedHours;</w:t>
        <w:br/>
        <w:tab/>
        <w:t>}</w:t>
        <w:br/>
        <w:tab/>
        <w:br/>
        <w:tab/>
        <w:t>public FacultyAllotedHours() {</w:t>
        <w:br/>
        <w:tab/>
        <w:tab/>
        <w:br/>
        <w:tab/>
        <w:t>}</w:t>
        <w:br/>
        <w:tab/>
        <w:br/>
        <w:tab/>
        <w:br/>
        <w:t>}</w:t>
        <w:br/>
      </w:r>
    </w:p>
    <w:p>
      <w:pPr>
        <w:pStyle w:val="Heading1"/>
      </w:pPr>
      <w:r>
        <w:t>spring\model\FacultyCourseHistory.java</w:t>
      </w:r>
    </w:p>
    <w:p>
      <w:r>
        <w:t>package com.qrms.spring.model;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javax.persistence.GeneratedValue;</w:t>
        <w:br/>
        <w:t>import javax.persistence.GenerationType;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@Table(name="faculty_course_history")</w:t>
        <w:br/>
        <w:t>public class FacultyCourseHistory {</w:t>
        <w:br/>
        <w:tab/>
        <w:br/>
        <w:tab/>
        <w:t>public FacultyCourseHistory(FacultyAcad facultyUserName, Course courseTaught,int courseExperience) {</w:t>
        <w:br/>
        <w:tab/>
        <w:tab/>
        <w:t>super();</w:t>
        <w:br/>
        <w:tab/>
        <w:tab/>
        <w:t>this.facultyUserName = facultyUserName;</w:t>
        <w:br/>
        <w:tab/>
        <w:tab/>
        <w:t>this.courseTaught = courseTaught;</w:t>
        <w:br/>
        <w:tab/>
        <w:tab/>
        <w:t>this.courseExperience = courseExperience;</w:t>
        <w:br/>
        <w:tab/>
        <w:t>}</w:t>
        <w:br/>
        <w:br/>
        <w:tab/>
        <w:t>public FacultyCourseHistory() {</w:t>
        <w:br/>
        <w:tab/>
        <w:tab/>
        <w:br/>
        <w:tab/>
        <w:t>}</w:t>
        <w:br/>
        <w:tab/>
        <w:br/>
        <w:tab/>
        <w:t>@Id</w:t>
        <w:br/>
        <w:tab/>
        <w:t>@GeneratedValue(strategy = GenerationType.AUTO)</w:t>
        <w:br/>
        <w:tab/>
        <w:t>@Column(name="id")</w:t>
        <w:br/>
        <w:tab/>
        <w:t>private int id;</w:t>
        <w:br/>
        <w:tab/>
        <w:br/>
        <w:tab/>
        <w:t>@ManyToOne(cascade = CascadeType.ALL, fetch = FetchType.LAZY)</w:t>
        <w:br/>
        <w:tab/>
        <w:t>@JoinColumn(name="user_name")</w:t>
        <w:br/>
        <w:tab/>
        <w:t>private FacultyAcad facultyUserName;</w:t>
        <w:br/>
        <w:tab/>
        <w:br/>
        <w:tab/>
        <w:t>@ManyToOne(cascade = CascadeType.ALL, fetch = FetchType.LAZY)</w:t>
        <w:br/>
        <w:tab/>
        <w:t>@JoinColumn(name="course_taught")</w:t>
        <w:br/>
        <w:tab/>
        <w:t>private Course courseTaught;</w:t>
        <w:br/>
        <w:tab/>
        <w:br/>
        <w:tab/>
        <w:t>@Column(name="course_experience")</w:t>
        <w:br/>
        <w:tab/>
        <w:t>private int courseExperience;</w:t>
        <w:br/>
        <w:tab/>
        <w:br/>
        <w:tab/>
        <w:t>public int getId() {</w:t>
        <w:br/>
        <w:tab/>
        <w:tab/>
        <w:t>return id;</w:t>
        <w:br/>
        <w:tab/>
        <w:t>}</w:t>
        <w:br/>
        <w:br/>
        <w:tab/>
        <w:t>public void setId(int id) {</w:t>
        <w:br/>
        <w:tab/>
        <w:tab/>
        <w:t>this.id = id;</w:t>
        <w:br/>
        <w:tab/>
        <w:t>}</w:t>
        <w:br/>
        <w:br/>
        <w:tab/>
        <w:t>public int getCourseExperience() {</w:t>
        <w:br/>
        <w:tab/>
        <w:tab/>
        <w:t>return courseExperience;</w:t>
        <w:br/>
        <w:tab/>
        <w:t>}</w:t>
        <w:br/>
        <w:br/>
        <w:tab/>
        <w:t>public void setCourseExperience(int courseExperience) {</w:t>
        <w:br/>
        <w:tab/>
        <w:tab/>
        <w:t>this.courseExperience = courseExperience;</w:t>
        <w:br/>
        <w:tab/>
        <w:t>}</w:t>
        <w:br/>
        <w:br/>
        <w:tab/>
        <w:t>public FacultyAcad getFacultyUserName() {</w:t>
        <w:br/>
        <w:tab/>
        <w:tab/>
        <w:t>return facultyUserName;</w:t>
        <w:br/>
        <w:tab/>
        <w:t>}</w:t>
        <w:br/>
        <w:br/>
        <w:tab/>
        <w:t>public void setFacultyUserName(FacultyAcad facultyUserName) {</w:t>
        <w:br/>
        <w:tab/>
        <w:tab/>
        <w:t>this.facultyUserName = facultyUserName;</w:t>
        <w:br/>
        <w:tab/>
        <w:t>}</w:t>
        <w:br/>
        <w:br/>
        <w:tab/>
        <w:t>public Course getCourseTaught() {</w:t>
        <w:br/>
        <w:tab/>
        <w:tab/>
        <w:t>return courseTaught;</w:t>
        <w:br/>
        <w:tab/>
        <w:t>}</w:t>
        <w:br/>
        <w:br/>
        <w:tab/>
        <w:t>public void setCourseTaught(Course courseTaught) {</w:t>
        <w:br/>
        <w:tab/>
        <w:tab/>
        <w:t>this.courseTaught = courseTaught;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spring\model\FacultyPref.java</w:t>
      </w:r>
    </w:p>
    <w:p>
      <w:r>
        <w:t>package com.qrms.spring.model;</w:t>
        <w:br/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javax.persistence.Table;</w:t>
        <w:br/>
        <w:br/>
        <w:br/>
        <w:t>@Entity</w:t>
        <w:br/>
        <w:t>@Table(name="faculty_pref")</w:t>
        <w:br/>
        <w:t>public class FacultyPref{</w:t>
        <w:br/>
        <w:tab/>
        <w:br/>
        <w:tab/>
        <w:t>public FacultyPref(String userName, String courseId, String electiveId, int prefNo, Integer courseExp,</w:t>
        <w:br/>
        <w:tab/>
        <w:tab/>
        <w:tab/>
        <w:t>Integer prereq1Exp, Integer prereq2Exp, String year) {</w:t>
        <w:br/>
        <w:tab/>
        <w:tab/>
        <w:t>super();</w:t>
        <w:br/>
        <w:tab/>
        <w:tab/>
        <w:t>this.userName = userName;</w:t>
        <w:br/>
        <w:tab/>
        <w:tab/>
        <w:t>this.courseId = courseId;</w:t>
        <w:br/>
        <w:tab/>
        <w:tab/>
        <w:t>this.electiveId = electiveId;</w:t>
        <w:br/>
        <w:tab/>
        <w:tab/>
        <w:t>this.prefNo = prefNo;</w:t>
        <w:br/>
        <w:tab/>
        <w:tab/>
        <w:t>this.courseExp = courseExp;</w:t>
        <w:br/>
        <w:tab/>
        <w:tab/>
        <w:t>this.prereq1Exp = prereq1Exp;</w:t>
        <w:br/>
        <w:tab/>
        <w:tab/>
        <w:t>this.prereq2Exp = prereq2Exp;</w:t>
        <w:br/>
        <w:tab/>
        <w:tab/>
        <w:t>this.year = year;</w:t>
        <w:br/>
        <w:tab/>
        <w:t>}</w:t>
        <w:br/>
        <w:tab/>
        <w:br/>
        <w:tab/>
        <w:t>public FacultyPref() {</w:t>
        <w:br/>
        <w:tab/>
        <w:tab/>
        <w:br/>
        <w:tab/>
        <w:t>}</w:t>
        <w:br/>
        <w:tab/>
        <w:tab/>
        <w:br/>
        <w:tab/>
        <w:t>@Id</w:t>
        <w:br/>
        <w:tab/>
        <w:t>@GeneratedValue(strategy = GenerationType.AUTO)</w:t>
        <w:br/>
        <w:tab/>
        <w:t>@Column(name="id")</w:t>
        <w:br/>
        <w:tab/>
        <w:t>private int id;</w:t>
        <w:br/>
        <w:tab/>
        <w:br/>
        <w:tab/>
        <w:t>@Column(name="user_name")</w:t>
        <w:br/>
        <w:tab/>
        <w:t>private String userName;</w:t>
        <w:br/>
        <w:tab/>
        <w:br/>
        <w:tab/>
        <w:t>//course id</w:t>
        <w:br/>
        <w:tab/>
        <w:t>@Column(name="course_id")</w:t>
        <w:br/>
        <w:tab/>
        <w:t>private String courseId;</w:t>
        <w:br/>
        <w:tab/>
        <w:br/>
        <w:tab/>
        <w:t>@Column(name="elective_id")</w:t>
        <w:br/>
        <w:tab/>
        <w:t>private String electiveId;</w:t>
        <w:br/>
        <w:tab/>
        <w:br/>
        <w:tab/>
        <w:t>@Column(name="pref_no")</w:t>
        <w:br/>
        <w:tab/>
        <w:t>private int prefNo;</w:t>
        <w:br/>
        <w:br/>
        <w:tab/>
        <w:t>//no of times taught</w:t>
        <w:br/>
        <w:tab/>
        <w:t>@Column(name="course_exp")</w:t>
        <w:br/>
        <w:tab/>
        <w:t>private Integer courseExp;</w:t>
        <w:br/>
        <w:tab/>
        <w:br/>
        <w:tab/>
        <w:t>//no of times prerequisite1 taught</w:t>
        <w:br/>
        <w:tab/>
        <w:t>@Column(name="prereq1_exp")</w:t>
        <w:br/>
        <w:tab/>
        <w:t>private Integer prereq1Exp;</w:t>
        <w:br/>
        <w:tab/>
        <w:tab/>
        <w:br/>
        <w:tab/>
        <w:t>//no of times prerequisite2 taught</w:t>
        <w:br/>
        <w:tab/>
        <w:t>@Column(name="prereq2_exp")</w:t>
        <w:br/>
        <w:tab/>
        <w:t>private Integer prereq2Exp;</w:t>
        <w:br/>
        <w:tab/>
        <w:br/>
        <w:tab/>
        <w:t>//year</w:t>
        <w:br/>
        <w:tab/>
        <w:t>@Column(name="year")</w:t>
        <w:br/>
        <w:tab/>
        <w:t>private String year;</w:t>
        <w:br/>
        <w:tab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int getId() {</w:t>
        <w:br/>
        <w:tab/>
        <w:tab/>
        <w:t>return id;</w:t>
        <w:br/>
        <w:tab/>
        <w:t>}</w:t>
        <w:br/>
        <w:br/>
        <w:tab/>
        <w:t>public void setId(int id) {</w:t>
        <w:br/>
        <w:tab/>
        <w:tab/>
        <w:t>this.id = id;</w:t>
        <w:br/>
        <w:tab/>
        <w:t>}</w:t>
        <w:br/>
        <w:br/>
        <w:tab/>
        <w:t>public String getUserName() {</w:t>
        <w:br/>
        <w:tab/>
        <w:tab/>
        <w:t>return userName;</w:t>
        <w:br/>
        <w:tab/>
        <w:t>}</w:t>
        <w:br/>
        <w:br/>
        <w:tab/>
        <w:t>public void setUserName(String userName) {</w:t>
        <w:br/>
        <w:tab/>
        <w:tab/>
        <w:t>this.userName = userName;</w:t>
        <w:br/>
        <w:tab/>
        <w:t>}</w:t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br/>
        <w:tab/>
        <w:t>public String getElectiveId() {</w:t>
        <w:br/>
        <w:tab/>
        <w:tab/>
        <w:t>return electiveId;</w:t>
        <w:br/>
        <w:tab/>
        <w:t>}</w:t>
        <w:br/>
        <w:br/>
        <w:tab/>
        <w:t>public void setElectiveId(String elective) {</w:t>
        <w:br/>
        <w:tab/>
        <w:tab/>
        <w:t>this.electiveId = elective;</w:t>
        <w:br/>
        <w:tab/>
        <w:t>}</w:t>
        <w:br/>
        <w:br/>
        <w:tab/>
        <w:t>public int getPrefNo() {</w:t>
        <w:br/>
        <w:tab/>
        <w:tab/>
        <w:t>return prefNo;</w:t>
        <w:br/>
        <w:tab/>
        <w:t>}</w:t>
        <w:br/>
        <w:br/>
        <w:tab/>
        <w:t>public void setPrefNo(int prefNo) {</w:t>
        <w:br/>
        <w:tab/>
        <w:tab/>
        <w:t>this.prefNo = prefNo;</w:t>
        <w:br/>
        <w:tab/>
        <w:t>}</w:t>
        <w:br/>
        <w:br/>
        <w:tab/>
        <w:t>public Integer getCourseExp() {</w:t>
        <w:br/>
        <w:tab/>
        <w:tab/>
        <w:t>return courseExp;</w:t>
        <w:br/>
        <w:tab/>
        <w:t>}</w:t>
        <w:br/>
        <w:br/>
        <w:tab/>
        <w:t>public void setCourseExp(Integer courseExp) {</w:t>
        <w:br/>
        <w:tab/>
        <w:tab/>
        <w:t>this.courseExp = courseExp;</w:t>
        <w:br/>
        <w:tab/>
        <w:t>}</w:t>
        <w:br/>
        <w:br/>
        <w:tab/>
        <w:t>public Integer getPrereq1Exp() {</w:t>
        <w:br/>
        <w:tab/>
        <w:tab/>
        <w:t>return prereq1Exp;</w:t>
        <w:br/>
        <w:tab/>
        <w:t>}</w:t>
        <w:br/>
        <w:br/>
        <w:tab/>
        <w:t>public void setPrereq1Exp(Integer prereq1Exp) {</w:t>
        <w:br/>
        <w:tab/>
        <w:tab/>
        <w:t>this.prereq1Exp = prereq1Exp;</w:t>
        <w:br/>
        <w:tab/>
        <w:t>}</w:t>
        <w:br/>
        <w:br/>
        <w:tab/>
        <w:t>public Integer getPrereq2Exp() {</w:t>
        <w:br/>
        <w:tab/>
        <w:tab/>
        <w:t>return prereq2Exp;</w:t>
        <w:br/>
        <w:tab/>
        <w:t>}</w:t>
        <w:br/>
        <w:br/>
        <w:tab/>
        <w:t>public void setPrereq2Exp(Integer prereq2Exp) {</w:t>
        <w:br/>
        <w:tab/>
        <w:tab/>
        <w:t>this.prereq2Exp = prereq2Exp;</w:t>
        <w:br/>
        <w:tab/>
        <w:t>}</w:t>
        <w:br/>
        <w:br/>
        <w:t>//</w:t>
        <w:tab/>
        <w:t>@Override</w:t>
        <w:br/>
        <w:t>//</w:t>
        <w:tab/>
        <w:t>public int compareTo(FacultyPref s) {</w:t>
        <w:br/>
        <w:t>//</w:t>
        <w:tab/>
        <w:tab/>
        <w:t>// TODO Auto-generated method stub</w:t>
        <w:br/>
        <w:t>//</w:t>
        <w:tab/>
        <w:tab/>
        <w:t xml:space="preserve">return (this.getPrefNo() &gt; s.getPrefNo() ? -1 : </w:t>
        <w:br/>
        <w:t>//</w:t>
        <w:br/>
        <w:t>//            (this.getPrefNo() == s.getPrefNo() ? 0 : 1));</w:t>
        <w:br/>
        <w:t>//</w:t>
        <w:tab/>
        <w:t>}</w:t>
        <w:br/>
        <w:br/>
        <w:tab/>
        <w:br/>
        <w:tab/>
        <w:br/>
        <w:t>}</w:t>
        <w:br/>
        <w:br/>
      </w:r>
    </w:p>
    <w:p>
      <w:pPr>
        <w:pStyle w:val="Heading1"/>
      </w:pPr>
      <w:r>
        <w:t>spring\model\OldTimeSlots.java</w:t>
      </w:r>
    </w:p>
    <w:p>
      <w:r>
        <w:br/>
        <w:t>package com.qrms.spring.model;</w:t>
        <w:br/>
        <w:br/>
        <w:t>import java.sql.Date;</w:t>
        <w:br/>
        <w:t>import java.sql.Time;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@Table(name="old_time_slots")</w:t>
        <w:br/>
        <w:t>public class OldTimeSlots {</w:t>
        <w:br/>
        <w:tab/>
        <w:br/>
        <w:tab/>
        <w:t>@Id</w:t>
        <w:br/>
        <w:tab/>
        <w:t>@Column(name="id")</w:t>
        <w:br/>
        <w:tab/>
        <w:t>private int id;</w:t>
        <w:br/>
        <w:tab/>
        <w:br/>
        <w:tab/>
        <w:t>@ManyToOne(fetch=FetchType.LAZY)</w:t>
        <w:br/>
        <w:tab/>
        <w:t>@JoinColumn(name="resource_id")</w:t>
        <w:br/>
        <w:tab/>
        <w:t>private Resource resourceId;</w:t>
        <w:br/>
        <w:tab/>
        <w:br/>
        <w:tab/>
        <w:t>@Column(name="start_time")</w:t>
        <w:br/>
        <w:tab/>
        <w:t>private Time startTime;</w:t>
        <w:br/>
        <w:tab/>
        <w:br/>
        <w:tab/>
        <w:t>@Column(name="end_time")</w:t>
        <w:br/>
        <w:tab/>
        <w:t>private Time endTime;</w:t>
        <w:br/>
        <w:tab/>
        <w:br/>
        <w:tab/>
        <w:t>@Column(name="date")</w:t>
        <w:br/>
        <w:tab/>
        <w:t>private Date date;</w:t>
        <w:br/>
        <w:tab/>
        <w:br/>
        <w:tab/>
        <w:t>@Column(name="day")</w:t>
        <w:br/>
        <w:tab/>
        <w:t>private String day;</w:t>
        <w:br/>
        <w:br/>
        <w:tab/>
        <w:t>@Column(name="activity")</w:t>
        <w:br/>
        <w:tab/>
        <w:t>private String activity;</w:t>
        <w:br/>
        <w:tab/>
        <w:br/>
        <w:tab/>
        <w:t>@ManyToOne(fetch=FetchType.LAZY)</w:t>
        <w:br/>
        <w:tab/>
        <w:t>@JoinColumn(name="activity_incharge")</w:t>
        <w:br/>
        <w:tab/>
        <w:t>private Users activityIncharge;</w:t>
        <w:br/>
        <w:tab/>
        <w:br/>
        <w:tab/>
        <w:t>public Users getActivityIncharge() {</w:t>
        <w:br/>
        <w:tab/>
        <w:tab/>
        <w:t>return activityIncharge;</w:t>
        <w:br/>
        <w:tab/>
        <w:t>}</w:t>
        <w:br/>
        <w:br/>
        <w:tab/>
        <w:t>public void setActivityIncharge(Users activityIncharge) {</w:t>
        <w:br/>
        <w:tab/>
        <w:tab/>
        <w:t>this.activityIncharge = activityIncharge;</w:t>
        <w:br/>
        <w:tab/>
        <w:t>}</w:t>
        <w:br/>
        <w:br/>
        <w:tab/>
        <w:t>public String getActivity() {</w:t>
        <w:br/>
        <w:tab/>
        <w:tab/>
        <w:t>return activity;</w:t>
        <w:br/>
        <w:tab/>
        <w:t>}</w:t>
        <w:br/>
        <w:br/>
        <w:tab/>
        <w:t>public void setActivity(String activity) {</w:t>
        <w:br/>
        <w:tab/>
        <w:tab/>
        <w:t>this.activity = activity;</w:t>
        <w:br/>
        <w:tab/>
        <w:t>}</w:t>
        <w:br/>
        <w:br/>
        <w:tab/>
        <w:t>public Resource getResourceId() {</w:t>
        <w:br/>
        <w:tab/>
        <w:tab/>
        <w:t>return resourceId;</w:t>
        <w:br/>
        <w:tab/>
        <w:t>}</w:t>
        <w:br/>
        <w:br/>
        <w:tab/>
        <w:t>public void setResourceId(Resource resourceId) {</w:t>
        <w:br/>
        <w:tab/>
        <w:tab/>
        <w:t>this.resourceId = resourceId;</w:t>
        <w:br/>
        <w:tab/>
        <w:t>}</w:t>
        <w:br/>
        <w:br/>
        <w:tab/>
        <w:t>public Time getStartTime() {</w:t>
        <w:br/>
        <w:tab/>
        <w:tab/>
        <w:t>return startTime;</w:t>
        <w:br/>
        <w:tab/>
        <w:t>}</w:t>
        <w:br/>
        <w:br/>
        <w:tab/>
        <w:t>public void setStartTime(Time startTime) {</w:t>
        <w:br/>
        <w:tab/>
        <w:tab/>
        <w:t>this.startTime = startTime;</w:t>
        <w:br/>
        <w:tab/>
        <w:t>}</w:t>
        <w:br/>
        <w:br/>
        <w:tab/>
        <w:t>public Time getEndTime() {</w:t>
        <w:br/>
        <w:tab/>
        <w:tab/>
        <w:t>return endTime;</w:t>
        <w:br/>
        <w:tab/>
        <w:t>}</w:t>
        <w:br/>
        <w:br/>
        <w:tab/>
        <w:t>public void setEndTime(Time endTime) {</w:t>
        <w:br/>
        <w:tab/>
        <w:tab/>
        <w:t>this.endTime = endTime;</w:t>
        <w:br/>
        <w:tab/>
        <w:t>}</w:t>
        <w:br/>
        <w:br/>
        <w:tab/>
        <w:t>public Date getDate() {</w:t>
        <w:br/>
        <w:tab/>
        <w:tab/>
        <w:t>return date;</w:t>
        <w:br/>
        <w:tab/>
        <w:t>}</w:t>
        <w:br/>
        <w:br/>
        <w:tab/>
        <w:t>public void setDate(Date date) {</w:t>
        <w:br/>
        <w:tab/>
        <w:tab/>
        <w:t>this.date = date;</w:t>
        <w:br/>
        <w:tab/>
        <w:t>}</w:t>
        <w:br/>
        <w:br/>
        <w:tab/>
        <w:t>public String getDay() {</w:t>
        <w:br/>
        <w:tab/>
        <w:tab/>
        <w:t>return day;</w:t>
        <w:br/>
        <w:tab/>
        <w:t>}</w:t>
        <w:br/>
        <w:br/>
        <w:tab/>
        <w:t>public void setDay(String day) {</w:t>
        <w:br/>
        <w:tab/>
        <w:tab/>
        <w:t>this.day = day;</w:t>
        <w:br/>
        <w:tab/>
        <w:t>}</w:t>
        <w:br/>
        <w:br/>
        <w:tab/>
        <w:t>public OldTimeSlots(Resource resourceId, Time startTime, Time endTime, Date date, String day,String activity,Users activityIncharge) {</w:t>
        <w:br/>
        <w:tab/>
        <w:tab/>
        <w:t>super();</w:t>
        <w:br/>
        <w:tab/>
        <w:tab/>
        <w:t>this.resourceId = resourceId;</w:t>
        <w:br/>
        <w:tab/>
        <w:tab/>
        <w:t>this.startTime = startTime;</w:t>
        <w:br/>
        <w:tab/>
        <w:tab/>
        <w:t>this.endTime = endTime;</w:t>
        <w:br/>
        <w:tab/>
        <w:tab/>
        <w:t>this.date = date;</w:t>
        <w:br/>
        <w:tab/>
        <w:tab/>
        <w:t>this.day = day;</w:t>
        <w:br/>
        <w:tab/>
        <w:tab/>
        <w:t>this.activity = activity;</w:t>
        <w:br/>
        <w:tab/>
        <w:tab/>
        <w:t>this.activityIncharge = activityIncharge;</w:t>
        <w:br/>
        <w:tab/>
        <w:t>}</w:t>
        <w:br/>
        <w:tab/>
        <w:br/>
        <w:tab/>
        <w:t>public OldTimeSlots(){</w:t>
        <w:br/>
        <w:tab/>
        <w:tab/>
        <w:br/>
        <w:tab/>
        <w:t>}</w:t>
        <w:br/>
        <w:t>}</w:t>
      </w:r>
    </w:p>
    <w:p>
      <w:pPr>
        <w:pStyle w:val="Heading1"/>
      </w:pPr>
      <w:r>
        <w:t>spring\model\OpenFacultyPrefs.java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javax.persistence.Id;</w:t>
        <w:br/>
        <w:t>import javax.persistence.Table;</w:t>
        <w:br/>
        <w:br/>
        <w:t>@Entity</w:t>
        <w:br/>
        <w:t>@Table(name = "open_faculty_prefs")</w:t>
        <w:br/>
        <w:t>public class OpenFacultyPrefs {</w:t>
        <w:br/>
        <w:br/>
        <w:tab/>
        <w:t>@Id</w:t>
        <w:br/>
        <w:tab/>
        <w:t>@Column(name="dept_id")</w:t>
        <w:br/>
        <w:tab/>
        <w:t>private String deptId;</w:t>
        <w:br/>
        <w:tab/>
        <w:br/>
        <w:tab/>
        <w:t>//0 -- even 1 -- odd</w:t>
        <w:br/>
        <w:tab/>
        <w:t>@Column(name="sem_type")</w:t>
        <w:br/>
        <w:tab/>
        <w:t>int semType;</w:t>
        <w:br/>
        <w:br/>
        <w:tab/>
        <w:t>@Column(name="status")</w:t>
        <w:br/>
        <w:tab/>
        <w:t>int status;</w:t>
        <w:br/>
        <w:tab/>
        <w:br/>
        <w:tab/>
        <w:t>public String getDeptId() {</w:t>
        <w:br/>
        <w:tab/>
        <w:tab/>
        <w:t>return deptId;</w:t>
        <w:br/>
        <w:tab/>
        <w:t>}</w:t>
        <w:br/>
        <w:br/>
        <w:tab/>
        <w:t>public void setDeptId(String deptId) {</w:t>
        <w:br/>
        <w:tab/>
        <w:tab/>
        <w:t>this.deptId = deptId;</w:t>
        <w:br/>
        <w:tab/>
        <w:t>}</w:t>
        <w:br/>
        <w:br/>
        <w:tab/>
        <w:t>public int getSemType() {</w:t>
        <w:br/>
        <w:tab/>
        <w:tab/>
        <w:t>return semType;</w:t>
        <w:br/>
        <w:tab/>
        <w:t>}</w:t>
        <w:br/>
        <w:br/>
        <w:tab/>
        <w:t>public void setSemType(int semType) {</w:t>
        <w:br/>
        <w:tab/>
        <w:tab/>
        <w:t>this.semType = semType;</w:t>
        <w:br/>
        <w:tab/>
        <w:t>}</w:t>
        <w:br/>
        <w:br/>
        <w:tab/>
        <w:t>public int getStatus() {</w:t>
        <w:br/>
        <w:tab/>
        <w:tab/>
        <w:t>return status;</w:t>
        <w:br/>
        <w:tab/>
        <w:t>}</w:t>
        <w:br/>
        <w:br/>
        <w:tab/>
        <w:t>public void setStatus(int status) {</w:t>
        <w:br/>
        <w:tab/>
        <w:tab/>
        <w:t>this.status = status;</w:t>
        <w:br/>
        <w:tab/>
        <w:t>}</w:t>
        <w:br/>
        <w:br/>
        <w:tab/>
        <w:br/>
        <w:tab/>
        <w:t>public OpenFacultyPrefs() {</w:t>
        <w:br/>
        <w:tab/>
        <w:tab/>
        <w:t>super();</w:t>
        <w:br/>
        <w:tab/>
        <w:t>}</w:t>
        <w:br/>
        <w:br/>
        <w:tab/>
        <w:br/>
        <w:t>}</w:t>
        <w:br/>
      </w:r>
    </w:p>
    <w:p>
      <w:pPr>
        <w:pStyle w:val="Heading1"/>
      </w:pPr>
      <w:r>
        <w:t>spring\model\PasswordResetToken.java</w:t>
      </w:r>
    </w:p>
    <w:p>
      <w:r>
        <w:t>package com.qrms.spring.model;</w:t>
        <w:br/>
        <w:br/>
        <w:t>import java.util.Calendar;</w:t>
        <w:br/>
        <w:t>import java.util.Date;</w:t>
        <w:br/>
        <w:t>import javax.persistence.Entity;</w:t>
        <w:br/>
        <w:t>import javax.persistence.FetchType;</w:t>
        <w:br/>
        <w:t>import javax.persistence.GeneratedValue;</w:t>
        <w:br/>
        <w:t>import javax.persistence.GenerationType;</w:t>
        <w:br/>
        <w:t>import javax.persistence.Id;</w:t>
        <w:br/>
        <w:t>import javax.persistence.JoinColumn;</w:t>
        <w:br/>
        <w:t>import javax.persistence.OneToOne;</w:t>
        <w:br/>
        <w:t>import javax.persistence.Temporal;</w:t>
        <w:br/>
        <w:t>import javax.persistence.TemporalType;</w:t>
        <w:br/>
        <w:br/>
        <w:t>@Entity</w:t>
        <w:br/>
        <w:t>public class PasswordResetToken {</w:t>
        <w:br/>
        <w:tab/>
        <w:br/>
        <w:tab/>
        <w:t>public PasswordResetToken(PasswordResetToken passwordResetToken) {</w:t>
        <w:br/>
        <w:t xml:space="preserve">    </w:t>
        <w:tab/>
        <w:t>this.expiryDate = passwordResetToken.expiryDate;</w:t>
        <w:br/>
        <w:t xml:space="preserve">    </w:t>
        <w:tab/>
        <w:t>this.id = passwordResetToken.id;</w:t>
        <w:br/>
        <w:t xml:space="preserve">    </w:t>
        <w:tab/>
        <w:t>this.token = passwordResetToken.token;</w:t>
        <w:br/>
        <w:t xml:space="preserve">    </w:t>
        <w:tab/>
        <w:t>this.user = passwordResetToken.user;</w:t>
        <w:br/>
        <w:t xml:space="preserve">    }</w:t>
        <w:br/>
        <w:tab/>
        <w:br/>
        <w:t xml:space="preserve">    public PasswordResetToken() {</w:t>
        <w:br/>
        <w:t xml:space="preserve">    </w:t>
        <w:tab/>
        <w:br/>
        <w:t xml:space="preserve">    }</w:t>
        <w:br/>
        <w:t xml:space="preserve">    </w:t>
        <w:br/>
        <w:t xml:space="preserve">    @Id</w:t>
        <w:br/>
        <w:t xml:space="preserve">    @GeneratedValue(strategy = GenerationType.AUTO)</w:t>
        <w:br/>
        <w:t xml:space="preserve">    private Long id;</w:t>
        <w:br/>
        <w:t xml:space="preserve">  </w:t>
        <w:br/>
        <w:t xml:space="preserve">    private String token;</w:t>
        <w:br/>
        <w:t xml:space="preserve">  </w:t>
        <w:br/>
        <w:t xml:space="preserve">    @OneToOne(targetEntity = Users.class, fetch = FetchType.EAGER)</w:t>
        <w:br/>
        <w:t xml:space="preserve">    @JoinColumn(nullable = false, name = "user_id")</w:t>
        <w:br/>
        <w:t xml:space="preserve">    private Users user;</w:t>
        <w:br/>
        <w:t xml:space="preserve">  </w:t>
        <w:br/>
        <w:t xml:space="preserve">    @Temporal(TemporalType.TIMESTAMP)</w:t>
        <w:br/>
        <w:t xml:space="preserve">    private Date expiryDate;</w:t>
        <w:br/>
        <w:tab/>
        <w:t>public Long getId() {</w:t>
        <w:br/>
        <w:tab/>
        <w:tab/>
        <w:t>return id;</w:t>
        <w:br/>
        <w:tab/>
        <w:t>}</w:t>
        <w:br/>
        <w:br/>
        <w:tab/>
        <w:t>public void setId(Long id) {</w:t>
        <w:br/>
        <w:tab/>
        <w:tab/>
        <w:t>this.id = id;</w:t>
        <w:br/>
        <w:tab/>
        <w:t>}</w:t>
        <w:br/>
        <w:br/>
        <w:tab/>
        <w:t>public String getToken() {</w:t>
        <w:br/>
        <w:tab/>
        <w:tab/>
        <w:t>return token;</w:t>
        <w:br/>
        <w:tab/>
        <w:t>}</w:t>
        <w:br/>
        <w:br/>
        <w:tab/>
        <w:t>public void setToken(String token) {</w:t>
        <w:br/>
        <w:tab/>
        <w:tab/>
        <w:t>this.token = token;</w:t>
        <w:br/>
        <w:tab/>
        <w:t>}</w:t>
        <w:br/>
        <w:br/>
        <w:tab/>
        <w:t>public Users getUser() {</w:t>
        <w:br/>
        <w:tab/>
        <w:tab/>
        <w:t>return user;</w:t>
        <w:br/>
        <w:tab/>
        <w:t>}</w:t>
        <w:br/>
        <w:br/>
        <w:tab/>
        <w:t>public void setUser(Users user) {</w:t>
        <w:br/>
        <w:tab/>
        <w:tab/>
        <w:t>this.user = user;</w:t>
        <w:br/>
        <w:tab/>
        <w:t>}</w:t>
        <w:br/>
        <w:br/>
        <w:tab/>
        <w:t>public Date getExpiryDate() {</w:t>
        <w:br/>
        <w:tab/>
        <w:tab/>
        <w:t>return expiryDate;</w:t>
        <w:br/>
        <w:tab/>
        <w:t>}</w:t>
        <w:br/>
        <w:br/>
        <w:tab/>
        <w:t>public void setExpiryDate(Date expiryDate) {</w:t>
        <w:br/>
        <w:tab/>
        <w:tab/>
        <w:t>this.expiryDate = expiryDate;</w:t>
        <w:br/>
        <w:tab/>
        <w:t>}</w:t>
        <w:br/>
        <w:br/>
        <w:tab/>
        <w:t>public PasswordResetToken(String token, Users user) {</w:t>
        <w:br/>
        <w:tab/>
        <w:tab/>
        <w:t>// TODO getDATE AND TIME both</w:t>
        <w:br/>
        <w:tab/>
        <w:tab/>
        <w:br/>
        <w:tab/>
        <w:tab/>
        <w:t>this.user = user;</w:t>
        <w:br/>
        <w:tab/>
        <w:tab/>
        <w:t>this.token = token;</w:t>
        <w:br/>
        <w:tab/>
        <w:tab/>
        <w:t>Calendar c = Calendar.getInstance();</w:t>
        <w:br/>
        <w:tab/>
        <w:tab/>
        <w:t>c.add(Calendar.DATE, 1);</w:t>
        <w:br/>
        <w:tab/>
        <w:tab/>
        <w:t>Date date = new Date(c.getTime().getTime());</w:t>
        <w:br/>
        <w:tab/>
        <w:tab/>
        <w:t>this.expiryDate = date;</w:t>
        <w:br/>
        <w:tab/>
        <w:br/>
        <w:tab/>
        <w:t>}</w:t>
        <w:br/>
        <w:t>}</w:t>
        <w:br/>
      </w:r>
    </w:p>
    <w:p>
      <w:pPr>
        <w:pStyle w:val="Heading1"/>
      </w:pPr>
      <w:r>
        <w:t>spring\model\PracticalList.java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javax.persistence.Table;</w:t>
        <w:br/>
        <w:br/>
        <w:t>@Entity</w:t>
        <w:br/>
        <w:t>@Table(name="practical_list_faculty")</w:t>
        <w:br/>
        <w:t>public class PracticalList {</w:t>
        <w:br/>
        <w:tab/>
        <w:t>@Id</w:t>
        <w:br/>
        <w:tab/>
        <w:t>@GeneratedValue(strategy = GenerationType.AUTO)</w:t>
        <w:br/>
        <w:tab/>
        <w:t>@Column(name="b_id")</w:t>
        <w:br/>
        <w:tab/>
        <w:t>private int bId;</w:t>
        <w:br/>
        <w:tab/>
        <w:br/>
        <w:tab/>
        <w:t>//eg: BECOB1, BECOB2</w:t>
        <w:br/>
        <w:tab/>
        <w:t>@Column(name="lab_id")</w:t>
        <w:br/>
        <w:tab/>
        <w:t>private String labId;</w:t>
        <w:br/>
        <w:tab/>
        <w:br/>
        <w:tab/>
        <w:t>//BECOB, BECOA..</w:t>
        <w:br/>
        <w:tab/>
        <w:t>@Column(name="div_id")</w:t>
        <w:br/>
        <w:tab/>
        <w:t>private String divId;</w:t>
        <w:br/>
        <w:tab/>
        <w:br/>
        <w:tab/>
        <w:t>public PracticalList(String labId, String practicalCourseId, String theoryCourseId, String facultyId,</w:t>
        <w:br/>
        <w:tab/>
        <w:tab/>
        <w:tab/>
        <w:t>int noOfHours) {</w:t>
        <w:br/>
        <w:tab/>
        <w:tab/>
        <w:t>super();</w:t>
        <w:br/>
        <w:tab/>
        <w:tab/>
        <w:t>this.labId = labId;</w:t>
        <w:br/>
        <w:tab/>
        <w:tab/>
        <w:t>this.practicalCourseId = practicalCourseId;</w:t>
        <w:br/>
        <w:tab/>
        <w:tab/>
        <w:t>this.theoryCourseId = theoryCourseId;</w:t>
        <w:br/>
        <w:tab/>
        <w:tab/>
        <w:t>this.facultyId = facultyId;</w:t>
        <w:br/>
        <w:tab/>
        <w:tab/>
        <w:t>this.noOfHours = noOfHours;</w:t>
        <w:br/>
        <w:tab/>
        <w:t>}</w:t>
        <w:br/>
        <w:br/>
        <w:tab/>
        <w:t>@Column(name="practical_course_id")</w:t>
        <w:br/>
        <w:tab/>
        <w:t>private String practicalCourseId;</w:t>
        <w:br/>
        <w:tab/>
        <w:br/>
        <w:tab/>
        <w:t>@Column(name="theory_course_id")</w:t>
        <w:br/>
        <w:tab/>
        <w:t>private String theoryCourseId;</w:t>
        <w:br/>
        <w:tab/>
        <w:br/>
        <w:tab/>
        <w:t>@Column(name="faculty_id")</w:t>
        <w:br/>
        <w:tab/>
        <w:t>private String facultyId;</w:t>
        <w:br/>
        <w:br/>
        <w:tab/>
        <w:t>public int getbId() {</w:t>
        <w:br/>
        <w:tab/>
        <w:tab/>
        <w:t>return bId;</w:t>
        <w:br/>
        <w:tab/>
        <w:t>}</w:t>
        <w:br/>
        <w:br/>
        <w:tab/>
        <w:t>public void setbId(int bId) {</w:t>
        <w:br/>
        <w:tab/>
        <w:tab/>
        <w:t>this.bId = bId;</w:t>
        <w:br/>
        <w:tab/>
        <w:t>}</w:t>
        <w:br/>
        <w:br/>
        <w:tab/>
        <w:t>public String getDivId() {</w:t>
        <w:br/>
        <w:tab/>
        <w:tab/>
        <w:t>return divId;</w:t>
        <w:br/>
        <w:tab/>
        <w:t>}</w:t>
        <w:br/>
        <w:br/>
        <w:tab/>
        <w:t>public void setDivId(String divId) {</w:t>
        <w:br/>
        <w:tab/>
        <w:tab/>
        <w:t>this.divId = divId;</w:t>
        <w:br/>
        <w:tab/>
        <w:t>}</w:t>
        <w:br/>
        <w:br/>
        <w:tab/>
        <w:t>@Column(name="no_of_hours")</w:t>
        <w:br/>
        <w:tab/>
        <w:t>private int noOfHours;</w:t>
        <w:br/>
        <w:tab/>
        <w:br/>
        <w:tab/>
        <w:br/>
        <w:tab/>
        <w:t>public String getTheoryCourseId() {</w:t>
        <w:br/>
        <w:tab/>
        <w:tab/>
        <w:t>return theoryCourseId;</w:t>
        <w:br/>
        <w:tab/>
        <w:t>}</w:t>
        <w:br/>
        <w:br/>
        <w:tab/>
        <w:t>public void setTheoryCourseId(String theoryCourseId) {</w:t>
        <w:br/>
        <w:tab/>
        <w:tab/>
        <w:t>this.theoryCourseId = theoryCourseId;</w:t>
        <w:br/>
        <w:tab/>
        <w:t>}</w:t>
        <w:br/>
        <w:br/>
        <w:tab/>
        <w:t>public PracticalList() {</w:t>
        <w:br/>
        <w:tab/>
        <w:tab/>
        <w:t>super();</w:t>
        <w:br/>
        <w:tab/>
        <w:t>}</w:t>
        <w:br/>
        <w:br/>
        <w:tab/>
        <w:t>public int getNoOfHours() {</w:t>
        <w:br/>
        <w:tab/>
        <w:tab/>
        <w:t>return noOfHours;</w:t>
        <w:br/>
        <w:tab/>
        <w:t>}</w:t>
        <w:br/>
        <w:br/>
        <w:tab/>
        <w:t>public void setNoOfHours(int noOfHours) {</w:t>
        <w:br/>
        <w:tab/>
        <w:tab/>
        <w:t>this.noOfHours = noOfHours;</w:t>
        <w:br/>
        <w:tab/>
        <w:t>}</w:t>
        <w:br/>
        <w:br/>
        <w:tab/>
        <w:t>public int getBId() {</w:t>
        <w:br/>
        <w:tab/>
        <w:tab/>
        <w:t>return bId;</w:t>
        <w:br/>
        <w:tab/>
        <w:t>}</w:t>
        <w:br/>
        <w:br/>
        <w:tab/>
        <w:t>public void setBId(int bId) {</w:t>
        <w:br/>
        <w:tab/>
        <w:tab/>
        <w:t>this.bId = bId;</w:t>
        <w:br/>
        <w:tab/>
        <w:t>}</w:t>
        <w:br/>
        <w:br/>
        <w:tab/>
        <w:t>public String getLabId() {</w:t>
        <w:br/>
        <w:tab/>
        <w:tab/>
        <w:t>return labId;</w:t>
        <w:br/>
        <w:tab/>
        <w:t>}</w:t>
        <w:br/>
        <w:br/>
        <w:tab/>
        <w:t>public void setLabId(String labId) {</w:t>
        <w:br/>
        <w:tab/>
        <w:tab/>
        <w:t>this.labId = labId;</w:t>
        <w:br/>
        <w:tab/>
        <w:t>}</w:t>
        <w:br/>
        <w:br/>
        <w:br/>
        <w:br/>
        <w:tab/>
        <w:t>public String getPracticalCourseId() {</w:t>
        <w:br/>
        <w:tab/>
        <w:tab/>
        <w:t>return practicalCourseId;</w:t>
        <w:br/>
        <w:tab/>
        <w:t>}</w:t>
        <w:br/>
        <w:br/>
        <w:tab/>
        <w:t>public void setPracticalCourseId(String practicalCourseId) {</w:t>
        <w:br/>
        <w:tab/>
        <w:tab/>
        <w:t>this.practicalCourseId = practicalCourseId;</w:t>
        <w:br/>
        <w:tab/>
        <w:t>}</w:t>
        <w:br/>
        <w:br/>
        <w:tab/>
        <w:t>public String getFacultyId() {</w:t>
        <w:br/>
        <w:tab/>
        <w:tab/>
        <w:t>return facultyId;</w:t>
        <w:br/>
        <w:tab/>
        <w:t>}</w:t>
        <w:br/>
        <w:br/>
        <w:tab/>
        <w:t>public void setFacultyId(String facultyId) {</w:t>
        <w:br/>
        <w:tab/>
        <w:tab/>
        <w:t>this.facultyId = facultyId;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spring\model\Resource.java</w:t>
      </w:r>
    </w:p>
    <w:p>
      <w:r>
        <w:t>package com.qrms.spring.model;</w:t>
        <w:br/>
        <w:br/>
        <w:t>import java.util.HashSet;</w:t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javax.persistence.OneToMany;</w:t>
        <w:br/>
        <w:t>import javax.persistence.Table;</w:t>
        <w:br/>
        <w:br/>
        <w:t>@Entity</w:t>
        <w:br/>
        <w:t>@Table(name="resource")</w:t>
        <w:br/>
        <w:t>public class Resource {</w:t>
        <w:br/>
        <w:tab/>
        <w:t>@Id</w:t>
        <w:br/>
        <w:tab/>
        <w:t>@Column(name="resource_id")</w:t>
        <w:br/>
        <w:tab/>
        <w:t>private String resourceId;</w:t>
        <w:br/>
        <w:tab/>
        <w:br/>
        <w:tab/>
        <w:t>@Column(name="resource_name")</w:t>
        <w:br/>
        <w:tab/>
        <w:t>private String resourceName;</w:t>
        <w:br/>
        <w:tab/>
        <w:br/>
        <w:tab/>
        <w:t>@ManyToOne(fetch = FetchType.LAZY)</w:t>
        <w:br/>
        <w:tab/>
        <w:t>@JoinColumn(name="dept")</w:t>
        <w:br/>
        <w:tab/>
        <w:t>private Department department;</w:t>
        <w:br/>
        <w:tab/>
        <w:br/>
        <w:tab/>
        <w:t>@ManyToOne(fetch = FetchType.LAZY)</w:t>
        <w:br/>
        <w:tab/>
        <w:t>@JoinColumn(name="resource_incharge")</w:t>
        <w:br/>
        <w:tab/>
        <w:t>private FacultyAcad resourceIncharge;</w:t>
        <w:br/>
        <w:tab/>
        <w:br/>
        <w:tab/>
        <w:t>@Column(name="resource_capacity")</w:t>
        <w:br/>
        <w:tab/>
        <w:t>private Integer resourceCapacity;</w:t>
        <w:br/>
        <w:tab/>
        <w:br/>
        <w:tab/>
        <w:t>@Column(name="resource_type")</w:t>
        <w:br/>
        <w:tab/>
        <w:t>private String resourceType;</w:t>
        <w:br/>
        <w:tab/>
        <w:br/>
        <w:tab/>
        <w:t>@Column(name="resource_info")</w:t>
        <w:br/>
        <w:tab/>
        <w:t>private String resourceInfo;</w:t>
        <w:br/>
        <w:tab/>
        <w:br/>
        <w:tab/>
        <w:t>@OneToMany(mappedBy = "resourceId",cascade = CascadeType.ALL)</w:t>
        <w:br/>
        <w:tab/>
        <w:t>Set&lt;ResourceRequests&gt; requests = new HashSet&lt;ResourceRequests&gt;();</w:t>
        <w:br/>
        <w:tab/>
        <w:br/>
        <w:tab/>
        <w:t>public Resource() {</w:t>
        <w:br/>
        <w:tab/>
        <w:tab/>
        <w:t>// TODO Auto-generated constructor stub</w:t>
        <w:br/>
        <w:tab/>
        <w:t>}</w:t>
        <w:br/>
        <w:tab/>
        <w:br/>
        <w:tab/>
        <w:t>public Resource(String resourceId, String resourceName, Department department, FacultyAcad resourceIncharge,</w:t>
        <w:br/>
        <w:tab/>
        <w:tab/>
        <w:tab/>
        <w:t>Integer resourceCapacity,String resourceType,String resourceInfo) {</w:t>
        <w:br/>
        <w:tab/>
        <w:tab/>
        <w:t>super();</w:t>
        <w:br/>
        <w:tab/>
        <w:tab/>
        <w:t>this.resourceId = resourceId;</w:t>
        <w:br/>
        <w:tab/>
        <w:tab/>
        <w:t>this.resourceName = resourceName;</w:t>
        <w:br/>
        <w:tab/>
        <w:tab/>
        <w:t>this.department = department;</w:t>
        <w:br/>
        <w:tab/>
        <w:tab/>
        <w:t>this.resourceIncharge = resourceIncharge;</w:t>
        <w:br/>
        <w:tab/>
        <w:tab/>
        <w:t>this.resourceCapacity = resourceCapacity;</w:t>
        <w:br/>
        <w:tab/>
        <w:tab/>
        <w:t>this.resourceType = resourceType;</w:t>
        <w:br/>
        <w:tab/>
        <w:tab/>
        <w:t>this.resourceInfo = resourceInfo;</w:t>
        <w:br/>
        <w:tab/>
        <w:t>}</w:t>
        <w:br/>
        <w:br/>
        <w:tab/>
        <w:t>public String getResourceInfo() {</w:t>
        <w:br/>
        <w:tab/>
        <w:tab/>
        <w:t>return resourceInfo;</w:t>
        <w:br/>
        <w:tab/>
        <w:t>}</w:t>
        <w:br/>
        <w:br/>
        <w:tab/>
        <w:t>public void setResourceInfo(String resourceInfo) {</w:t>
        <w:br/>
        <w:tab/>
        <w:tab/>
        <w:t>this.resourceInfo = resourceInfo;</w:t>
        <w:br/>
        <w:tab/>
        <w:t>}</w:t>
        <w:br/>
        <w:br/>
        <w:tab/>
        <w:t>public String getResourceType() {</w:t>
        <w:br/>
        <w:tab/>
        <w:tab/>
        <w:t>return resourceType;</w:t>
        <w:br/>
        <w:tab/>
        <w:t>}</w:t>
        <w:br/>
        <w:br/>
        <w:tab/>
        <w:t>public void setResourceType(String resourceType) {</w:t>
        <w:br/>
        <w:tab/>
        <w:tab/>
        <w:t>this.resourceType = resourceType;</w:t>
        <w:br/>
        <w:tab/>
        <w:t>}</w:t>
        <w:br/>
        <w:br/>
        <w:tab/>
        <w:t>public Integer getResourceCapacity() {</w:t>
        <w:br/>
        <w:tab/>
        <w:tab/>
        <w:t>return resourceCapacity;</w:t>
        <w:br/>
        <w:tab/>
        <w:t>}</w:t>
        <w:br/>
        <w:br/>
        <w:tab/>
        <w:t>public void setResourceCapacity(Integer resourceCapacity) {</w:t>
        <w:br/>
        <w:tab/>
        <w:tab/>
        <w:t>this.resourceCapacity = resourceCapacity;</w:t>
        <w:br/>
        <w:tab/>
        <w:t>}</w:t>
        <w:br/>
        <w:br/>
        <w:tab/>
        <w:t>@OneToMany(mappedBy = "resourceId", cascade = CascadeType.ALL)</w:t>
        <w:br/>
        <w:tab/>
        <w:t>Set&lt;TimeSlots&gt; timeSlots = new HashSet&lt;TimeSlots&gt;();</w:t>
        <w:br/>
        <w:tab/>
        <w:br/>
        <w:tab/>
        <w:t>@OneToMany(mappedBy = "resourceId", cascade = CascadeType.ALL)</w:t>
        <w:br/>
        <w:tab/>
        <w:t>Set&lt;OldTimeSlots&gt; oldTimeSlots = new HashSet&lt;OldTimeSlots&gt;();</w:t>
        <w:br/>
        <w:br/>
        <w:tab/>
        <w:t>public String getResourceId() {</w:t>
        <w:br/>
        <w:tab/>
        <w:tab/>
        <w:t>return resourceId;</w:t>
        <w:br/>
        <w:tab/>
        <w:t>}</w:t>
        <w:br/>
        <w:br/>
        <w:tab/>
        <w:t>public void setResourceId(String resourceId) {</w:t>
        <w:br/>
        <w:tab/>
        <w:tab/>
        <w:t>this.resourceId = resourceId;</w:t>
        <w:br/>
        <w:tab/>
        <w:t>}</w:t>
        <w:br/>
        <w:br/>
        <w:tab/>
        <w:t>public String getResourceName() {</w:t>
        <w:br/>
        <w:tab/>
        <w:tab/>
        <w:t>return resourceName;</w:t>
        <w:br/>
        <w:tab/>
        <w:t>}</w:t>
        <w:br/>
        <w:br/>
        <w:tab/>
        <w:t>public void setResourceName(String resourceName) {</w:t>
        <w:br/>
        <w:tab/>
        <w:tab/>
        <w:t>this.resourceName = resourceName;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br/>
        <w:tab/>
        <w:t>public FacultyAcad getResourceIncharge() {</w:t>
        <w:br/>
        <w:tab/>
        <w:tab/>
        <w:t>return resourceIncharge;</w:t>
        <w:br/>
        <w:tab/>
        <w:t>}</w:t>
        <w:br/>
        <w:br/>
        <w:tab/>
        <w:t>public void setResourceIncharge(FacultyAcad resourceIncharge) {</w:t>
        <w:br/>
        <w:tab/>
        <w:tab/>
        <w:t>this.resourceIncharge = resourceIncharge;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spring\model\ResourceRequests.java</w:t>
      </w:r>
    </w:p>
    <w:p>
      <w:r>
        <w:t>package com.qrms.spring.model;</w:t>
        <w:br/>
        <w:br/>
        <w:t>import java.sql.Date;</w:t>
        <w:br/>
        <w:t>import java.sql.Time;</w:t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@Table(name="resource_requests")</w:t>
        <w:br/>
        <w:t>public class ResourceRequests {</w:t>
        <w:br/>
        <w:tab/>
        <w:br/>
        <w:tab/>
        <w:t>@Id</w:t>
        <w:br/>
        <w:tab/>
        <w:t>@GeneratedValue(strategy = GenerationType.AUTO)</w:t>
        <w:br/>
        <w:tab/>
        <w:t>@Column(name="request_id")</w:t>
        <w:br/>
        <w:tab/>
        <w:t>private int requestId;</w:t>
        <w:br/>
        <w:tab/>
        <w:br/>
        <w:tab/>
        <w:t>@ManyToOne</w:t>
        <w:br/>
        <w:tab/>
        <w:t>@JoinColumn(name="resource_id")</w:t>
        <w:br/>
        <w:tab/>
        <w:t>private Resource resourceId;</w:t>
        <w:br/>
        <w:tab/>
        <w:br/>
        <w:tab/>
        <w:t>@ManyToOne</w:t>
        <w:br/>
        <w:tab/>
        <w:t>@JoinColumn(name="request_by")</w:t>
        <w:br/>
        <w:tab/>
        <w:t>private FacultyAcad requestBy;</w:t>
        <w:br/>
        <w:tab/>
        <w:br/>
        <w:tab/>
        <w:t>@Column(name="slot_date")</w:t>
        <w:br/>
        <w:tab/>
        <w:t>private Date slotDate;</w:t>
        <w:br/>
        <w:tab/>
        <w:br/>
        <w:tab/>
        <w:t>@Column(name="slot_start_time")</w:t>
        <w:br/>
        <w:tab/>
        <w:t>private Time slotStartTime;</w:t>
        <w:br/>
        <w:tab/>
        <w:br/>
        <w:tab/>
        <w:t>@Column(name="slot_end_time")</w:t>
        <w:br/>
        <w:tab/>
        <w:t>private Time slotEndTime;</w:t>
        <w:br/>
        <w:tab/>
        <w:br/>
        <w:tab/>
        <w:t>@Column(name="slot_activity_name")</w:t>
        <w:br/>
        <w:tab/>
        <w:t xml:space="preserve">private String slotActivityName; </w:t>
        <w:br/>
        <w:tab/>
        <w:br/>
        <w:tab/>
        <w:t>@Column(name="request_date")</w:t>
        <w:br/>
        <w:tab/>
        <w:t>private Date requestedDate;</w:t>
        <w:br/>
        <w:tab/>
        <w:br/>
        <w:tab/>
        <w:t>@Column(name="request_time")</w:t>
        <w:br/>
        <w:tab/>
        <w:t>private Time requestTime;</w:t>
        <w:br/>
        <w:tab/>
        <w:br/>
        <w:tab/>
        <w:t>@Column(name="slot_day")</w:t>
        <w:br/>
        <w:tab/>
        <w:t>private String slotDay;</w:t>
        <w:br/>
        <w:tab/>
        <w:br/>
        <w:tab/>
        <w:t>public int getRequestId() {</w:t>
        <w:br/>
        <w:tab/>
        <w:tab/>
        <w:t>return requestId;</w:t>
        <w:br/>
        <w:tab/>
        <w:t>}</w:t>
        <w:br/>
        <w:br/>
        <w:tab/>
        <w:t>public void setRequestId(int requestId) {</w:t>
        <w:br/>
        <w:tab/>
        <w:tab/>
        <w:t>this.requestId = requestId;</w:t>
        <w:br/>
        <w:tab/>
        <w:t>}</w:t>
        <w:br/>
        <w:br/>
        <w:tab/>
        <w:t>public Resource getResourceId() {</w:t>
        <w:br/>
        <w:tab/>
        <w:tab/>
        <w:t>return resourceId;</w:t>
        <w:br/>
        <w:tab/>
        <w:t>}</w:t>
        <w:br/>
        <w:br/>
        <w:tab/>
        <w:t>public void setResourceId(Resource resourceId) {</w:t>
        <w:br/>
        <w:tab/>
        <w:tab/>
        <w:t>this.resourceId = resourceId;</w:t>
        <w:br/>
        <w:tab/>
        <w:t>}</w:t>
        <w:br/>
        <w:br/>
        <w:tab/>
        <w:t>public FacultyAcad getRequestBy() {</w:t>
        <w:br/>
        <w:tab/>
        <w:tab/>
        <w:t>return requestBy;</w:t>
        <w:br/>
        <w:tab/>
        <w:t>}</w:t>
        <w:br/>
        <w:br/>
        <w:tab/>
        <w:t>public void setRequestBy(FacultyAcad requestBy) {</w:t>
        <w:br/>
        <w:tab/>
        <w:tab/>
        <w:t>this.requestBy = requestBy;</w:t>
        <w:br/>
        <w:tab/>
        <w:t>}</w:t>
        <w:br/>
        <w:br/>
        <w:tab/>
        <w:t>public Date getSlotDate() {</w:t>
        <w:br/>
        <w:tab/>
        <w:tab/>
        <w:t>return slotDate;</w:t>
        <w:br/>
        <w:tab/>
        <w:t>}</w:t>
        <w:br/>
        <w:br/>
        <w:tab/>
        <w:t>public void setSlotDate(Date slotDate) {</w:t>
        <w:br/>
        <w:tab/>
        <w:tab/>
        <w:t>this.slotDate = slotDate;</w:t>
        <w:br/>
        <w:tab/>
        <w:t>}</w:t>
        <w:br/>
        <w:br/>
        <w:tab/>
        <w:t>public Time getSlotStartTime() {</w:t>
        <w:br/>
        <w:tab/>
        <w:tab/>
        <w:t>return slotStartTime;</w:t>
        <w:br/>
        <w:tab/>
        <w:t>}</w:t>
        <w:br/>
        <w:br/>
        <w:tab/>
        <w:t>public void setSlotStartTime(Time slotStartTime) {</w:t>
        <w:br/>
        <w:tab/>
        <w:tab/>
        <w:t>this.slotStartTime = slotStartTime;</w:t>
        <w:br/>
        <w:tab/>
        <w:t>}</w:t>
        <w:br/>
        <w:br/>
        <w:tab/>
        <w:t>public Time getSlotEndTime() {</w:t>
        <w:br/>
        <w:tab/>
        <w:tab/>
        <w:t>return slotEndTime;</w:t>
        <w:br/>
        <w:tab/>
        <w:t>}</w:t>
        <w:br/>
        <w:br/>
        <w:tab/>
        <w:t>public void setSlotEndTime(Time slotEndTime) {</w:t>
        <w:br/>
        <w:tab/>
        <w:tab/>
        <w:t>this.slotEndTime = slotEndTime;</w:t>
        <w:br/>
        <w:tab/>
        <w:t>}</w:t>
        <w:br/>
        <w:br/>
        <w:tab/>
        <w:t>public String getSlotActivityName() {</w:t>
        <w:br/>
        <w:tab/>
        <w:tab/>
        <w:t>return slotActivityName;</w:t>
        <w:br/>
        <w:tab/>
        <w:t>}</w:t>
        <w:br/>
        <w:br/>
        <w:tab/>
        <w:t>public void setSlotActivityName(String slotActivityName) {</w:t>
        <w:br/>
        <w:tab/>
        <w:tab/>
        <w:t>this.slotActivityName = slotActivityName;</w:t>
        <w:br/>
        <w:tab/>
        <w:t>}</w:t>
        <w:br/>
        <w:br/>
        <w:tab/>
        <w:t>public Date getRequestedDate() {</w:t>
        <w:br/>
        <w:tab/>
        <w:tab/>
        <w:t>return requestedDate;</w:t>
        <w:br/>
        <w:tab/>
        <w:t>}</w:t>
        <w:br/>
        <w:br/>
        <w:tab/>
        <w:t>public void setRequestedDate(Date requestedDate) {</w:t>
        <w:br/>
        <w:tab/>
        <w:tab/>
        <w:t>this.requestedDate = requestedDate;</w:t>
        <w:br/>
        <w:tab/>
        <w:t>}</w:t>
        <w:br/>
        <w:br/>
        <w:tab/>
        <w:t>public Time getRequestTime() {</w:t>
        <w:br/>
        <w:tab/>
        <w:tab/>
        <w:t>return requestTime;</w:t>
        <w:br/>
        <w:tab/>
        <w:t>}</w:t>
        <w:br/>
        <w:br/>
        <w:tab/>
        <w:t>public void setRequestTime(Time requestTime) {</w:t>
        <w:br/>
        <w:tab/>
        <w:tab/>
        <w:t>this.requestTime = requestTime;</w:t>
        <w:br/>
        <w:tab/>
        <w:t>}</w:t>
        <w:br/>
        <w:br/>
        <w:tab/>
        <w:t>public String getSlotDay() {</w:t>
        <w:br/>
        <w:tab/>
        <w:tab/>
        <w:t>return slotDay;</w:t>
        <w:br/>
        <w:tab/>
        <w:t>}</w:t>
        <w:br/>
        <w:br/>
        <w:tab/>
        <w:t>public void setSlotDay(String slotDay) {</w:t>
        <w:br/>
        <w:tab/>
        <w:tab/>
        <w:t>this.slotDay = slotDay;</w:t>
        <w:br/>
        <w:tab/>
        <w:t>}</w:t>
        <w:br/>
        <w:br/>
        <w:tab/>
        <w:t>public ResourceRequests(int requestId,Resource resourceId, FacultyAcad requestBy, Date slotDate, Time slotStartTime,</w:t>
        <w:br/>
        <w:tab/>
        <w:tab/>
        <w:tab/>
        <w:t>Time slotEndTime, String slotActivityName, Date requestedDate, Time requestTime,String slotDay) {</w:t>
        <w:br/>
        <w:tab/>
        <w:tab/>
        <w:t>super();</w:t>
        <w:br/>
        <w:tab/>
        <w:tab/>
        <w:t>this.requestId = requestId;</w:t>
        <w:br/>
        <w:tab/>
        <w:tab/>
        <w:t>this.resourceId = resourceId;</w:t>
        <w:br/>
        <w:tab/>
        <w:tab/>
        <w:t>this.requestBy = requestBy;</w:t>
        <w:br/>
        <w:tab/>
        <w:tab/>
        <w:t>this.slotDate = slotDate;</w:t>
        <w:br/>
        <w:tab/>
        <w:tab/>
        <w:t>this.slotStartTime = slotStartTime;</w:t>
        <w:br/>
        <w:tab/>
        <w:tab/>
        <w:t>this.slotEndTime = slotEndTime;</w:t>
        <w:br/>
        <w:tab/>
        <w:tab/>
        <w:t>this.slotActivityName = slotActivityName;</w:t>
        <w:br/>
        <w:tab/>
        <w:tab/>
        <w:t>this.requestedDate = requestedDate;</w:t>
        <w:br/>
        <w:tab/>
        <w:tab/>
        <w:t>this.requestTime = requestTime;</w:t>
        <w:br/>
        <w:tab/>
        <w:tab/>
        <w:t>this.slotDay = slotDay;</w:t>
        <w:br/>
        <w:tab/>
        <w:tab/>
        <w:br/>
        <w:tab/>
        <w:t>}</w:t>
        <w:br/>
        <w:tab/>
        <w:br/>
        <w:tab/>
        <w:t>public ResourceRequests() {</w:t>
        <w:br/>
        <w:tab/>
        <w:tab/>
        <w:br/>
        <w:tab/>
        <w:t>}</w:t>
        <w:br/>
        <w:tab/>
        <w:br/>
        <w:t>}</w:t>
        <w:br/>
      </w:r>
    </w:p>
    <w:p>
      <w:pPr>
        <w:pStyle w:val="Heading1"/>
      </w:pPr>
      <w:r>
        <w:t>spring\model\Role.java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javax.persistence.GeneratedValue;</w:t>
        <w:br/>
        <w:t>import javax.persistence.GenerationType;</w:t>
        <w:br/>
        <w:t>import javax.persistence.Id;</w:t>
        <w:br/>
        <w:t>import javax.persistence.Table;</w:t>
        <w:br/>
        <w:br/>
        <w:t>@Entity</w:t>
        <w:br/>
        <w:t>@Table(name="role")</w:t>
        <w:br/>
        <w:t>public class Role {</w:t>
        <w:br/>
        <w:br/>
        <w:tab/>
        <w:t>public Role(int role_id, String role) {</w:t>
        <w:br/>
        <w:tab/>
        <w:tab/>
        <w:t>super();</w:t>
        <w:br/>
        <w:tab/>
        <w:tab/>
        <w:t>this.role_id = role_id;</w:t>
        <w:br/>
        <w:tab/>
        <w:tab/>
        <w:t>this.role = role;</w:t>
        <w:br/>
        <w:tab/>
        <w:t>}</w:t>
        <w:br/>
        <w:br/>
        <w:tab/>
        <w:t>public Role(){</w:t>
        <w:br/>
        <w:tab/>
        <w:tab/>
        <w:br/>
        <w:tab/>
        <w:t>}</w:t>
        <w:br/>
        <w:tab/>
        <w:br/>
        <w:tab/>
        <w:t>@Id</w:t>
        <w:br/>
        <w:tab/>
        <w:t>@GeneratedValue(strategy = GenerationType.AUTO)</w:t>
        <w:br/>
        <w:tab/>
        <w:t>@Column(name="role_id")</w:t>
        <w:br/>
        <w:tab/>
        <w:t>private int role_id;</w:t>
        <w:br/>
        <w:tab/>
        <w:br/>
        <w:tab/>
        <w:t>@Column(name="role")</w:t>
        <w:br/>
        <w:tab/>
        <w:t>private String role;</w:t>
        <w:br/>
        <w:br/>
        <w:tab/>
        <w:t>public int getRole_id() {</w:t>
        <w:br/>
        <w:tab/>
        <w:tab/>
        <w:t>return role_id;</w:t>
        <w:br/>
        <w:tab/>
        <w:t>}</w:t>
        <w:br/>
        <w:br/>
        <w:tab/>
        <w:t>public void setRole_id(int role_id) {</w:t>
        <w:br/>
        <w:tab/>
        <w:tab/>
        <w:t>this.role_id = role_id;</w:t>
        <w:br/>
        <w:tab/>
        <w:t>}</w:t>
        <w:br/>
        <w:br/>
        <w:tab/>
        <w:t>public String getRole() {</w:t>
        <w:br/>
        <w:tab/>
        <w:tab/>
        <w:t>return role;</w:t>
        <w:br/>
        <w:tab/>
        <w:t>}</w:t>
        <w:br/>
        <w:br/>
        <w:tab/>
        <w:t>public void setRole(String role) {</w:t>
        <w:br/>
        <w:tab/>
        <w:tab/>
        <w:t>this.role = role;</w:t>
        <w:br/>
        <w:tab/>
        <w:t>}</w:t>
        <w:br/>
        <w:t>}</w:t>
        <w:br/>
      </w:r>
    </w:p>
    <w:p>
      <w:pPr>
        <w:pStyle w:val="Heading1"/>
      </w:pPr>
      <w:r>
        <w:t>spring\model\StudentAcad.java</w:t>
      </w:r>
    </w:p>
    <w:p>
      <w:r>
        <w:t>package com.qrms.spring.model;</w:t>
        <w:br/>
        <w:br/>
        <w:t>import java.util.HashSet;</w:t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javax.persistence.ManyToOne;</w:t>
        <w:br/>
        <w:t>import javax.persistence.OneToMany;</w:t>
        <w:br/>
        <w:t>import javax.persistence.OneToOne;</w:t>
        <w:br/>
        <w:t>import javax.persistence.Table;</w:t>
        <w:br/>
        <w:br/>
        <w:t>@Entity</w:t>
        <w:br/>
        <w:t>@Table(name="student_acad")</w:t>
        <w:br/>
        <w:t>public class StudentAcad  implements Comparable &lt;StudentAcad&gt;{</w:t>
        <w:br/>
        <w:br/>
        <w:br/>
        <w:tab/>
        <w:t>public StudentAcad(){</w:t>
        <w:br/>
        <w:tab/>
        <w:tab/>
        <w:br/>
        <w:tab/>
        <w:t>}</w:t>
        <w:br/>
        <w:br/>
        <w:tab/>
        <w:t>@Override</w:t>
        <w:br/>
        <w:tab/>
        <w:t xml:space="preserve">  public int compareTo(StudentAcad s) {          </w:t>
        <w:br/>
        <w:br/>
        <w:tab/>
        <w:t xml:space="preserve">    return (this.getAggMarks() &gt; s.getAggMarks() ? -1 : </w:t>
        <w:br/>
        <w:br/>
        <w:tab/>
        <w:t xml:space="preserve">            (this.getAggMarks() == s.getAggMarks() ? 0 : 1));     </w:t>
        <w:br/>
        <w:br/>
        <w:tab/>
        <w:t xml:space="preserve">  }</w:t>
        <w:br/>
        <w:br/>
        <w:tab/>
        <w:t>@Id</w:t>
        <w:br/>
        <w:tab/>
        <w:t>@Column(name="user_name")</w:t>
        <w:br/>
        <w:tab/>
        <w:t>private String userName;</w:t>
        <w:br/>
        <w:tab/>
        <w:br/>
        <w:tab/>
        <w:t>@OneToOne(cascade = CascadeType.ALL, fetch = FetchType.LAZY)</w:t>
        <w:br/>
        <w:tab/>
        <w:t>@JoinColumn(name="user_dets")</w:t>
        <w:br/>
        <w:tab/>
        <w:t>private Users userDets;</w:t>
        <w:br/>
        <w:br/>
        <w:tab/>
        <w:t>@ManyToOne(cascade = CascadeType.ALL, fetch = FetchType.LAZY)</w:t>
        <w:br/>
        <w:tab/>
        <w:t>@JoinColumn(name = "dept_id")</w:t>
        <w:br/>
        <w:tab/>
        <w:t>private Department department;</w:t>
        <w:br/>
        <w:tab/>
        <w:br/>
        <w:tab/>
        <w:t>@Column(name="year")</w:t>
        <w:br/>
        <w:tab/>
        <w:t>private String year;</w:t>
        <w:br/>
        <w:tab/>
        <w:br/>
        <w:tab/>
        <w:t>@Column(name="semester")</w:t>
        <w:br/>
        <w:tab/>
        <w:t>private int sem;</w:t>
        <w:br/>
        <w:tab/>
        <w:br/>
        <w:tab/>
        <w:t>@ManyToOne(cascade = CascadeType.ALL, fetch = FetchType.LAZY)</w:t>
        <w:br/>
        <w:tab/>
        <w:t>@JoinColumn(name = "div_id")</w:t>
        <w:br/>
        <w:tab/>
        <w:t>private Divisions div;</w:t>
        <w:br/>
        <w:tab/>
        <w:br/>
        <w:tab/>
        <w:t>@Column(name="shift")</w:t>
        <w:br/>
        <w:tab/>
        <w:t>private int shift;</w:t>
        <w:br/>
        <w:tab/>
        <w:br/>
        <w:tab/>
        <w:t>@Column(name="rollno")</w:t>
        <w:br/>
        <w:tab/>
        <w:t>private String rollno;</w:t>
        <w:br/>
        <w:tab/>
        <w:br/>
        <w:tab/>
        <w:t>@Column(name="agg_marks")</w:t>
        <w:br/>
        <w:tab/>
        <w:t>private Float aggMarks;</w:t>
        <w:br/>
        <w:tab/>
        <w:br/>
        <w:tab/>
        <w:t>//Parent of FK relation to StudentAlloc -- on update/delete cascade</w:t>
        <w:br/>
        <w:tab/>
        <w:t>@OneToMany(mappedBy="student",cascade=CascadeType.ALL)</w:t>
        <w:br/>
        <w:tab/>
        <w:t>Set&lt;StudentAllocCourse&gt; studentAllocs = new HashSet&lt;StudentAllocCourse&gt;();</w:t>
        <w:br/>
        <w:tab/>
        <w:br/>
        <w:tab/>
        <w:t>public Users getUserDets() {</w:t>
        <w:br/>
        <w:tab/>
        <w:tab/>
        <w:t>return userDets;</w:t>
        <w:br/>
        <w:tab/>
        <w:t>}</w:t>
        <w:br/>
        <w:br/>
        <w:tab/>
        <w:t>public void setUserDets(Users userDets) {</w:t>
        <w:br/>
        <w:tab/>
        <w:tab/>
        <w:t>this.userDets = userDets;</w:t>
        <w:br/>
        <w:tab/>
        <w:t>}</w:t>
        <w:br/>
        <w:tab/>
        <w:br/>
        <w:tab/>
        <w:t>public String getUserName() {</w:t>
        <w:br/>
        <w:tab/>
        <w:tab/>
        <w:t>return userName;</w:t>
        <w:br/>
        <w:tab/>
        <w:t>}</w:t>
        <w:br/>
        <w:br/>
        <w:tab/>
        <w:t>public void setUserName(String userName) {</w:t>
        <w:br/>
        <w:tab/>
        <w:tab/>
        <w:t>this.userName = userName;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int getSem() {</w:t>
        <w:br/>
        <w:tab/>
        <w:tab/>
        <w:t>return sem;</w:t>
        <w:br/>
        <w:tab/>
        <w:t>}</w:t>
        <w:br/>
        <w:br/>
        <w:tab/>
        <w:t>public void setSem(int sem) {</w:t>
        <w:br/>
        <w:tab/>
        <w:tab/>
        <w:t>this.sem = sem;</w:t>
        <w:br/>
        <w:tab/>
        <w:t>}</w:t>
        <w:br/>
        <w:br/>
        <w:tab/>
        <w:t>public Divisions getDiv() {</w:t>
        <w:br/>
        <w:tab/>
        <w:tab/>
        <w:t>return div;</w:t>
        <w:br/>
        <w:tab/>
        <w:t>}</w:t>
        <w:br/>
        <w:br/>
        <w:tab/>
        <w:t>public void setDiv(Divisions div) {</w:t>
        <w:br/>
        <w:tab/>
        <w:tab/>
        <w:t>this.div = div;</w:t>
        <w:br/>
        <w:tab/>
        <w:t>}</w:t>
        <w:br/>
        <w:br/>
        <w:tab/>
        <w:t>public int getShift() {</w:t>
        <w:br/>
        <w:tab/>
        <w:tab/>
        <w:t>return shift;</w:t>
        <w:br/>
        <w:tab/>
        <w:t>}</w:t>
        <w:br/>
        <w:br/>
        <w:tab/>
        <w:t>public void setShift(int shift) {</w:t>
        <w:br/>
        <w:tab/>
        <w:tab/>
        <w:t>this.shift = shift;</w:t>
        <w:br/>
        <w:tab/>
        <w:t>}</w:t>
        <w:br/>
        <w:br/>
        <w:tab/>
        <w:t>public String getRollno() {</w:t>
        <w:br/>
        <w:tab/>
        <w:tab/>
        <w:t>return rollno;</w:t>
        <w:br/>
        <w:tab/>
        <w:t>}</w:t>
        <w:br/>
        <w:br/>
        <w:tab/>
        <w:t>public void setRollno(String rollno) {</w:t>
        <w:br/>
        <w:tab/>
        <w:tab/>
        <w:t>this.rollno = rollno;</w:t>
        <w:br/>
        <w:tab/>
        <w:t>}</w:t>
        <w:br/>
        <w:br/>
        <w:tab/>
        <w:t>public Float getAggMarks() {</w:t>
        <w:br/>
        <w:tab/>
        <w:tab/>
        <w:t>return aggMarks;</w:t>
        <w:br/>
        <w:tab/>
        <w:t>}</w:t>
        <w:br/>
        <w:br/>
        <w:tab/>
        <w:t>public void setAggMarks(Float aggMarks) {</w:t>
        <w:br/>
        <w:tab/>
        <w:tab/>
        <w:t>this.aggMarks = aggMarks;</w:t>
        <w:br/>
        <w:tab/>
        <w:t>}</w:t>
        <w:br/>
        <w:br/>
        <w:tab/>
        <w:t>public Set&lt;StudentAllocCourse&gt; getStudentAllocs() {</w:t>
        <w:br/>
        <w:tab/>
        <w:tab/>
        <w:t>return studentAllocs;</w:t>
        <w:br/>
        <w:tab/>
        <w:t>}</w:t>
        <w:br/>
        <w:br/>
        <w:tab/>
        <w:t>public void setStudentAllocs(Set&lt;StudentAllocCourse&gt; studentAllocs) {</w:t>
        <w:br/>
        <w:tab/>
        <w:tab/>
        <w:t>this.studentAllocs = studentAllocs;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spring\model\StudentAllocCourse.java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javax.persistence.GeneratedValue;</w:t>
        <w:br/>
        <w:t>import javax.persistence.GenerationType;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@Table(name="student_alloc_course")</w:t>
        <w:br/>
        <w:t>public class StudentAllocCourse{</w:t>
        <w:br/>
        <w:tab/>
        <w:br/>
        <w:tab/>
        <w:t>public StudentAllocCourse(int id,String batchId, Course courseId,Electives elective,StudentAcad student,int prefNo ) {</w:t>
        <w:br/>
        <w:tab/>
        <w:tab/>
        <w:t>super();</w:t>
        <w:br/>
        <w:tab/>
        <w:tab/>
        <w:t>this.id = id;</w:t>
        <w:br/>
        <w:tab/>
        <w:tab/>
        <w:t>this.elective = elective;</w:t>
        <w:br/>
        <w:tab/>
        <w:tab/>
        <w:t>this.courseId = courseId;</w:t>
        <w:br/>
        <w:tab/>
        <w:tab/>
        <w:t>this.prefNo = prefNo;</w:t>
        <w:br/>
        <w:tab/>
        <w:tab/>
        <w:t>this.student = student;</w:t>
        <w:br/>
        <w:tab/>
        <w:tab/>
        <w:t>this.batchId = batchId;</w:t>
        <w:br/>
        <w:tab/>
        <w:t>}</w:t>
        <w:br/>
        <w:tab/>
        <w:t>public StudentAllocCourse(Electives elective, Course courseId,StudentAcad student, int prefNo,String batchId) {</w:t>
        <w:br/>
        <w:tab/>
        <w:tab/>
        <w:t>super();</w:t>
        <w:br/>
        <w:tab/>
        <w:tab/>
        <w:t>this.elective = elective;</w:t>
        <w:br/>
        <w:tab/>
        <w:tab/>
        <w:t>this.courseId = courseId;</w:t>
        <w:br/>
        <w:tab/>
        <w:tab/>
        <w:t>this.prefNo = prefNo;</w:t>
        <w:br/>
        <w:tab/>
        <w:tab/>
        <w:t>this.student = student;</w:t>
        <w:br/>
        <w:tab/>
        <w:tab/>
        <w:t>this.batchId = batchId;</w:t>
        <w:br/>
        <w:tab/>
        <w:t>}</w:t>
        <w:br/>
        <w:tab/>
        <w:br/>
        <w:tab/>
        <w:t>public StudentAllocCourse() {</w:t>
        <w:br/>
        <w:tab/>
        <w:tab/>
        <w:br/>
        <w:tab/>
        <w:t>}</w:t>
        <w:br/>
        <w:tab/>
        <w:br/>
        <w:tab/>
        <w:t>@javax.persistence.Id</w:t>
        <w:br/>
        <w:tab/>
        <w:t>@GeneratedValue(strategy = GenerationType.AUTO)</w:t>
        <w:br/>
        <w:tab/>
        <w:t>@Column(name="id")</w:t>
        <w:br/>
        <w:tab/>
        <w:t>private int id;</w:t>
        <w:br/>
        <w:tab/>
        <w:br/>
        <w:tab/>
        <w:t>@ManyToOne(fetch = FetchType.LAZY)</w:t>
        <w:br/>
        <w:tab/>
        <w:t>@JoinColumn(name = "elective_id")</w:t>
        <w:br/>
        <w:tab/>
        <w:t>private Electives elective;</w:t>
        <w:br/>
        <w:tab/>
        <w:br/>
        <w:tab/>
        <w:t>@ManyToOne(fetch = FetchType.LAZY)</w:t>
        <w:br/>
        <w:tab/>
        <w:t>@JoinColumn(name="course_Id")</w:t>
        <w:br/>
        <w:tab/>
        <w:t>private Course courseId;</w:t>
        <w:br/>
        <w:tab/>
        <w:br/>
        <w:tab/>
        <w:t>@ManyToOne(fetch = FetchType.LAZY)</w:t>
        <w:br/>
        <w:tab/>
        <w:t>@JoinColumn(name = "student")</w:t>
        <w:br/>
        <w:tab/>
        <w:t>private StudentAcad student;</w:t>
        <w:br/>
        <w:br/>
        <w:tab/>
        <w:t>@Column(name="pref_no")</w:t>
        <w:br/>
        <w:tab/>
        <w:t>private int prefNo;</w:t>
        <w:br/>
        <w:tab/>
        <w:br/>
        <w:tab/>
        <w:t>@Column(name="batch_id")</w:t>
        <w:br/>
        <w:tab/>
        <w:t>private String batchId;</w:t>
        <w:br/>
        <w:tab/>
        <w:br/>
        <w:tab/>
        <w:t>public String getBatchId() {</w:t>
        <w:br/>
        <w:tab/>
        <w:tab/>
        <w:t>return batchId;</w:t>
        <w:br/>
        <w:tab/>
        <w:t>}</w:t>
        <w:br/>
        <w:br/>
        <w:tab/>
        <w:t>public void setBatchId(String batchId) {</w:t>
        <w:br/>
        <w:tab/>
        <w:tab/>
        <w:t>this.batchId = batchId;</w:t>
        <w:br/>
        <w:tab/>
        <w:t>}</w:t>
        <w:br/>
        <w:br/>
        <w:tab/>
        <w:t>public StudentAcad getStudent() {</w:t>
        <w:br/>
        <w:tab/>
        <w:tab/>
        <w:t>return student;</w:t>
        <w:br/>
        <w:tab/>
        <w:t>}</w:t>
        <w:br/>
        <w:br/>
        <w:tab/>
        <w:t>public void setStudent(StudentAcad student) {</w:t>
        <w:br/>
        <w:tab/>
        <w:tab/>
        <w:t>this.student = student;</w:t>
        <w:br/>
        <w:tab/>
        <w:t>}</w:t>
        <w:br/>
        <w:br/>
        <w:tab/>
        <w:t>public Electives getElective() {</w:t>
        <w:br/>
        <w:tab/>
        <w:tab/>
        <w:t>return elective;</w:t>
        <w:br/>
        <w:tab/>
        <w:t>}</w:t>
        <w:br/>
        <w:br/>
        <w:tab/>
        <w:t>public void setElective(Electives elective) {</w:t>
        <w:br/>
        <w:tab/>
        <w:tab/>
        <w:t>this.elective = elective;</w:t>
        <w:br/>
        <w:tab/>
        <w:t>}</w:t>
        <w:br/>
        <w:br/>
        <w:tab/>
        <w:t>public Course getCourseId() {</w:t>
        <w:br/>
        <w:tab/>
        <w:tab/>
        <w:t>return courseId;</w:t>
        <w:br/>
        <w:tab/>
        <w:t>}</w:t>
        <w:br/>
        <w:br/>
        <w:tab/>
        <w:t>public void setCourseId(Course courseId) {</w:t>
        <w:br/>
        <w:tab/>
        <w:tab/>
        <w:t>this.courseId = courseId;</w:t>
        <w:br/>
        <w:tab/>
        <w:t>}</w:t>
        <w:br/>
        <w:tab/>
        <w:br/>
        <w:tab/>
        <w:t>public int getPrefNo() {</w:t>
        <w:br/>
        <w:tab/>
        <w:tab/>
        <w:t>return prefNo;</w:t>
        <w:br/>
        <w:tab/>
        <w:t>}</w:t>
        <w:br/>
        <w:br/>
        <w:tab/>
        <w:t>public void setPrefNo(int prefNo) {</w:t>
        <w:br/>
        <w:tab/>
        <w:tab/>
        <w:t>this.prefNo = prefNo;</w:t>
        <w:br/>
        <w:tab/>
        <w:t>}</w:t>
        <w:br/>
        <w:tab/>
        <w:br/>
        <w:tab/>
        <w:t>public int getId() {</w:t>
        <w:br/>
        <w:tab/>
        <w:tab/>
        <w:t>return id;</w:t>
        <w:br/>
        <w:tab/>
        <w:t>}</w:t>
        <w:br/>
        <w:br/>
        <w:tab/>
        <w:t>public void setId(int id) {</w:t>
        <w:br/>
        <w:tab/>
        <w:tab/>
        <w:t>this.id = id;</w:t>
        <w:br/>
        <w:tab/>
        <w:t>}</w:t>
        <w:br/>
        <w:br/>
        <w:tab/>
        <w:br/>
        <w:t>}</w:t>
        <w:br/>
      </w:r>
    </w:p>
    <w:p>
      <w:pPr>
        <w:pStyle w:val="Heading1"/>
      </w:pPr>
      <w:r>
        <w:t>spring\model\StudentPref.java</w:t>
      </w:r>
    </w:p>
    <w:p>
      <w:r>
        <w:t>package com.qrms.spring.model;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javax.persistence.GeneratedValue;</w:t>
        <w:br/>
        <w:t>import javax.persistence.GenerationType;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@Table(name="student_pref")</w:t>
        <w:br/>
        <w:t>public class StudentPref{</w:t>
        <w:br/>
        <w:br/>
        <w:tab/>
        <w:t>public StudentPref(String userName, String courseId, Electives elective, int prefNo) {</w:t>
        <w:br/>
        <w:tab/>
        <w:tab/>
        <w:t>super();</w:t>
        <w:br/>
        <w:tab/>
        <w:tab/>
        <w:t>this.userName = userName;</w:t>
        <w:br/>
        <w:tab/>
        <w:tab/>
        <w:t>this.courseId = courseId;</w:t>
        <w:br/>
        <w:tab/>
        <w:tab/>
        <w:t>this.elective = elective;</w:t>
        <w:br/>
        <w:tab/>
        <w:tab/>
        <w:t>this.prefNo = prefNo;</w:t>
        <w:br/>
        <w:tab/>
        <w:t>}</w:t>
        <w:br/>
        <w:br/>
        <w:tab/>
        <w:t>public StudentPref() {</w:t>
        <w:br/>
        <w:tab/>
        <w:tab/>
        <w:br/>
        <w:tab/>
        <w:t>}</w:t>
        <w:br/>
        <w:tab/>
        <w:br/>
        <w:tab/>
        <w:t>@Id</w:t>
        <w:br/>
        <w:tab/>
        <w:t>@GeneratedValue(strategy = GenerationType.AUTO)</w:t>
        <w:br/>
        <w:tab/>
        <w:t>@Column(name="id")</w:t>
        <w:br/>
        <w:tab/>
        <w:t>private int id;</w:t>
        <w:br/>
        <w:tab/>
        <w:br/>
        <w:tab/>
        <w:t>@Column(name="user_name")</w:t>
        <w:br/>
        <w:tab/>
        <w:t>private String userName;</w:t>
        <w:br/>
        <w:tab/>
        <w:br/>
        <w:tab/>
        <w:t>//course id</w:t>
        <w:br/>
        <w:tab/>
        <w:t>@Column(name="course_id")</w:t>
        <w:br/>
        <w:tab/>
        <w:t>private String courseId;</w:t>
        <w:br/>
        <w:tab/>
        <w:tab/>
        <w:br/>
        <w:tab/>
        <w:t>@Column(name="pref_no")</w:t>
        <w:br/>
        <w:tab/>
        <w:t>private int prefNo;</w:t>
        <w:br/>
        <w:br/>
        <w:tab/>
        <w:t>//Child (owner) of FK relation to Electives -- do not cascade on delete/update</w:t>
        <w:tab/>
        <w:br/>
        <w:tab/>
        <w:t>@ManyToOne(fetch = FetchType.LAZY)</w:t>
        <w:br/>
        <w:tab/>
        <w:t>@JoinColumn(name = "el_pref")</w:t>
        <w:br/>
        <w:tab/>
        <w:t>private Electives elective;</w:t>
        <w:br/>
        <w:tab/>
        <w:br/>
        <w:tab/>
        <w:t>public String getUserName() {</w:t>
        <w:br/>
        <w:tab/>
        <w:tab/>
        <w:t>return userName;</w:t>
        <w:br/>
        <w:tab/>
        <w:t>}</w:t>
        <w:br/>
        <w:br/>
        <w:tab/>
        <w:t>public void setUserName(String userName) {</w:t>
        <w:br/>
        <w:tab/>
        <w:tab/>
        <w:t>this.userName = userName;</w:t>
        <w:br/>
        <w:tab/>
        <w:t>}</w:t>
        <w:br/>
        <w:br/>
        <w:tab/>
        <w:t>public Electives getElective() {</w:t>
        <w:br/>
        <w:tab/>
        <w:tab/>
        <w:t>return elective;</w:t>
        <w:br/>
        <w:tab/>
        <w:t>}</w:t>
        <w:br/>
        <w:br/>
        <w:tab/>
        <w:t>public void setElective(Electives elective) {</w:t>
        <w:br/>
        <w:tab/>
        <w:tab/>
        <w:t>this.elective = elective;</w:t>
        <w:br/>
        <w:tab/>
        <w:t>}</w:t>
        <w:br/>
        <w:br/>
        <w:tab/>
        <w:t>public int getPrefNo() {</w:t>
        <w:br/>
        <w:tab/>
        <w:tab/>
        <w:t>return prefNo;</w:t>
        <w:br/>
        <w:tab/>
        <w:t>}</w:t>
        <w:br/>
        <w:br/>
        <w:tab/>
        <w:t>public void setPrefNo(int prefNo) {</w:t>
        <w:br/>
        <w:tab/>
        <w:tab/>
        <w:t>this.prefNo = prefNo;</w:t>
        <w:br/>
        <w:tab/>
        <w:t>}</w:t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br/>
        <w:t>}</w:t>
        <w:br/>
      </w:r>
    </w:p>
    <w:p>
      <w:pPr>
        <w:pStyle w:val="Heading1"/>
      </w:pPr>
      <w:r>
        <w:t>spring\model\TimeSlots.java</w:t>
      </w:r>
    </w:p>
    <w:p>
      <w:r>
        <w:t>package com.qrms.spring.model;</w:t>
        <w:br/>
        <w:br/>
        <w:t>import java.sql.Date;</w:t>
        <w:br/>
        <w:t>import java.sql.Time;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javax.persistence.GeneratedValue;</w:t>
        <w:br/>
        <w:t>import javax.persistence.GenerationType;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@Table(name="time_slots")</w:t>
        <w:br/>
        <w:t>public class TimeSlots implements Comparable&lt;TimeSlots&gt;{</w:t>
        <w:br/>
        <w:tab/>
        <w:br/>
        <w:tab/>
        <w:t>@Id</w:t>
        <w:br/>
        <w:tab/>
        <w:t>@GeneratedValue(strategy = GenerationType.AUTO)</w:t>
        <w:br/>
        <w:tab/>
        <w:t>@Column(name="tid")</w:t>
        <w:br/>
        <w:tab/>
        <w:t>private int tid;</w:t>
        <w:br/>
        <w:tab/>
        <w:br/>
        <w:tab/>
        <w:t>@Column(name="start_time")</w:t>
        <w:br/>
        <w:tab/>
        <w:t>private Time startTime;</w:t>
        <w:br/>
        <w:tab/>
        <w:br/>
        <w:tab/>
        <w:t>@Column(name="end_time")</w:t>
        <w:br/>
        <w:tab/>
        <w:t>private Time endTime;</w:t>
        <w:br/>
        <w:tab/>
        <w:br/>
        <w:tab/>
        <w:t>@ManyToOne(fetch = FetchType.LAZY)</w:t>
        <w:br/>
        <w:tab/>
        <w:t>@JoinColumn(name="resource_id")</w:t>
        <w:br/>
        <w:tab/>
        <w:t>private Resource resourceId;</w:t>
        <w:br/>
        <w:br/>
        <w:tab/>
        <w:t>@Column(name="date")</w:t>
        <w:br/>
        <w:tab/>
        <w:t>private Date date;</w:t>
        <w:br/>
        <w:tab/>
        <w:br/>
        <w:tab/>
        <w:t>@Column(name="activity_name")</w:t>
        <w:br/>
        <w:tab/>
        <w:t>private String activityName;</w:t>
        <w:br/>
        <w:tab/>
        <w:br/>
        <w:tab/>
        <w:t>@ManyToOne(fetch=FetchType.LAZY)</w:t>
        <w:br/>
        <w:tab/>
        <w:t>@JoinColumn(name="slot_incharge")</w:t>
        <w:br/>
        <w:tab/>
        <w:t>private FacultyAcad slotIncharge;</w:t>
        <w:br/>
        <w:tab/>
        <w:br/>
        <w:tab/>
        <w:t>@Column(name="request_id")</w:t>
        <w:br/>
        <w:tab/>
        <w:t>private int requestId;</w:t>
        <w:br/>
        <w:tab/>
        <w:br/>
        <w:tab/>
        <w:t>public String getActivityName() {</w:t>
        <w:br/>
        <w:tab/>
        <w:tab/>
        <w:t>return activityName;</w:t>
        <w:br/>
        <w:tab/>
        <w:t>}</w:t>
        <w:br/>
        <w:br/>
        <w:tab/>
        <w:t>public void setActivityName(String activityName) {</w:t>
        <w:br/>
        <w:tab/>
        <w:tab/>
        <w:t>this.activityName = activityName;</w:t>
        <w:br/>
        <w:tab/>
        <w:t>}</w:t>
        <w:br/>
        <w:br/>
        <w:tab/>
        <w:t>public FacultyAcad getSlotIncharge() {</w:t>
        <w:br/>
        <w:tab/>
        <w:tab/>
        <w:t>return slotIncharge;</w:t>
        <w:br/>
        <w:tab/>
        <w:t>}</w:t>
        <w:br/>
        <w:br/>
        <w:tab/>
        <w:t>public void setSlotIncharge(FacultyAcad slotIncharge) {</w:t>
        <w:br/>
        <w:tab/>
        <w:tab/>
        <w:t>this.slotIncharge = slotIncharge;</w:t>
        <w:br/>
        <w:tab/>
        <w:t>}</w:t>
        <w:br/>
        <w:br/>
        <w:tab/>
        <w:t>public Date getDate() {</w:t>
        <w:br/>
        <w:tab/>
        <w:tab/>
        <w:t>return date;</w:t>
        <w:br/>
        <w:tab/>
        <w:t>}</w:t>
        <w:br/>
        <w:br/>
        <w:tab/>
        <w:t>public void setDate(Date date) {</w:t>
        <w:br/>
        <w:tab/>
        <w:tab/>
        <w:t>this.date = date;</w:t>
        <w:br/>
        <w:tab/>
        <w:t>}</w:t>
        <w:br/>
        <w:br/>
        <w:tab/>
        <w:t>public Time getStartTime() {</w:t>
        <w:br/>
        <w:tab/>
        <w:tab/>
        <w:t>return startTime;</w:t>
        <w:br/>
        <w:tab/>
        <w:t>}</w:t>
        <w:br/>
        <w:br/>
        <w:tab/>
        <w:t>public void setStartTime(Time startTime) {</w:t>
        <w:br/>
        <w:tab/>
        <w:tab/>
        <w:t>this.startTime = startTime;</w:t>
        <w:br/>
        <w:tab/>
        <w:t>}</w:t>
        <w:br/>
        <w:br/>
        <w:tab/>
        <w:t>public Time getEndTime() {</w:t>
        <w:br/>
        <w:tab/>
        <w:tab/>
        <w:t>return endTime;</w:t>
        <w:br/>
        <w:tab/>
        <w:t>}</w:t>
        <w:br/>
        <w:br/>
        <w:tab/>
        <w:t>public void setEndTime(Time endTime) {</w:t>
        <w:br/>
        <w:tab/>
        <w:tab/>
        <w:t>this.endTime = endTime;</w:t>
        <w:br/>
        <w:tab/>
        <w:t>}</w:t>
        <w:br/>
        <w:br/>
        <w:tab/>
        <w:t>public Resource getResourceId() {</w:t>
        <w:br/>
        <w:tab/>
        <w:tab/>
        <w:t>return resourceId;</w:t>
        <w:br/>
        <w:tab/>
        <w:t>}</w:t>
        <w:br/>
        <w:br/>
        <w:tab/>
        <w:t>public void setResourceId(Resource resourceId) {</w:t>
        <w:br/>
        <w:tab/>
        <w:tab/>
        <w:t>this.resourceId = resourceId;</w:t>
        <w:br/>
        <w:tab/>
        <w:t>}</w:t>
        <w:br/>
        <w:tab/>
        <w:t>public int getRequestId() {</w:t>
        <w:br/>
        <w:tab/>
        <w:tab/>
        <w:t>return requestId;</w:t>
        <w:br/>
        <w:tab/>
        <w:t>}</w:t>
        <w:br/>
        <w:br/>
        <w:tab/>
        <w:t>public void setRequestId(int requestId) {</w:t>
        <w:br/>
        <w:tab/>
        <w:tab/>
        <w:t>this.requestId = requestId;</w:t>
        <w:br/>
        <w:tab/>
        <w:t>}</w:t>
        <w:br/>
        <w:br/>
        <w:tab/>
        <w:t>public TimeSlots(Time startTime, Time endTime, Resource resourceId, Date date,FacultyAcad slotIncharge,String activityName,int requestId) {</w:t>
        <w:br/>
        <w:tab/>
        <w:tab/>
        <w:t>super();</w:t>
        <w:br/>
        <w:tab/>
        <w:tab/>
        <w:t>this.startTime = startTime;</w:t>
        <w:br/>
        <w:tab/>
        <w:tab/>
        <w:t>this.endTime = endTime;</w:t>
        <w:br/>
        <w:tab/>
        <w:tab/>
        <w:t>this.resourceId = resourceId;</w:t>
        <w:br/>
        <w:tab/>
        <w:tab/>
        <w:t>this.date = date;</w:t>
        <w:br/>
        <w:tab/>
        <w:tab/>
        <w:t>this.slotIncharge = slotIncharge;</w:t>
        <w:br/>
        <w:tab/>
        <w:tab/>
        <w:t>this.activityName = activityName;</w:t>
        <w:br/>
        <w:tab/>
        <w:tab/>
        <w:t>this.requestId = requestId;</w:t>
        <w:br/>
        <w:tab/>
        <w:t>}</w:t>
        <w:br/>
        <w:tab/>
        <w:br/>
        <w:tab/>
        <w:t>public TimeSlots() {</w:t>
        <w:br/>
        <w:tab/>
        <w:tab/>
        <w:br/>
        <w:tab/>
        <w:t>}</w:t>
        <w:br/>
        <w:br/>
        <w:tab/>
        <w:t>@Override</w:t>
        <w:br/>
        <w:tab/>
        <w:t>public int compareTo(TimeSlots o) {</w:t>
        <w:br/>
        <w:tab/>
        <w:tab/>
        <w:t xml:space="preserve">return (this.getStartTime().before(o.getStartTime()) ? -1 : </w:t>
        <w:br/>
        <w:br/>
        <w:t xml:space="preserve">            (this.getStartTime().equals(o.getStartTime()) ? 0 : 1));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spring\model\TimeTable.java</w:t>
      </w:r>
    </w:p>
    <w:p>
      <w:r>
        <w:t>package com.qrms.spring.model;</w:t>
        <w:br/>
        <w:br/>
        <w:t>import java.sql.Time;</w:t>
        <w:br/>
        <w:br/>
        <w:t>import javax.persistence.Column;</w:t>
        <w:br/>
        <w:t>import javax.persistence.Entity;</w:t>
        <w:br/>
        <w:t>import javax.persistence.FetchType;</w:t>
        <w:br/>
        <w:t>import javax.persistence.GeneratedValue;</w:t>
        <w:br/>
        <w:t>import javax.persistence.GenerationType;</w:t>
        <w:br/>
        <w:t>import javax.persistence.Id;</w:t>
        <w:br/>
        <w:t>import javax.persistence.JoinColumn;</w:t>
        <w:br/>
        <w:t>import javax.persistence.ManyToOne;</w:t>
        <w:br/>
        <w:t>import javax.persistence.Table;</w:t>
        <w:br/>
        <w:br/>
        <w:t>@Entity</w:t>
        <w:br/>
        <w:t>@Table(name="time_table")</w:t>
        <w:br/>
        <w:t>public class TimeTable {</w:t>
        <w:br/>
        <w:tab/>
        <w:br/>
        <w:tab/>
        <w:t>@Id</w:t>
        <w:br/>
        <w:tab/>
        <w:t>@GeneratedValue(strategy = GenerationType.AUTO)</w:t>
        <w:br/>
        <w:tab/>
        <w:t>@Column(name="tid")</w:t>
        <w:br/>
        <w:tab/>
        <w:t>private int tid;</w:t>
        <w:br/>
        <w:tab/>
        <w:br/>
        <w:tab/>
        <w:t>//startTime</w:t>
        <w:br/>
        <w:tab/>
        <w:t>//endTime</w:t>
        <w:br/>
        <w:tab/>
        <w:t>//roomNo/labNo</w:t>
        <w:br/>
        <w:tab/>
        <w:t>//seats</w:t>
        <w:br/>
        <w:tab/>
        <w:br/>
        <w:tab/>
        <w:t>@Column(name="start_time")</w:t>
        <w:br/>
        <w:tab/>
        <w:t>private Time startTime;</w:t>
        <w:br/>
        <w:tab/>
        <w:br/>
        <w:tab/>
        <w:t>@Column(name="end_time")</w:t>
        <w:br/>
        <w:tab/>
        <w:t>private Time endTime;</w:t>
        <w:br/>
        <w:tab/>
        <w:br/>
        <w:tab/>
        <w:t>@ManyToOne(fetch = FetchType.LAZY)</w:t>
        <w:br/>
        <w:tab/>
        <w:t>@JoinColumn(name="resource_id")</w:t>
        <w:br/>
        <w:tab/>
        <w:t>private Resource resourceId;</w:t>
        <w:br/>
        <w:br/>
        <w:tab/>
        <w:t>@Column(name="day")</w:t>
        <w:br/>
        <w:tab/>
        <w:t>private String day;</w:t>
        <w:br/>
        <w:tab/>
        <w:br/>
        <w:tab/>
        <w:t>@ManyToOne(fetch=FetchType.LAZY)</w:t>
        <w:br/>
        <w:tab/>
        <w:t>@JoinColumn(name="dept")</w:t>
        <w:br/>
        <w:tab/>
        <w:t>private Department department;</w:t>
        <w:br/>
        <w:br/>
        <w:tab/>
        <w:t>@Column(name="activity_name")</w:t>
        <w:br/>
        <w:tab/>
        <w:t>private String activityName;</w:t>
        <w:br/>
        <w:tab/>
        <w:br/>
        <w:tab/>
        <w:t>public String getActivityName() {</w:t>
        <w:br/>
        <w:tab/>
        <w:tab/>
        <w:t>return activityName;</w:t>
        <w:br/>
        <w:tab/>
        <w:t>}</w:t>
        <w:br/>
        <w:br/>
        <w:tab/>
        <w:t>public void setActivityName(String activityName) {</w:t>
        <w:br/>
        <w:tab/>
        <w:tab/>
        <w:t>this.activityName = activityName;</w:t>
        <w:br/>
        <w:tab/>
        <w:t>}</w:t>
        <w:br/>
        <w:br/>
        <w:tab/>
        <w:t>@ManyToOne(fetch=FetchType.LAZY)</w:t>
        <w:br/>
        <w:tab/>
        <w:t>@JoinColumn(name="slot_incharge")</w:t>
        <w:br/>
        <w:tab/>
        <w:t>private FacultyAcad slotIncharge;</w:t>
        <w:br/>
        <w:tab/>
        <w:br/>
        <w:tab/>
        <w:t>public FacultyAcad getSlotIncharge() {</w:t>
        <w:br/>
        <w:tab/>
        <w:tab/>
        <w:t>return slotIncharge;</w:t>
        <w:br/>
        <w:tab/>
        <w:t>}</w:t>
        <w:br/>
        <w:br/>
        <w:tab/>
        <w:t>public void setSlotIncharge(FacultyAcad slotIncharge) {</w:t>
        <w:br/>
        <w:tab/>
        <w:tab/>
        <w:t>this.slotIncharge = slotIncharge;</w:t>
        <w:br/>
        <w:tab/>
        <w:t>}</w:t>
        <w:br/>
        <w:tab/>
        <w:br/>
        <w:tab/>
        <w:t>public Time getStartTime() {</w:t>
        <w:br/>
        <w:tab/>
        <w:tab/>
        <w:t>return startTime;</w:t>
        <w:br/>
        <w:tab/>
        <w:t>}</w:t>
        <w:br/>
        <w:br/>
        <w:tab/>
        <w:t>public void setStartTime(Time startTime) {</w:t>
        <w:br/>
        <w:tab/>
        <w:tab/>
        <w:t>this.startTime = startTime;</w:t>
        <w:br/>
        <w:tab/>
        <w:t>}</w:t>
        <w:br/>
        <w:br/>
        <w:tab/>
        <w:t>public Time getEndTime() {</w:t>
        <w:br/>
        <w:tab/>
        <w:tab/>
        <w:t>return endTime;</w:t>
        <w:br/>
        <w:tab/>
        <w:t>}</w:t>
        <w:br/>
        <w:br/>
        <w:tab/>
        <w:t>public void setEndTime(Time endTime) {</w:t>
        <w:br/>
        <w:tab/>
        <w:tab/>
        <w:t>this.endTime = endTime;</w:t>
        <w:br/>
        <w:tab/>
        <w:t>}</w:t>
        <w:br/>
        <w:br/>
        <w:tab/>
        <w:t>public Resource getResourceId() {</w:t>
        <w:br/>
        <w:tab/>
        <w:tab/>
        <w:t>return resourceId;</w:t>
        <w:br/>
        <w:tab/>
        <w:t>}</w:t>
        <w:br/>
        <w:br/>
        <w:tab/>
        <w:t>public void setResourceId(Resource resourceId) {</w:t>
        <w:br/>
        <w:tab/>
        <w:tab/>
        <w:t>this.resourceId = resourceId;</w:t>
        <w:br/>
        <w:tab/>
        <w:t>}</w:t>
        <w:br/>
        <w:tab/>
        <w:br/>
        <w:tab/>
        <w:t>public String getDay() {</w:t>
        <w:br/>
        <w:tab/>
        <w:tab/>
        <w:t>return day;</w:t>
        <w:br/>
        <w:tab/>
        <w:t>}</w:t>
        <w:br/>
        <w:br/>
        <w:tab/>
        <w:t>public void setDay(String day) {</w:t>
        <w:br/>
        <w:tab/>
        <w:tab/>
        <w:t>this.day = day;</w:t>
        <w:br/>
        <w:tab/>
        <w:t>}</w:t>
        <w:br/>
        <w:br/>
        <w:tab/>
        <w:t>public Department getDepartment() {</w:t>
        <w:br/>
        <w:tab/>
        <w:tab/>
        <w:t>return department;</w:t>
        <w:br/>
        <w:tab/>
        <w:t>}</w:t>
        <w:br/>
        <w:br/>
        <w:tab/>
        <w:t>public void setDepartment(Department department) {</w:t>
        <w:br/>
        <w:tab/>
        <w:tab/>
        <w:t>this.department = department;</w:t>
        <w:br/>
        <w:tab/>
        <w:t>}</w:t>
        <w:br/>
        <w:tab/>
        <w:br/>
        <w:tab/>
        <w:t>public TimeTable() {</w:t>
        <w:br/>
        <w:tab/>
        <w:tab/>
        <w:t>// TODO Auto-generated constructor stub</w:t>
        <w:br/>
        <w:tab/>
        <w:t>}</w:t>
        <w:br/>
        <w:br/>
        <w:tab/>
        <w:t>public TimeTable(Time startTime, Time endTime, Resource resourceId, String day,</w:t>
        <w:br/>
        <w:tab/>
        <w:tab/>
        <w:tab/>
        <w:t>Department department,FacultyAcad slotIncharge,String activityName) {</w:t>
        <w:br/>
        <w:tab/>
        <w:tab/>
        <w:t>super();</w:t>
        <w:br/>
        <w:tab/>
        <w:tab/>
        <w:t>this.startTime = startTime;</w:t>
        <w:br/>
        <w:tab/>
        <w:tab/>
        <w:t>this.endTime = endTime;</w:t>
        <w:br/>
        <w:tab/>
        <w:tab/>
        <w:t>this.resourceId = resourceId;</w:t>
        <w:br/>
        <w:tab/>
        <w:tab/>
        <w:t>this.day = day;</w:t>
        <w:br/>
        <w:tab/>
        <w:tab/>
        <w:t>this.department = department;</w:t>
        <w:br/>
        <w:tab/>
        <w:tab/>
        <w:t>this.slotIncharge = slotIncharge;</w:t>
        <w:br/>
        <w:tab/>
        <w:tab/>
        <w:t>this.activityName = activityName;</w:t>
        <w:br/>
        <w:tab/>
        <w:t>}</w:t>
        <w:br/>
        <w:tab/>
        <w:br/>
        <w:tab/>
        <w:br/>
        <w:t>}</w:t>
        <w:br/>
      </w:r>
    </w:p>
    <w:p>
      <w:pPr>
        <w:pStyle w:val="Heading1"/>
      </w:pPr>
      <w:r>
        <w:t>spring\model\Users.java</w:t>
      </w:r>
    </w:p>
    <w:p>
      <w:r>
        <w:t>package com.qrms.spring.model;</w:t>
        <w:br/>
        <w:br/>
        <w:t>import java.util.Set;</w:t>
        <w:br/>
        <w:br/>
        <w:t>import javax.persistence.CascadeType;</w:t>
        <w:br/>
        <w:t>import javax.persistence.Column;</w:t>
        <w:br/>
        <w:t>import javax.persistence.Entity;</w:t>
        <w:br/>
        <w:t>import javax.persistence.FetchType;</w:t>
        <w:br/>
        <w:t>import javax.persistence.Id;</w:t>
        <w:br/>
        <w:t>import javax.persistence.JoinColumn;</w:t>
        <w:br/>
        <w:t>import javax.persistence.JoinTable;</w:t>
        <w:br/>
        <w:t>import javax.persistence.ManyToMany;</w:t>
        <w:br/>
        <w:t>import javax.persistence.Table;</w:t>
        <w:br/>
        <w:br/>
        <w:br/>
        <w:t>@Entity</w:t>
        <w:br/>
        <w:t>@Table(name="user")</w:t>
        <w:br/>
        <w:t>public class Users {</w:t>
        <w:br/>
        <w:tab/>
        <w:br/>
        <w:tab/>
        <w:t>public Users(Users user) {</w:t>
        <w:br/>
        <w:tab/>
        <w:tab/>
        <w:t>this.userName = user.getUserName();</w:t>
        <w:br/>
        <w:tab/>
        <w:tab/>
        <w:t>this.email = user.getEmail();</w:t>
        <w:br/>
        <w:tab/>
        <w:tab/>
        <w:t>this.firstName = user.getFirstName();</w:t>
        <w:br/>
        <w:tab/>
        <w:tab/>
        <w:t>this.lastName = user.getLastName();</w:t>
        <w:br/>
        <w:tab/>
        <w:tab/>
        <w:t>this.roles = user.getRoles();</w:t>
        <w:br/>
        <w:tab/>
        <w:tab/>
        <w:t>this.active = user.getActive();</w:t>
        <w:br/>
        <w:tab/>
        <w:tab/>
        <w:t>this.password = user.getPassword();</w:t>
        <w:br/>
        <w:tab/>
        <w:t>}</w:t>
        <w:br/>
        <w:tab/>
        <w:br/>
        <w:tab/>
        <w:t>public Users() {</w:t>
        <w:br/>
        <w:tab/>
        <w:tab/>
        <w:br/>
        <w:tab/>
        <w:t>}</w:t>
        <w:br/>
        <w:tab/>
        <w:br/>
        <w:tab/>
        <w:t>public Users(String userName, String firstName, String lastName) {</w:t>
        <w:br/>
        <w:tab/>
        <w:tab/>
        <w:t>this.userName = userName;</w:t>
        <w:br/>
        <w:tab/>
        <w:tab/>
        <w:t>this.firstName = firstName;</w:t>
        <w:br/>
        <w:tab/>
        <w:tab/>
        <w:t>this.lastName = lastName;</w:t>
        <w:br/>
        <w:tab/>
        <w:t>}</w:t>
        <w:br/>
        <w:tab/>
        <w:br/>
        <w:tab/>
        <w:t>@Id</w:t>
        <w:br/>
        <w:tab/>
        <w:t>@Column(name="user_name")</w:t>
        <w:br/>
        <w:tab/>
        <w:t>private String userName;</w:t>
        <w:br/>
        <w:tab/>
        <w:br/>
        <w:tab/>
        <w:t>@Column(name="email")</w:t>
        <w:br/>
        <w:tab/>
        <w:t>private String email;</w:t>
        <w:br/>
        <w:tab/>
        <w:br/>
        <w:tab/>
        <w:t>@Column(name="active")</w:t>
        <w:br/>
        <w:tab/>
        <w:t>private int active;</w:t>
        <w:br/>
        <w:tab/>
        <w:br/>
        <w:tab/>
        <w:t>@Column(name="first_name")</w:t>
        <w:br/>
        <w:tab/>
        <w:t>private String firstName;</w:t>
        <w:br/>
        <w:tab/>
        <w:br/>
        <w:tab/>
        <w:t>@Column(name="last_name")</w:t>
        <w:br/>
        <w:tab/>
        <w:t>private String lastName;</w:t>
        <w:br/>
        <w:br/>
        <w:tab/>
        <w:t>@Column(name="password")</w:t>
        <w:br/>
        <w:tab/>
        <w:t>private String password;</w:t>
        <w:br/>
        <w:tab/>
        <w:br/>
        <w:tab/>
        <w:t>@ManyToMany(cascade = CascadeType.ALL, fetch = FetchType.EAGER)</w:t>
        <w:br/>
        <w:tab/>
        <w:t>@JoinTable(name = "user_role", joinColumns = @JoinColumn(name = "user_name"))</w:t>
        <w:br/>
        <w:tab/>
        <w:t>private Set&lt;Role&gt; roles;</w:t>
        <w:br/>
        <w:br/>
        <w:tab/>
        <w:t>public String getUserName() {</w:t>
        <w:br/>
        <w:tab/>
        <w:tab/>
        <w:t>return userName;</w:t>
        <w:br/>
        <w:tab/>
        <w:t>}</w:t>
        <w:br/>
        <w:br/>
        <w:tab/>
        <w:t>public void setUserName(String user_id) {</w:t>
        <w:br/>
        <w:tab/>
        <w:tab/>
        <w:t>this.userName = user_id;</w:t>
        <w:br/>
        <w:tab/>
        <w:t>}</w:t>
        <w:br/>
        <w:br/>
        <w:tab/>
        <w:t>public String getEmail() {</w:t>
        <w:br/>
        <w:tab/>
        <w:tab/>
        <w:t>return email;</w:t>
        <w:br/>
        <w:tab/>
        <w:t>}</w:t>
        <w:br/>
        <w:br/>
        <w:tab/>
        <w:t>public void setEmail(String email) {</w:t>
        <w:br/>
        <w:tab/>
        <w:tab/>
        <w:t>this.email = email;</w:t>
        <w:br/>
        <w:tab/>
        <w:t>}</w:t>
        <w:br/>
        <w:br/>
        <w:tab/>
        <w:t>public int getActive() {</w:t>
        <w:br/>
        <w:tab/>
        <w:tab/>
        <w:t>return active;</w:t>
        <w:br/>
        <w:tab/>
        <w:t>}</w:t>
        <w:br/>
        <w:br/>
        <w:tab/>
        <w:t>public void setActive(int active) {</w:t>
        <w:br/>
        <w:tab/>
        <w:tab/>
        <w:t>this.active = active;</w:t>
        <w:br/>
        <w:tab/>
        <w:t>}</w:t>
        <w:br/>
        <w:br/>
        <w:tab/>
        <w:t>public String getFirstName() {</w:t>
        <w:br/>
        <w:tab/>
        <w:tab/>
        <w:t>return firstName;</w:t>
        <w:br/>
        <w:tab/>
        <w:t>}</w:t>
        <w:br/>
        <w:br/>
        <w:tab/>
        <w:t>public void setFirstName(String firstName) {</w:t>
        <w:br/>
        <w:tab/>
        <w:tab/>
        <w:t>this.firstName = firstName;</w:t>
        <w:br/>
        <w:tab/>
        <w:t>}</w:t>
        <w:br/>
        <w:br/>
        <w:tab/>
        <w:t>public String getLastName() {</w:t>
        <w:br/>
        <w:tab/>
        <w:tab/>
        <w:t>return lastName;</w:t>
        <w:br/>
        <w:tab/>
        <w:t>}</w:t>
        <w:br/>
        <w:br/>
        <w:tab/>
        <w:t>public void setLastName(String lastName) {</w:t>
        <w:br/>
        <w:tab/>
        <w:tab/>
        <w:t>this.lastName = lastName;</w:t>
        <w:br/>
        <w:tab/>
        <w:t>}</w:t>
        <w:br/>
        <w:br/>
        <w:tab/>
        <w:t>public String getPassword() {</w:t>
        <w:br/>
        <w:tab/>
        <w:tab/>
        <w:t>return password;</w:t>
        <w:br/>
        <w:tab/>
        <w:t>}</w:t>
        <w:br/>
        <w:br/>
        <w:tab/>
        <w:t>public void setPassword(String password) {</w:t>
        <w:br/>
        <w:tab/>
        <w:tab/>
        <w:t>this.password = password;</w:t>
        <w:br/>
        <w:tab/>
        <w:t>}</w:t>
        <w:br/>
        <w:br/>
        <w:tab/>
        <w:t>public Set&lt;Role&gt; getRoles() {</w:t>
        <w:br/>
        <w:tab/>
        <w:tab/>
        <w:t>return roles;</w:t>
        <w:br/>
        <w:tab/>
        <w:t>}</w:t>
        <w:br/>
        <w:br/>
        <w:tab/>
        <w:t>public void setRoles(Set&lt;Role&gt; roles) {</w:t>
        <w:br/>
        <w:tab/>
        <w:tab/>
        <w:t>this.roles = roles;</w:t>
        <w:br/>
        <w:tab/>
        <w:t>}</w:t>
        <w:br/>
        <w:tab/>
        <w:br/>
        <w:tab/>
        <w:t>//Causes errors</w:t>
        <w:br/>
        <w:t>//</w:t>
        <w:tab/>
        <w:t>@OneToMany(mappedBy = "resourceIncharge", cascade = CascadeType.ALL)</w:t>
        <w:br/>
        <w:t>//</w:t>
        <w:tab/>
        <w:t>Set&lt;Resource&gt; resources = new HashSet&lt;Resource&gt;();</w:t>
        <w:br/>
        <w:t>//</w:t>
        <w:tab/>
        <w:br/>
        <w:t>//</w:t>
        <w:tab/>
        <w:br/>
        <w:t>//</w:t>
        <w:tab/>
        <w:t>@OneToOne(mappedBy = "userDets", cascade = CascadeType.ALL)</w:t>
        <w:br/>
        <w:t>//</w:t>
        <w:tab/>
        <w:t>StudentAcad student = new StudentAcad();</w:t>
        <w:br/>
        <w:t>//</w:t>
        <w:tab/>
        <w:br/>
        <w:t>//</w:t>
        <w:tab/>
        <w:t>@OneToOne(mappedBy = "userDets", cascade = CascadeType.ALL)</w:t>
        <w:br/>
        <w:t>//</w:t>
        <w:tab/>
        <w:t>FacultyAcad faculty = new FacultyAcad();</w:t>
        <w:br/>
        <w:t>//</w:t>
        <w:tab/>
        <w:br/>
        <w:t>}</w:t>
        <w:br/>
      </w:r>
    </w:p>
    <w:p>
      <w:pPr>
        <w:pStyle w:val="Heading1"/>
      </w:pPr>
      <w:r>
        <w:t>spring\queryBeans\CombinedCourseElective.java</w:t>
      </w:r>
    </w:p>
    <w:p>
      <w:r>
        <w:t>package com.qrms.spring.queryBeans;</w:t>
        <w:br/>
        <w:br/>
        <w:t>public class CombinedCourseElective {</w:t>
        <w:br/>
        <w:tab/>
        <w:t>String id;</w:t>
        <w:br/>
        <w:tab/>
        <w:t>int noOfHours;</w:t>
        <w:br/>
        <w:tab/>
        <w:t>int isElective;</w:t>
        <w:br/>
        <w:tab/>
        <w:t>int isTheory;</w:t>
        <w:br/>
        <w:tab/>
        <w:t>String year;</w:t>
        <w:br/>
        <w:tab/>
        <w:t>int noOfBatches;</w:t>
        <w:br/>
        <w:tab/>
        <w:br/>
        <w:tab/>
        <w:t>public CombinedCourseElective(String id,int isElective,int noOfHours,String year,int noOfBatches,int isTheory) {</w:t>
        <w:br/>
        <w:tab/>
        <w:tab/>
        <w:t>this.id = id;</w:t>
        <w:br/>
        <w:tab/>
        <w:tab/>
        <w:t>this.isElective = isElective;</w:t>
        <w:br/>
        <w:tab/>
        <w:tab/>
        <w:t>this.year = year;</w:t>
        <w:br/>
        <w:tab/>
        <w:tab/>
        <w:t>this.noOfHours = noOfHours;</w:t>
        <w:br/>
        <w:tab/>
        <w:tab/>
        <w:t>this.noOfBatches = noOfBatches;</w:t>
        <w:br/>
        <w:tab/>
        <w:tab/>
        <w:t>this.isTheory = isTheory;</w:t>
        <w:br/>
        <w:tab/>
        <w:br/>
        <w:tab/>
        <w:t>}</w:t>
        <w:br/>
        <w:br/>
        <w:tab/>
        <w:t>public int getIsTheory() {</w:t>
        <w:br/>
        <w:tab/>
        <w:tab/>
        <w:t>return isTheory;</w:t>
        <w:br/>
        <w:tab/>
        <w:t>}</w:t>
        <w:br/>
        <w:br/>
        <w:tab/>
        <w:t>public void setIsTheory(int isTheory) {</w:t>
        <w:br/>
        <w:tab/>
        <w:tab/>
        <w:t>this.isTheory = isTheory;</w:t>
        <w:br/>
        <w:tab/>
        <w:t>}</w:t>
        <w:br/>
        <w:br/>
        <w:tab/>
        <w:t>public int getNoOfBatches() {</w:t>
        <w:br/>
        <w:tab/>
        <w:tab/>
        <w:t>return noOfBatches;</w:t>
        <w:br/>
        <w:tab/>
        <w:t>}</w:t>
        <w:br/>
        <w:br/>
        <w:tab/>
        <w:t>public void setNoOfBatches(int noOfBatches) {</w:t>
        <w:br/>
        <w:tab/>
        <w:tab/>
        <w:t>this.noOfBatches = noOfBatches;</w:t>
        <w:br/>
        <w:tab/>
        <w:t>}</w:t>
        <w:br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String getId() {</w:t>
        <w:br/>
        <w:tab/>
        <w:tab/>
        <w:t>return id;</w:t>
        <w:br/>
        <w:tab/>
        <w:t>}</w:t>
        <w:br/>
        <w:br/>
        <w:tab/>
        <w:t>public void setId(String id) {</w:t>
        <w:br/>
        <w:tab/>
        <w:tab/>
        <w:t>this.id = id;</w:t>
        <w:br/>
        <w:tab/>
        <w:t>}</w:t>
        <w:br/>
        <w:br/>
        <w:tab/>
        <w:t>public int getNoOfHours() {</w:t>
        <w:br/>
        <w:tab/>
        <w:tab/>
        <w:t>return noOfHours;</w:t>
        <w:br/>
        <w:tab/>
        <w:t>}</w:t>
        <w:br/>
        <w:br/>
        <w:tab/>
        <w:t>public void setNoOfHours(int noOfHours) {</w:t>
        <w:br/>
        <w:tab/>
        <w:tab/>
        <w:t>this.noOfHours = noOfHours;</w:t>
        <w:br/>
        <w:tab/>
        <w:t>}</w:t>
        <w:br/>
        <w:br/>
        <w:tab/>
        <w:t>public int getIsElective() {</w:t>
        <w:br/>
        <w:tab/>
        <w:tab/>
        <w:t>return isElective;</w:t>
        <w:br/>
        <w:tab/>
        <w:t>}</w:t>
        <w:br/>
        <w:br/>
        <w:tab/>
        <w:t>public void setIsElective(int isElective) {</w:t>
        <w:br/>
        <w:tab/>
        <w:tab/>
        <w:t>this.isElective = isElective;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spring\queryBeans\CourseAndElectives.java</w:t>
      </w:r>
    </w:p>
    <w:p>
      <w:r>
        <w:t>package com.qrms.spring.queryBeans;</w:t>
        <w:br/>
        <w:br/>
        <w:t>import com.qrms.spring.model.Course;</w:t>
        <w:br/>
        <w:t>import com.qrms.spring.model.Electives;</w:t>
        <w:br/>
        <w:br/>
        <w:t>public class CourseAndElectives {</w:t>
        <w:br/>
        <w:tab/>
        <w:tab/>
        <w:br/>
        <w:tab/>
        <w:t>private Course course;</w:t>
        <w:br/>
        <w:tab/>
        <w:t>private Electives elective;</w:t>
        <w:tab/>
        <w:br/>
        <w:tab/>
        <w:t>private String preReq1,preReq2;</w:t>
        <w:br/>
        <w:tab/>
        <w:br/>
        <w:tab/>
        <w:t>public CourseAndElectives(Course c){</w:t>
        <w:br/>
        <w:tab/>
        <w:tab/>
        <w:t>this.course = c;</w:t>
        <w:br/>
        <w:tab/>
        <w:t>}</w:t>
        <w:br/>
        <w:tab/>
        <w:t>public CourseAndElectives(Electives e){</w:t>
        <w:br/>
        <w:tab/>
        <w:tab/>
        <w:t>this.elective=e;</w:t>
        <w:br/>
        <w:tab/>
        <w:t>}</w:t>
        <w:br/>
        <w:tab/>
        <w:br/>
        <w:tab/>
        <w:t>public String getPreReq1() {</w:t>
        <w:br/>
        <w:tab/>
        <w:tab/>
        <w:t>return preReq1;</w:t>
        <w:br/>
        <w:tab/>
        <w:t>}</w:t>
        <w:br/>
        <w:tab/>
        <w:t>public void setPreReq1(String preReq1) {</w:t>
        <w:br/>
        <w:tab/>
        <w:tab/>
        <w:t>this.preReq1 = preReq1;</w:t>
        <w:br/>
        <w:tab/>
        <w:t>}</w:t>
        <w:br/>
        <w:tab/>
        <w:t>public String getPreReq2() {</w:t>
        <w:br/>
        <w:tab/>
        <w:tab/>
        <w:t>return preReq2;</w:t>
        <w:br/>
        <w:tab/>
        <w:t>}</w:t>
        <w:br/>
        <w:tab/>
        <w:t>public void setPreReq2(String preReq2) {</w:t>
        <w:br/>
        <w:tab/>
        <w:tab/>
        <w:t>this.preReq2 = preReq2;</w:t>
        <w:br/>
        <w:tab/>
        <w:t>}</w:t>
        <w:br/>
        <w:tab/>
        <w:t>public Course getCourse() {</w:t>
        <w:br/>
        <w:tab/>
        <w:tab/>
        <w:t>return course;</w:t>
        <w:br/>
        <w:tab/>
        <w:t>}</w:t>
        <w:br/>
        <w:tab/>
        <w:t>public void setCourse(Course course) {</w:t>
        <w:br/>
        <w:tab/>
        <w:tab/>
        <w:t>this.course = course;</w:t>
        <w:br/>
        <w:tab/>
        <w:t>}</w:t>
        <w:br/>
        <w:tab/>
        <w:t>public Electives getElective() {</w:t>
        <w:br/>
        <w:tab/>
        <w:tab/>
        <w:t>return elective;</w:t>
        <w:br/>
        <w:tab/>
        <w:t>}</w:t>
        <w:br/>
        <w:tab/>
        <w:t>public void setElective(Electives elective) {</w:t>
        <w:br/>
        <w:tab/>
        <w:tab/>
        <w:t>this.elective = elective;</w:t>
        <w:br/>
        <w:tab/>
        <w:t>}</w:t>
        <w:br/>
        <w:tab/>
        <w:br/>
        <w:tab/>
        <w:t>public CourseAndElectives() {</w:t>
        <w:br/>
        <w:tab/>
        <w:tab/>
        <w:br/>
        <w:tab/>
        <w:t>}</w:t>
        <w:br/>
        <w:t>}</w:t>
        <w:br/>
      </w:r>
    </w:p>
    <w:p>
      <w:pPr>
        <w:pStyle w:val="Heading1"/>
      </w:pPr>
      <w:r>
        <w:t>spring\queryBeans\ElectiveBatchCount.java</w:t>
      </w:r>
    </w:p>
    <w:p>
      <w:r>
        <w:t>package com.qrms.spring.queryBeans;</w:t>
        <w:br/>
        <w:br/>
        <w:t>public class ElectiveBatchCount {</w:t>
        <w:br/>
        <w:tab/>
        <w:t>private String electiveId;</w:t>
        <w:br/>
        <w:tab/>
        <w:t>private Integer noOfBatches;</w:t>
        <w:br/>
        <w:tab/>
        <w:t>public String getElectiveId() {</w:t>
        <w:br/>
        <w:tab/>
        <w:tab/>
        <w:t>return electiveId;</w:t>
        <w:br/>
        <w:tab/>
        <w:t>}</w:t>
        <w:br/>
        <w:tab/>
        <w:t>public void setElectiveId(String electiveId) {</w:t>
        <w:br/>
        <w:tab/>
        <w:tab/>
        <w:t>this.electiveId = electiveId;</w:t>
        <w:br/>
        <w:tab/>
        <w:t>}</w:t>
        <w:br/>
        <w:tab/>
        <w:t>public Integer getNoOfBatches() {</w:t>
        <w:br/>
        <w:tab/>
        <w:tab/>
        <w:t>return noOfBatches;</w:t>
        <w:br/>
        <w:tab/>
        <w:t>}</w:t>
        <w:br/>
        <w:tab/>
        <w:t>public void setNoOfBatches(Integer noOfBatches) {</w:t>
        <w:br/>
        <w:tab/>
        <w:tab/>
        <w:t>this.noOfBatches = noOfBatches;</w:t>
        <w:br/>
        <w:tab/>
        <w:t>}</w:t>
        <w:br/>
        <w:tab/>
        <w:t>public ElectiveBatchCount(String electiveId, Integer noOfBatches) {</w:t>
        <w:br/>
        <w:tab/>
        <w:tab/>
        <w:t>super();</w:t>
        <w:br/>
        <w:tab/>
        <w:tab/>
        <w:t>this.electiveId = electiveId;</w:t>
        <w:br/>
        <w:tab/>
        <w:tab/>
        <w:t>this.noOfBatches = noOfBatches;</w:t>
        <w:br/>
        <w:tab/>
        <w:t>}</w:t>
        <w:br/>
        <w:tab/>
        <w:br/>
        <w:tab/>
        <w:br/>
        <w:t>}</w:t>
        <w:br/>
      </w:r>
    </w:p>
    <w:p>
      <w:pPr>
        <w:pStyle w:val="Heading1"/>
      </w:pPr>
      <w:r>
        <w:t>spring\queryBeans\ElectiveBatchCountList.java</w:t>
      </w:r>
    </w:p>
    <w:p>
      <w:r>
        <w:t>package com.qrms.spring.queryBeans;</w:t>
        <w:br/>
        <w:br/>
        <w:t>import java.util.List;</w:t>
        <w:br/>
        <w:br/>
        <w:t>public class ElectiveBatchCountList {</w:t>
        <w:br/>
        <w:tab/>
        <w:t>private List&lt;ElectiveBatchCount&gt; electiveBatchCounts;</w:t>
        <w:br/>
        <w:tab/>
        <w:t>private String year,deptId;</w:t>
        <w:br/>
        <w:tab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br/>
        <w:tab/>
        <w:t>public String getDeptId() {</w:t>
        <w:br/>
        <w:tab/>
        <w:tab/>
        <w:t>return deptId;</w:t>
        <w:br/>
        <w:tab/>
        <w:t>}</w:t>
        <w:br/>
        <w:br/>
        <w:tab/>
        <w:t>public void setDeptId(String deptId) {</w:t>
        <w:br/>
        <w:tab/>
        <w:tab/>
        <w:t>this.deptId = deptId;</w:t>
        <w:br/>
        <w:tab/>
        <w:t>}</w:t>
        <w:br/>
        <w:br/>
        <w:tab/>
        <w:t>public void setElectiveBatchCounts(List&lt;ElectiveBatchCount&gt; electiveBatchCounts) {</w:t>
        <w:br/>
        <w:tab/>
        <w:tab/>
        <w:t>this.electiveBatchCounts = electiveBatchCounts;</w:t>
        <w:br/>
        <w:tab/>
        <w:t>}</w:t>
        <w:br/>
        <w:br/>
        <w:tab/>
        <w:t>public List&lt;ElectiveBatchCount&gt; getElectiveBatchCounts() {</w:t>
        <w:br/>
        <w:tab/>
        <w:tab/>
        <w:t>return electiveBatchCounts;</w:t>
        <w:br/>
        <w:tab/>
        <w:t>}</w:t>
        <w:br/>
        <w:br/>
        <w:t>}</w:t>
        <w:br/>
      </w:r>
    </w:p>
    <w:p>
      <w:pPr>
        <w:pStyle w:val="Heading1"/>
      </w:pPr>
      <w:r>
        <w:t>spring\queryBeans\FacPrefCountInfo.java</w:t>
      </w:r>
    </w:p>
    <w:p>
      <w:r>
        <w:t>package com.qrms.spring.queryBeans;</w:t>
        <w:br/>
        <w:br/>
        <w:t>public class FacPrefCountInfo {</w:t>
        <w:br/>
        <w:br/>
        <w:tab/>
        <w:t>String deptName;</w:t>
        <w:br/>
        <w:tab/>
        <w:t>String semType;</w:t>
        <w:br/>
        <w:tab/>
        <w:t>int submitCount,totalFacultyCount;</w:t>
        <w:br/>
        <w:tab/>
        <w:br/>
        <w:tab/>
        <w:t>public String getDeptName() {</w:t>
        <w:br/>
        <w:tab/>
        <w:tab/>
        <w:t>return deptName;</w:t>
        <w:br/>
        <w:tab/>
        <w:t>}</w:t>
        <w:br/>
        <w:tab/>
        <w:t>public void setDeptName(String deptName) {</w:t>
        <w:br/>
        <w:tab/>
        <w:tab/>
        <w:t>this.deptName = deptName;</w:t>
        <w:br/>
        <w:tab/>
        <w:t>}</w:t>
        <w:br/>
        <w:tab/>
        <w:t>public String getSemType() {</w:t>
        <w:br/>
        <w:tab/>
        <w:tab/>
        <w:t>return semType;</w:t>
        <w:br/>
        <w:tab/>
        <w:t>}</w:t>
        <w:br/>
        <w:tab/>
        <w:t>public void setSemType(String semType) {</w:t>
        <w:br/>
        <w:tab/>
        <w:tab/>
        <w:t>this.semType = semType;</w:t>
        <w:br/>
        <w:tab/>
        <w:t>}</w:t>
        <w:br/>
        <w:tab/>
        <w:t>public int getSubmitCount() {</w:t>
        <w:br/>
        <w:tab/>
        <w:tab/>
        <w:t>return submitCount;</w:t>
        <w:br/>
        <w:tab/>
        <w:t>}</w:t>
        <w:br/>
        <w:tab/>
        <w:t>public void setSubmitCount(int submitCount) {</w:t>
        <w:br/>
        <w:tab/>
        <w:tab/>
        <w:t>this.submitCount = submitCount;</w:t>
        <w:br/>
        <w:tab/>
        <w:t>}</w:t>
        <w:br/>
        <w:tab/>
        <w:t>public int getTotalFacultyCount() {</w:t>
        <w:br/>
        <w:tab/>
        <w:tab/>
        <w:t>return totalFacultyCount;</w:t>
        <w:br/>
        <w:tab/>
        <w:t>}</w:t>
        <w:br/>
        <w:tab/>
        <w:t>public void setTotalFacultyCount(int totalFacultyCount) {</w:t>
        <w:br/>
        <w:tab/>
        <w:tab/>
        <w:t>this.totalFacultyCount = totalFacultyCount;</w:t>
        <w:br/>
        <w:tab/>
        <w:t>}</w:t>
        <w:br/>
        <w:tab/>
        <w:t>public FacPrefCountInfo() {</w:t>
        <w:br/>
        <w:tab/>
        <w:t>}</w:t>
        <w:br/>
        <w:t>}</w:t>
        <w:br/>
      </w:r>
    </w:p>
    <w:p>
      <w:pPr>
        <w:pStyle w:val="Heading1"/>
      </w:pPr>
      <w:r>
        <w:t>spring\queryBeans\FacPrefsList.java</w:t>
      </w:r>
    </w:p>
    <w:p>
      <w:r>
        <w:t>package com.qrms.spring.queryBeans;</w:t>
        <w:br/>
        <w:br/>
        <w:t>import java.util.List;</w:t>
        <w:br/>
        <w:br/>
        <w:t>import com.qrms.spring.model.FacultyPref;</w:t>
        <w:br/>
        <w:br/>
        <w:t>public class FacPrefsList {</w:t>
        <w:br/>
        <w:tab/>
        <w:t>private List&lt;FacultyPref&gt; facultyPrefs;</w:t>
        <w:br/>
        <w:br/>
        <w:tab/>
        <w:t>public List&lt;FacultyPref&gt; getFacultyPrefs() {</w:t>
        <w:br/>
        <w:tab/>
        <w:tab/>
        <w:t>return facultyPrefs;</w:t>
        <w:br/>
        <w:tab/>
        <w:t>}</w:t>
        <w:br/>
        <w:br/>
        <w:tab/>
        <w:t>public void setFacultyPrefs(List&lt;FacultyPref&gt; facultyPrefs) {</w:t>
        <w:br/>
        <w:tab/>
        <w:tab/>
        <w:t>this.facultyPrefs = facultyPrefs;</w:t>
        <w:br/>
        <w:tab/>
        <w:t>}</w:t>
        <w:br/>
        <w:t>}</w:t>
        <w:br/>
      </w:r>
    </w:p>
    <w:p>
      <w:pPr>
        <w:pStyle w:val="Heading1"/>
      </w:pPr>
      <w:r>
        <w:t>spring\queryBeans\FacultyAllocations.java</w:t>
      </w:r>
    </w:p>
    <w:p>
      <w:r>
        <w:t>package com.qrms.spring.queryBeans;</w:t>
        <w:br/>
        <w:br/>
        <w:t>import java.util.List;</w:t>
        <w:br/>
        <w:br/>
        <w:t>import com.qrms.spring.model.CourseList;</w:t>
        <w:br/>
        <w:t>import com.qrms.spring.model.PracticalList;</w:t>
        <w:br/>
        <w:br/>
        <w:t>public class FacultyAllocations {</w:t>
        <w:br/>
        <w:br/>
        <w:tab/>
        <w:t>String facultyId,name;</w:t>
        <w:br/>
        <w:tab/>
        <w:br/>
        <w:tab/>
        <w:t>List&lt;CourseList&gt; courseAndDivs;</w:t>
        <w:br/>
        <w:tab/>
        <w:t>List&lt;PracticalList&gt; practicalsAndBatches;</w:t>
        <w:br/>
        <w:tab/>
        <w:t>List&lt;String&gt; courses;</w:t>
        <w:br/>
        <w:tab/>
        <w:t>List&lt;String&gt; practicals;</w:t>
        <w:br/>
        <w:tab/>
        <w:br/>
        <w:tab/>
        <w:t>Integer theoryHours,practicalHours,allotedLoad,maxLoad;</w:t>
        <w:br/>
        <w:br/>
        <w:tab/>
        <w:t>public FacultyAllocations() {</w:t>
        <w:br/>
        <w:tab/>
        <w:br/>
        <w:tab/>
        <w:t>}</w:t>
        <w:br/>
        <w:br/>
        <w:tab/>
        <w:t>public List&lt;String&gt; getCourses() {</w:t>
        <w:br/>
        <w:tab/>
        <w:tab/>
        <w:t>return courses;</w:t>
        <w:br/>
        <w:tab/>
        <w:t>}</w:t>
        <w:br/>
        <w:br/>
        <w:tab/>
        <w:t>public void setCourses(List&lt;String&gt; courses) {</w:t>
        <w:br/>
        <w:tab/>
        <w:tab/>
        <w:t>this.courses = courses;</w:t>
        <w:br/>
        <w:tab/>
        <w:t>}</w:t>
        <w:br/>
        <w:br/>
        <w:tab/>
        <w:t>public List&lt;String&gt; getPracticals() {</w:t>
        <w:br/>
        <w:tab/>
        <w:tab/>
        <w:t>return practicals;</w:t>
        <w:br/>
        <w:tab/>
        <w:t>}</w:t>
        <w:br/>
        <w:br/>
        <w:tab/>
        <w:t>public void setPracticals(List&lt;String&gt; practicals) {</w:t>
        <w:br/>
        <w:tab/>
        <w:tab/>
        <w:t>this.practicals = practicals;</w:t>
        <w:br/>
        <w:tab/>
        <w:t>}</w:t>
        <w:br/>
        <w:br/>
        <w:tab/>
        <w:t>public String getName() {</w:t>
        <w:br/>
        <w:tab/>
        <w:tab/>
        <w:t>return name;</w:t>
        <w:br/>
        <w:tab/>
        <w:t>}</w:t>
        <w:br/>
        <w:br/>
        <w:tab/>
        <w:t>public void setName(String name) {</w:t>
        <w:br/>
        <w:tab/>
        <w:tab/>
        <w:t>this.name = name;</w:t>
        <w:br/>
        <w:tab/>
        <w:t>}</w:t>
        <w:br/>
        <w:br/>
        <w:tab/>
        <w:t>public String getFacultyId() {</w:t>
        <w:br/>
        <w:tab/>
        <w:tab/>
        <w:t>return facultyId;</w:t>
        <w:br/>
        <w:tab/>
        <w:t>}</w:t>
        <w:br/>
        <w:br/>
        <w:tab/>
        <w:t>public void setFacultyId(String facultyId) {</w:t>
        <w:br/>
        <w:tab/>
        <w:tab/>
        <w:t>this.facultyId = facultyId;</w:t>
        <w:br/>
        <w:tab/>
        <w:t>}</w:t>
        <w:br/>
        <w:br/>
        <w:tab/>
        <w:br/>
        <w:tab/>
        <w:t>public List&lt;CourseList&gt; getCourseAndDivs() {</w:t>
        <w:br/>
        <w:tab/>
        <w:tab/>
        <w:t>return courseAndDivs;</w:t>
        <w:br/>
        <w:tab/>
        <w:t>}</w:t>
        <w:br/>
        <w:br/>
        <w:tab/>
        <w:t>public void setCourseAndDivs(List&lt;CourseList&gt; courseAndDivs) {</w:t>
        <w:br/>
        <w:tab/>
        <w:tab/>
        <w:t>this.courseAndDivs = courseAndDivs;</w:t>
        <w:br/>
        <w:tab/>
        <w:t>}</w:t>
        <w:br/>
        <w:br/>
        <w:tab/>
        <w:t>public List&lt;PracticalList&gt; getPracticalsAndBatches() {</w:t>
        <w:br/>
        <w:tab/>
        <w:tab/>
        <w:t>return practicalsAndBatches;</w:t>
        <w:br/>
        <w:tab/>
        <w:t>}</w:t>
        <w:br/>
        <w:br/>
        <w:tab/>
        <w:t>public void setPracticalsAndBatches( List&lt;PracticalList&gt; practicalsAndBatches) {</w:t>
        <w:br/>
        <w:tab/>
        <w:tab/>
        <w:t>this.practicalsAndBatches = practicalsAndBatches;</w:t>
        <w:br/>
        <w:tab/>
        <w:t>}</w:t>
        <w:br/>
        <w:br/>
        <w:tab/>
        <w:t>public Integer getTheoryHours() {</w:t>
        <w:br/>
        <w:tab/>
        <w:tab/>
        <w:t>return theoryHours;</w:t>
        <w:br/>
        <w:tab/>
        <w:t>}</w:t>
        <w:br/>
        <w:br/>
        <w:tab/>
        <w:t>public void setTheoryHours(Integer theoryHours) {</w:t>
        <w:br/>
        <w:tab/>
        <w:tab/>
        <w:t>this.theoryHours = theoryHours;</w:t>
        <w:br/>
        <w:tab/>
        <w:t>}</w:t>
        <w:br/>
        <w:br/>
        <w:tab/>
        <w:t>public Integer getPracticalHours() {</w:t>
        <w:br/>
        <w:tab/>
        <w:tab/>
        <w:t>return practicalHours;</w:t>
        <w:br/>
        <w:tab/>
        <w:t>}</w:t>
        <w:br/>
        <w:br/>
        <w:tab/>
        <w:t>public void setPracticalHours(Integer practicalHours) {</w:t>
        <w:br/>
        <w:tab/>
        <w:tab/>
        <w:t>this.practicalHours = practicalHours;</w:t>
        <w:br/>
        <w:tab/>
        <w:t>}</w:t>
        <w:br/>
        <w:br/>
        <w:tab/>
        <w:t>public Integer getAllotedLoad() {</w:t>
        <w:br/>
        <w:tab/>
        <w:tab/>
        <w:t>return allotedLoad;</w:t>
        <w:br/>
        <w:tab/>
        <w:t>}</w:t>
        <w:br/>
        <w:br/>
        <w:tab/>
        <w:t>public void setAllotedLoad(Integer allotedLoad) {</w:t>
        <w:br/>
        <w:tab/>
        <w:tab/>
        <w:t>this.allotedLoad = allotedLoad;</w:t>
        <w:br/>
        <w:tab/>
        <w:t>}</w:t>
        <w:br/>
        <w:br/>
        <w:tab/>
        <w:t>public Integer getMaxLoad() {</w:t>
        <w:br/>
        <w:tab/>
        <w:tab/>
        <w:t>return maxLoad;</w:t>
        <w:br/>
        <w:tab/>
        <w:t>}</w:t>
        <w:br/>
        <w:br/>
        <w:tab/>
        <w:t>public void setMaxLoad(Integer maxLoad) {</w:t>
        <w:br/>
        <w:tab/>
        <w:tab/>
        <w:t>this.maxLoad = maxLoad;</w:t>
        <w:br/>
        <w:tab/>
        <w:t>}</w:t>
        <w:br/>
        <w:br/>
        <w:t>}</w:t>
        <w:br/>
      </w:r>
    </w:p>
    <w:p>
      <w:pPr>
        <w:pStyle w:val="Heading1"/>
      </w:pPr>
      <w:r>
        <w:t>spring\queryBeans\FacultyUsers.java</w:t>
      </w:r>
    </w:p>
    <w:p>
      <w:r>
        <w:t>package com.qrms.spring.queryBeans;</w:t>
        <w:br/>
        <w:br/>
        <w:t>public class FacultyUsers {</w:t>
        <w:br/>
        <w:tab/>
        <w:t>private String name;</w:t>
        <w:br/>
        <w:tab/>
        <w:t>private String userName;</w:t>
        <w:br/>
        <w:tab/>
        <w:t>private String designation;</w:t>
        <w:br/>
        <w:tab/>
        <w:t>private String email;</w:t>
        <w:br/>
        <w:tab/>
        <w:t>private Double exp;</w:t>
        <w:br/>
        <w:tab/>
        <w:t>private String qualification;</w:t>
        <w:br/>
        <w:tab/>
        <w:br/>
        <w:tab/>
        <w:t>public String getName() {</w:t>
        <w:br/>
        <w:tab/>
        <w:tab/>
        <w:t>return name;</w:t>
        <w:br/>
        <w:tab/>
        <w:t>}</w:t>
        <w:br/>
        <w:tab/>
        <w:t>public void setName(String name) {</w:t>
        <w:br/>
        <w:tab/>
        <w:tab/>
        <w:t>this.name = name;</w:t>
        <w:br/>
        <w:tab/>
        <w:t>}</w:t>
        <w:br/>
        <w:tab/>
        <w:t>public String getUserName() {</w:t>
        <w:br/>
        <w:tab/>
        <w:tab/>
        <w:t>return userName;</w:t>
        <w:br/>
        <w:tab/>
        <w:t>}</w:t>
        <w:br/>
        <w:tab/>
        <w:t>public void setUserName(String userName) {</w:t>
        <w:br/>
        <w:tab/>
        <w:tab/>
        <w:t>this.userName = userName;</w:t>
        <w:br/>
        <w:tab/>
        <w:t>}</w:t>
        <w:br/>
        <w:tab/>
        <w:t>public String getDesignation() {</w:t>
        <w:br/>
        <w:tab/>
        <w:tab/>
        <w:t>return designation;</w:t>
        <w:br/>
        <w:tab/>
        <w:t>}</w:t>
        <w:br/>
        <w:tab/>
        <w:t>public void setDesignation(String designation) {</w:t>
        <w:br/>
        <w:tab/>
        <w:tab/>
        <w:t>this.designation = designation;</w:t>
        <w:br/>
        <w:tab/>
        <w:t>}</w:t>
        <w:br/>
        <w:tab/>
        <w:t>public String getEmail() {</w:t>
        <w:br/>
        <w:tab/>
        <w:tab/>
        <w:t>return email;</w:t>
        <w:br/>
        <w:tab/>
        <w:t>}</w:t>
        <w:br/>
        <w:tab/>
        <w:t>public void setEmail(String email) {</w:t>
        <w:br/>
        <w:tab/>
        <w:tab/>
        <w:t>this.email = email;</w:t>
        <w:br/>
        <w:tab/>
        <w:t>}</w:t>
        <w:br/>
        <w:tab/>
        <w:t>public Double getExp() {</w:t>
        <w:br/>
        <w:tab/>
        <w:tab/>
        <w:t>return exp;</w:t>
        <w:br/>
        <w:tab/>
        <w:t>}</w:t>
        <w:br/>
        <w:tab/>
        <w:t>public void setExp(Double exp) {</w:t>
        <w:br/>
        <w:tab/>
        <w:tab/>
        <w:t>this.exp = exp;</w:t>
        <w:br/>
        <w:tab/>
        <w:t>}</w:t>
        <w:br/>
        <w:tab/>
        <w:t>public String getQualification() {</w:t>
        <w:br/>
        <w:tab/>
        <w:tab/>
        <w:t>return qualification;</w:t>
        <w:br/>
        <w:tab/>
        <w:t>}</w:t>
        <w:br/>
        <w:tab/>
        <w:t>public void setQualification(String qualification) {</w:t>
        <w:br/>
        <w:tab/>
        <w:tab/>
        <w:t>this.qualification = qualification;</w:t>
        <w:br/>
        <w:tab/>
        <w:t>}</w:t>
        <w:br/>
        <w:t>}</w:t>
        <w:br/>
      </w:r>
    </w:p>
    <w:p>
      <w:pPr>
        <w:pStyle w:val="Heading1"/>
      </w:pPr>
      <w:r>
        <w:t>spring\queryBeans\PrefGroupByCourseStudent.java</w:t>
      </w:r>
    </w:p>
    <w:p>
      <w:r>
        <w:t>package com.qrms.spring.queryBeans;</w:t>
        <w:br/>
        <w:br/>
        <w:t>public class PrefGroupByCourseStudent {</w:t>
        <w:br/>
        <w:tab/>
        <w:br/>
        <w:tab/>
        <w:t xml:space="preserve">private long count; //stores the number of students who submitted the preference form for the course </w:t>
        <w:br/>
        <w:tab/>
        <w:t>private String courseId;</w:t>
        <w:br/>
        <w:tab/>
        <w:br/>
        <w:tab/>
        <w:t>public PrefGroupByCourseStudent(long count, String courseId) {</w:t>
        <w:br/>
        <w:tab/>
        <w:tab/>
        <w:t>this.courseId = courseId;</w:t>
        <w:br/>
        <w:tab/>
        <w:tab/>
        <w:t>this.count = count;</w:t>
        <w:br/>
        <w:tab/>
        <w:t>}</w:t>
        <w:br/>
        <w:br/>
        <w:tab/>
        <w:t>public long getCount() {</w:t>
        <w:br/>
        <w:tab/>
        <w:tab/>
        <w:t>return count;</w:t>
        <w:br/>
        <w:tab/>
        <w:t>}</w:t>
        <w:br/>
        <w:tab/>
        <w:br/>
        <w:tab/>
        <w:t>public void setCount(long count) {</w:t>
        <w:br/>
        <w:tab/>
        <w:tab/>
        <w:t>this.count = count;</w:t>
        <w:br/>
        <w:tab/>
        <w:t>}</w:t>
        <w:br/>
        <w:br/>
        <w:br/>
        <w:tab/>
        <w:t>public String getCourseId() {</w:t>
        <w:br/>
        <w:tab/>
        <w:tab/>
        <w:t>return courseId;</w:t>
        <w:br/>
        <w:tab/>
        <w:t>}</w:t>
        <w:br/>
        <w:br/>
        <w:tab/>
        <w:t>public void setCourseId(String courseId) {</w:t>
        <w:br/>
        <w:tab/>
        <w:tab/>
        <w:t>this.courseId = courseId;</w:t>
        <w:br/>
        <w:tab/>
        <w:t>}</w:t>
        <w:br/>
        <w:t>}</w:t>
        <w:br/>
      </w:r>
    </w:p>
    <w:p>
      <w:pPr>
        <w:pStyle w:val="Heading1"/>
      </w:pPr>
      <w:r>
        <w:t>spring\queryBeans\PrefNumCountPerElective.java</w:t>
      </w:r>
    </w:p>
    <w:p>
      <w:r>
        <w:t>package com.qrms.spring.queryBeans;</w:t>
        <w:br/>
        <w:br/>
        <w:t>import com.qrms.spring.model.Electives;</w:t>
        <w:br/>
        <w:br/>
        <w:t>public class PrefNumCountPerElective {</w:t>
        <w:br/>
        <w:tab/>
        <w:t>private long count;</w:t>
        <w:br/>
        <w:tab/>
        <w:t>private int prefNo;</w:t>
        <w:br/>
        <w:tab/>
        <w:t>private String electiveId;</w:t>
        <w:br/>
        <w:tab/>
        <w:t>private Electives elective;</w:t>
        <w:br/>
        <w:tab/>
        <w:br/>
        <w:tab/>
        <w:t>public long getCount() {</w:t>
        <w:br/>
        <w:tab/>
        <w:tab/>
        <w:t>return count;</w:t>
        <w:br/>
        <w:tab/>
        <w:t>}</w:t>
        <w:br/>
        <w:tab/>
        <w:t>public Electives getElective() {</w:t>
        <w:br/>
        <w:tab/>
        <w:tab/>
        <w:t>return elective;</w:t>
        <w:br/>
        <w:tab/>
        <w:t>}</w:t>
        <w:br/>
        <w:tab/>
        <w:t>public void setElective(Electives elective) {</w:t>
        <w:br/>
        <w:tab/>
        <w:tab/>
        <w:t>this.elective = elective;</w:t>
        <w:br/>
        <w:tab/>
        <w:t>}</w:t>
        <w:br/>
        <w:tab/>
        <w:t>public void setCount(long count) {</w:t>
        <w:br/>
        <w:tab/>
        <w:tab/>
        <w:t>this.count = count;</w:t>
        <w:br/>
        <w:tab/>
        <w:t>}</w:t>
        <w:br/>
        <w:tab/>
        <w:t>public int getPrefNo() {</w:t>
        <w:br/>
        <w:tab/>
        <w:tab/>
        <w:t>return prefNo;</w:t>
        <w:br/>
        <w:tab/>
        <w:t>}</w:t>
        <w:br/>
        <w:tab/>
        <w:t>public void setPrefNo(int prefNo) {</w:t>
        <w:br/>
        <w:tab/>
        <w:tab/>
        <w:t>this.prefNo = prefNo;</w:t>
        <w:br/>
        <w:tab/>
        <w:t>}</w:t>
        <w:br/>
        <w:tab/>
        <w:br/>
        <w:tab/>
        <w:t>public PrefNumCountPerElective(long count, int prefNo, Electives elective) {</w:t>
        <w:br/>
        <w:tab/>
        <w:tab/>
        <w:t>this.count = count;</w:t>
        <w:br/>
        <w:tab/>
        <w:tab/>
        <w:t>this.prefNo = prefNo;</w:t>
        <w:br/>
        <w:tab/>
        <w:tab/>
        <w:t>this.elective = elective;</w:t>
        <w:br/>
        <w:tab/>
        <w:t>}</w:t>
        <w:br/>
        <w:tab/>
        <w:t>public String getElectiveId() {</w:t>
        <w:br/>
        <w:tab/>
        <w:tab/>
        <w:t>return electiveId;</w:t>
        <w:br/>
        <w:tab/>
        <w:t>}</w:t>
        <w:br/>
        <w:tab/>
        <w:t>public void setElectiveId(String electiveId) {</w:t>
        <w:br/>
        <w:tab/>
        <w:tab/>
        <w:t>this.electiveId = electiveId;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spring\queryBeans\StudentCountByYearSem.java</w:t>
      </w:r>
    </w:p>
    <w:p>
      <w:r>
        <w:t>package com.qrms.spring.queryBeans;</w:t>
        <w:br/>
        <w:br/>
        <w:t>public class StudentCountByYearSem {</w:t>
        <w:br/>
        <w:tab/>
        <w:br/>
        <w:tab/>
        <w:t>private long count;</w:t>
        <w:br/>
        <w:tab/>
        <w:t>private int sem;</w:t>
        <w:br/>
        <w:tab/>
        <w:t>private String year;</w:t>
        <w:br/>
        <w:tab/>
        <w:br/>
        <w:tab/>
        <w:t>public StudentCountByYearSem(long count,String year,int sem) {</w:t>
        <w:br/>
        <w:tab/>
        <w:tab/>
        <w:t>this.count = count;</w:t>
        <w:br/>
        <w:tab/>
        <w:tab/>
        <w:t>this.sem = sem;</w:t>
        <w:br/>
        <w:tab/>
        <w:tab/>
        <w:t>this.year = year;</w:t>
        <w:br/>
        <w:tab/>
        <w:t>}</w:t>
        <w:br/>
        <w:br/>
        <w:tab/>
        <w:t>public long getCount() {</w:t>
        <w:br/>
        <w:tab/>
        <w:tab/>
        <w:t>return count;</w:t>
        <w:br/>
        <w:tab/>
        <w:t>}</w:t>
        <w:br/>
        <w:br/>
        <w:tab/>
        <w:t>public void setCount(long count) {</w:t>
        <w:br/>
        <w:tab/>
        <w:tab/>
        <w:t>this.count = count;</w:t>
        <w:br/>
        <w:tab/>
        <w:t>}</w:t>
        <w:br/>
        <w:br/>
        <w:tab/>
        <w:t>public int getSem() {</w:t>
        <w:br/>
        <w:tab/>
        <w:tab/>
        <w:t>return sem;</w:t>
        <w:br/>
        <w:tab/>
        <w:t>}</w:t>
        <w:br/>
        <w:br/>
        <w:tab/>
        <w:t>public void setSem(int sem) {</w:t>
        <w:br/>
        <w:tab/>
        <w:tab/>
        <w:t>this.sem = sem;</w:t>
        <w:br/>
        <w:tab/>
        <w:t>}</w:t>
        <w:br/>
        <w:br/>
        <w:tab/>
        <w:t>public String getYear() {</w:t>
        <w:br/>
        <w:tab/>
        <w:tab/>
        <w:t>return year;</w:t>
        <w:br/>
        <w:tab/>
        <w:t>}</w:t>
        <w:br/>
        <w:br/>
        <w:tab/>
        <w:t>public void setYear(String year) {</w:t>
        <w:br/>
        <w:tab/>
        <w:tab/>
        <w:t>this.year = year;</w:t>
        <w:br/>
        <w:tab/>
        <w:t>}</w:t>
        <w:br/>
        <w:t>}</w:t>
        <w:br/>
      </w:r>
    </w:p>
    <w:p>
      <w:pPr>
        <w:pStyle w:val="Heading1"/>
      </w:pPr>
      <w:r>
        <w:t>spring\queryBeans\StudentPrefCountInfo.java</w:t>
      </w:r>
    </w:p>
    <w:p>
      <w:r>
        <w:t>package com.qrms.spring.queryBeans;</w:t>
        <w:br/>
        <w:br/>
        <w:t>public class StudentPrefCountInfo {</w:t>
        <w:br/>
        <w:br/>
        <w:tab/>
        <w:t>private long totalStudentCount;</w:t>
        <w:br/>
        <w:tab/>
        <w:t>private long submitCount;</w:t>
        <w:br/>
        <w:tab/>
        <w:t>private String deptId;</w:t>
        <w:br/>
        <w:tab/>
        <w:t>private String courseId;</w:t>
        <w:br/>
        <w:tab/>
        <w:t>private String courseName;</w:t>
        <w:br/>
        <w:tab/>
        <w:t>private String year;</w:t>
        <w:br/>
        <w:tab/>
        <w:t>private int sem;</w:t>
        <w:br/>
        <w:tab/>
        <w:t>private long count1,count2,count3,count4;</w:t>
        <w:tab/>
        <w:t>//prefCounts for each priority value</w:t>
        <w:br/>
        <w:tab/>
        <w:br/>
        <w:tab/>
        <w:t>public StudentPrefCountInfo(int c) {</w:t>
        <w:br/>
        <w:tab/>
        <w:tab/>
        <w:t>this.count1 = c;</w:t>
        <w:br/>
        <w:tab/>
        <w:tab/>
        <w:t>this.count2 = c;</w:t>
        <w:br/>
        <w:tab/>
        <w:tab/>
        <w:t>this.count3 = c;</w:t>
        <w:br/>
        <w:tab/>
        <w:tab/>
        <w:t>this.count4 = c;</w:t>
        <w:br/>
        <w:tab/>
        <w:t>}</w:t>
        <w:br/>
        <w:tab/>
        <w:t>public long getCount1() {</w:t>
        <w:br/>
        <w:tab/>
        <w:tab/>
        <w:t>return count1;</w:t>
        <w:br/>
        <w:tab/>
        <w:t>}</w:t>
        <w:br/>
        <w:br/>
        <w:tab/>
        <w:t>public void setCount1(long count1) {</w:t>
        <w:br/>
        <w:tab/>
        <w:tab/>
        <w:t>this.count1 = count1;</w:t>
        <w:br/>
        <w:tab/>
        <w:t>}</w:t>
        <w:br/>
        <w:br/>
        <w:tab/>
        <w:t>public long getCount2() {</w:t>
        <w:br/>
        <w:tab/>
        <w:tab/>
        <w:t>return count2;</w:t>
        <w:br/>
        <w:tab/>
        <w:t>}</w:t>
        <w:br/>
        <w:br/>
        <w:tab/>
        <w:t>public void setCount2(long count2) {</w:t>
        <w:br/>
        <w:tab/>
        <w:tab/>
        <w:t>this.count2 = count2;</w:t>
        <w:br/>
        <w:tab/>
        <w:t>}</w:t>
        <w:br/>
        <w:br/>
        <w:tab/>
        <w:t>public long getCount3() {</w:t>
        <w:br/>
        <w:tab/>
        <w:tab/>
        <w:t>return count3;</w:t>
        <w:br/>
        <w:tab/>
        <w:t>}</w:t>
        <w:br/>
        <w:br/>
        <w:tab/>
        <w:t>public void setCount3(long count3) {</w:t>
        <w:br/>
        <w:tab/>
        <w:tab/>
        <w:t>this.count3 = count3;</w:t>
        <w:br/>
        <w:tab/>
        <w:t>}</w:t>
        <w:br/>
        <w:br/>
        <w:tab/>
        <w:t>public long getCount4() {</w:t>
        <w:br/>
        <w:tab/>
        <w:tab/>
        <w:t>return count4;</w:t>
        <w:br/>
        <w:tab/>
        <w:t>}</w:t>
        <w:br/>
        <w:br/>
        <w:tab/>
        <w:t>public void setCount4(long count4) {</w:t>
        <w:br/>
        <w:tab/>
        <w:tab/>
        <w:t>this.count4 = count4;</w:t>
        <w:br/>
        <w:tab/>
        <w:t>}</w:t>
        <w:br/>
        <w:br/>
        <w:tab/>
        <w:t>public StudentPrefCountInfo() {</w:t>
        <w:br/>
        <w:tab/>
        <w:tab/>
        <w:br/>
        <w:tab/>
        <w:t>}</w:t>
        <w:br/>
        <w:tab/>
        <w:br/>
        <w:tab/>
        <w:t>public long getTotalStudentCount() {</w:t>
        <w:br/>
        <w:tab/>
        <w:tab/>
        <w:t>return totalStudentCount;</w:t>
        <w:br/>
        <w:tab/>
        <w:t>}</w:t>
        <w:br/>
        <w:tab/>
        <w:t>public void setTotalStudentCount(long totalStudentCount) {</w:t>
        <w:br/>
        <w:tab/>
        <w:tab/>
        <w:t>this.totalStudentCount = totalStudentCount;</w:t>
        <w:br/>
        <w:tab/>
        <w:t>}</w:t>
        <w:br/>
        <w:tab/>
        <w:t>public long getSubmitCount() {</w:t>
        <w:br/>
        <w:tab/>
        <w:tab/>
        <w:t>return submitCount;</w:t>
        <w:br/>
        <w:tab/>
        <w:t>}</w:t>
        <w:br/>
        <w:tab/>
        <w:t>public void setSubmitCount(long submitCount) {</w:t>
        <w:br/>
        <w:tab/>
        <w:tab/>
        <w:t>this.submitCount = submitCount;</w:t>
        <w:br/>
        <w:tab/>
        <w:t>}</w:t>
        <w:br/>
        <w:tab/>
        <w:t>public String getDeptId() {</w:t>
        <w:br/>
        <w:tab/>
        <w:tab/>
        <w:t>return deptId;</w:t>
        <w:br/>
        <w:tab/>
        <w:t>}</w:t>
        <w:br/>
        <w:tab/>
        <w:t>public void setDeptId(String deptId) {</w:t>
        <w:br/>
        <w:tab/>
        <w:tab/>
        <w:t>this.deptId = deptId;</w:t>
        <w:br/>
        <w:tab/>
        <w:t>}</w:t>
        <w:br/>
        <w:tab/>
        <w:t>public String getCourseId() {</w:t>
        <w:br/>
        <w:tab/>
        <w:tab/>
        <w:t>return courseId;</w:t>
        <w:br/>
        <w:tab/>
        <w:t>}</w:t>
        <w:br/>
        <w:tab/>
        <w:t>public void setCourseId(String courseId) {</w:t>
        <w:br/>
        <w:tab/>
        <w:tab/>
        <w:t>this.courseId = courseId;</w:t>
        <w:br/>
        <w:tab/>
        <w:t>}</w:t>
        <w:br/>
        <w:tab/>
        <w:t>public String getCourseName() {</w:t>
        <w:br/>
        <w:tab/>
        <w:tab/>
        <w:t>return courseName;</w:t>
        <w:br/>
        <w:tab/>
        <w:t>}</w:t>
        <w:br/>
        <w:tab/>
        <w:t>public void setCourseName(String courseName) {</w:t>
        <w:br/>
        <w:tab/>
        <w:tab/>
        <w:t>this.courseName = courseName;</w:t>
        <w:br/>
        <w:tab/>
        <w:t>}</w:t>
        <w:br/>
        <w:tab/>
        <w:t>public String getYear() {</w:t>
        <w:br/>
        <w:tab/>
        <w:tab/>
        <w:t>return year;</w:t>
        <w:br/>
        <w:tab/>
        <w:t>}</w:t>
        <w:br/>
        <w:tab/>
        <w:t>public void setYear(String year) {</w:t>
        <w:br/>
        <w:tab/>
        <w:tab/>
        <w:t>this.year = year;</w:t>
        <w:br/>
        <w:tab/>
        <w:t>}</w:t>
        <w:br/>
        <w:tab/>
        <w:t>public int getSem() {</w:t>
        <w:br/>
        <w:tab/>
        <w:tab/>
        <w:t>return sem;</w:t>
        <w:br/>
        <w:tab/>
        <w:t>}</w:t>
        <w:br/>
        <w:tab/>
        <w:t>public void setSem(int sem) {</w:t>
        <w:br/>
        <w:tab/>
        <w:tab/>
        <w:t>this.sem = sem;</w:t>
        <w:br/>
        <w:tab/>
        <w:t>}</w:t>
        <w:br/>
        <w:t>}</w:t>
        <w:br/>
      </w:r>
    </w:p>
    <w:p>
      <w:pPr>
        <w:pStyle w:val="Heading1"/>
      </w:pPr>
      <w:r>
        <w:t>spring\queryBeans\StudentUsers.java</w:t>
      </w:r>
    </w:p>
    <w:p>
      <w:r>
        <w:t>package com.qrms.spring.queryBeans;</w:t>
        <w:br/>
        <w:br/>
        <w:t>public class StudentUsers {</w:t>
        <w:br/>
        <w:tab/>
        <w:t>private int srNo;</w:t>
        <w:br/>
        <w:tab/>
        <w:t>private String rollNo;</w:t>
        <w:br/>
        <w:tab/>
        <w:t>private String name;</w:t>
        <w:br/>
        <w:tab/>
        <w:t>private String div;</w:t>
        <w:br/>
        <w:tab/>
        <w:t>private int shift;</w:t>
        <w:br/>
        <w:tab/>
        <w:t>private float aggrMarks;</w:t>
        <w:br/>
        <w:tab/>
        <w:t>private String userName;</w:t>
        <w:br/>
        <w:tab/>
        <w:t>private String email;</w:t>
        <w:br/>
        <w:tab/>
        <w:br/>
        <w:tab/>
        <w:t>public String getUserName() {</w:t>
        <w:br/>
        <w:tab/>
        <w:tab/>
        <w:t>return userName;</w:t>
        <w:br/>
        <w:tab/>
        <w:t>}</w:t>
        <w:br/>
        <w:tab/>
        <w:t>public void setUserName(String userName) {</w:t>
        <w:br/>
        <w:tab/>
        <w:tab/>
        <w:t>this.userName = userName;</w:t>
        <w:br/>
        <w:tab/>
        <w:t>}</w:t>
        <w:br/>
        <w:tab/>
        <w:t>public StudentUsers() {</w:t>
        <w:br/>
        <w:tab/>
        <w:tab/>
        <w:br/>
        <w:tab/>
        <w:t>}</w:t>
        <w:br/>
        <w:tab/>
        <w:t>public int getSrNo() {</w:t>
        <w:br/>
        <w:tab/>
        <w:tab/>
        <w:t>return srNo;</w:t>
        <w:br/>
        <w:tab/>
        <w:t>}</w:t>
        <w:br/>
        <w:tab/>
        <w:t>public void setSrNo(int srNo) {</w:t>
        <w:br/>
        <w:tab/>
        <w:tab/>
        <w:t>this.srNo = srNo;</w:t>
        <w:br/>
        <w:tab/>
        <w:t>}</w:t>
        <w:br/>
        <w:tab/>
        <w:t>public String getRollNo() {</w:t>
        <w:br/>
        <w:tab/>
        <w:tab/>
        <w:t>return rollNo;</w:t>
        <w:br/>
        <w:tab/>
        <w:t>}</w:t>
        <w:br/>
        <w:tab/>
        <w:t>public void setRollNo(String rollNo) {</w:t>
        <w:br/>
        <w:tab/>
        <w:tab/>
        <w:t>this.rollNo = rollNo;</w:t>
        <w:br/>
        <w:tab/>
        <w:t>}</w:t>
        <w:br/>
        <w:tab/>
        <w:t>public String getName() {</w:t>
        <w:br/>
        <w:tab/>
        <w:tab/>
        <w:t>return name;</w:t>
        <w:br/>
        <w:tab/>
        <w:t>}</w:t>
        <w:br/>
        <w:tab/>
        <w:t>public void setName(String name) {</w:t>
        <w:br/>
        <w:tab/>
        <w:tab/>
        <w:t>this.name = name;</w:t>
        <w:br/>
        <w:tab/>
        <w:t>}</w:t>
        <w:br/>
        <w:tab/>
        <w:t>public String getDiv() {</w:t>
        <w:br/>
        <w:tab/>
        <w:tab/>
        <w:t>return div;</w:t>
        <w:br/>
        <w:tab/>
        <w:t>}</w:t>
        <w:br/>
        <w:tab/>
        <w:t>public void setDiv(String div) {</w:t>
        <w:br/>
        <w:tab/>
        <w:tab/>
        <w:t>this.div = div;</w:t>
        <w:br/>
        <w:tab/>
        <w:t>}</w:t>
        <w:br/>
        <w:tab/>
        <w:t>public int getShift() {</w:t>
        <w:br/>
        <w:tab/>
        <w:tab/>
        <w:t>return shift;</w:t>
        <w:br/>
        <w:tab/>
        <w:t>}</w:t>
        <w:br/>
        <w:tab/>
        <w:t>public void setShift(int shift) {</w:t>
        <w:br/>
        <w:tab/>
        <w:tab/>
        <w:t>this.shift = shift;</w:t>
        <w:br/>
        <w:tab/>
        <w:t>}</w:t>
        <w:br/>
        <w:tab/>
        <w:t>public float getAggrMarks() {</w:t>
        <w:br/>
        <w:tab/>
        <w:tab/>
        <w:t>return aggrMarks;</w:t>
        <w:br/>
        <w:tab/>
        <w:t>}</w:t>
        <w:br/>
        <w:tab/>
        <w:t>public void setAggrMarks(float aggrMarks) {</w:t>
        <w:br/>
        <w:tab/>
        <w:tab/>
        <w:t>this.aggrMarks = aggrMarks;</w:t>
        <w:br/>
        <w:tab/>
        <w:t>}</w:t>
        <w:br/>
        <w:tab/>
        <w:t>public String getEmail() {</w:t>
        <w:br/>
        <w:tab/>
        <w:tab/>
        <w:t>return email;</w:t>
        <w:br/>
        <w:tab/>
        <w:t>}</w:t>
        <w:br/>
        <w:tab/>
        <w:t>public void setEmail(String email) {</w:t>
        <w:br/>
        <w:tab/>
        <w:tab/>
        <w:t>this.email = email;</w:t>
        <w:br/>
        <w:tab/>
        <w:t>}</w:t>
        <w:br/>
        <w:tab/>
        <w:br/>
        <w:tab/>
        <w:br/>
        <w:t>}</w:t>
        <w:br/>
      </w:r>
    </w:p>
    <w:p>
      <w:pPr>
        <w:pStyle w:val="Heading1"/>
      </w:pPr>
      <w:r>
        <w:t>spring\repository\CourseCompanionRespositoy.java</w:t>
      </w:r>
    </w:p>
    <w:p>
      <w:r>
        <w:t>package com.qrms.spring.repository;</w:t>
        <w:br/>
        <w:br/>
        <w:t>import java.util.ArrayList;</w:t>
        <w:br/>
        <w:br/>
        <w:t>import org.springframework.data.jpa.repository.JpaRepository;</w:t>
        <w:br/>
        <w:t>import org.springframework.data.jpa.repository.Query;</w:t>
        <w:br/>
        <w:br/>
        <w:t>import com.qrms.spring.model.CompanionCourse;</w:t>
        <w:br/>
        <w:br/>
        <w:t>public interface CourseCompanionRespositoy extends JpaRepository&lt;CompanionCourse, Integer&gt; {</w:t>
        <w:br/>
        <w:br/>
        <w:tab/>
        <w:t>CompanionCourse findByCourse(String c);</w:t>
        <w:br/>
        <w:tab/>
        <w:br/>
        <w:tab/>
        <w:t>//JPQL</w:t>
        <w:br/>
        <w:tab/>
        <w:t>@Query("SELECT "+</w:t>
        <w:br/>
        <w:tab/>
        <w:tab/>
        <w:tab/>
        <w:t xml:space="preserve">"new CompanionCourse(cc.course,cc.companionCourse) "+ </w:t>
        <w:br/>
        <w:tab/>
        <w:tab/>
        <w:tab/>
        <w:t>"FROM CompanionCourse cc "+</w:t>
        <w:br/>
        <w:tab/>
        <w:tab/>
        <w:tab/>
        <w:t>"WHERE cc.companionCourse=?1 AND cc.course IN "+</w:t>
        <w:br/>
        <w:tab/>
        <w:tab/>
        <w:tab/>
        <w:t>"("</w:t>
        <w:br/>
        <w:tab/>
        <w:tab/>
        <w:tab/>
        <w:t>+ "SELECT eb.electiveId FROM com.qrms.spring.model.ElectiveBatches eb"</w:t>
        <w:br/>
        <w:tab/>
        <w:tab/>
        <w:tab/>
        <w:t>+ ")")</w:t>
        <w:br/>
        <w:tab/>
        <w:t>ArrayList&lt;CompanionCourse&gt; findByCompanionCourseAndCourseIdInElectiveBatches(String courseId);</w:t>
        <w:br/>
        <w:br/>
        <w:tab/>
        <w:t>CompanionCourse findByCompanionCourse(String courseId);</w:t>
        <w:br/>
        <w:br/>
        <w:t>}</w:t>
        <w:br/>
      </w:r>
    </w:p>
    <w:p>
      <w:pPr>
        <w:pStyle w:val="Heading1"/>
      </w:pPr>
      <w:r>
        <w:t>spring\repository\CourseListRepository.java</w:t>
      </w:r>
    </w:p>
    <w:p>
      <w:r>
        <w:t>package com.qrms.spring.repository;</w:t>
        <w:br/>
        <w:br/>
        <w:t>import java.util.List;</w:t>
        <w:br/>
        <w:br/>
        <w:t>import javax.transaction.Transactional;</w:t>
        <w:br/>
        <w:br/>
        <w:t>import org.springframework.data.jpa.repository.JpaRepository;</w:t>
        <w:br/>
        <w:t>import org.springframework.data.jpa.repository.Modifying;</w:t>
        <w:br/>
        <w:t>import org.springframework.data.jpa.repository.Query;</w:t>
        <w:br/>
        <w:t>import org.springframework.stereotype.Repository;</w:t>
        <w:br/>
        <w:br/>
        <w:t>import com.qrms.spring.model.CourseList;</w:t>
        <w:br/>
        <w:t>import com.qrms.spring.model.Department;</w:t>
        <w:br/>
        <w:br/>
        <w:t>@Repository</w:t>
        <w:br/>
        <w:t>public interface CourseListRepository extends JpaRepository&lt;CourseList, Integer&gt;{</w:t>
        <w:br/>
        <w:tab/>
        <w:br/>
        <w:tab/>
        <w:t>//JPQL</w:t>
        <w:br/>
        <w:tab/>
        <w:t>@Transactional</w:t>
        <w:br/>
        <w:tab/>
        <w:t>@Modifying</w:t>
        <w:br/>
        <w:tab/>
        <w:t>@Query("delete from CourseList c where c.facultyId in ?1")</w:t>
        <w:br/>
        <w:tab/>
        <w:t>void deleteByFacultyIdList(List&lt;String&gt; facIdList);</w:t>
        <w:br/>
        <w:br/>
        <w:tab/>
        <w:t xml:space="preserve">@Query("Select cl from CourseList cl where cl.facultyId in " + </w:t>
        <w:br/>
        <w:tab/>
        <w:tab/>
        <w:tab/>
        <w:t>"(SELECT fa.userName FROM com.qrms.spring.model.FacultyAcad fa where fa.department = ?1)")</w:t>
        <w:br/>
        <w:tab/>
        <w:t>List&lt;CourseList&gt; findByFacultyIdDepartment(Department dept);</w:t>
        <w:br/>
        <w:br/>
        <w:tab/>
        <w:t>List&lt;CourseList&gt; findByFacultyId(String userName);</w:t>
        <w:br/>
        <w:tab/>
        <w:br/>
        <w:t>}</w:t>
        <w:br/>
      </w:r>
    </w:p>
    <w:p>
      <w:pPr>
        <w:pStyle w:val="Heading1"/>
      </w:pPr>
      <w:r>
        <w:t>spring\repository\CoursePrerequisitesRepository.java</w:t>
      </w:r>
    </w:p>
    <w:p>
      <w:r>
        <w:t>package com.qrms.spring.repository;</w:t>
        <w:br/>
        <w:br/>
        <w:t>import org.springframework.data.jpa.repository.JpaRepository;</w:t>
        <w:br/>
        <w:t>import com.qrms.spring.model.CoursePrerequisites;</w:t>
        <w:br/>
        <w:br/>
        <w:t>public interface CoursePrerequisitesRepository extends JpaRepository&lt;CoursePrerequisites, Integer&gt; {</w:t>
        <w:br/>
        <w:tab/>
        <w:t>CoursePrerequisites findByCourseId(String c_id);</w:t>
        <w:br/>
        <w:tab/>
        <w:t>void deleteByCourseId(String c_id);</w:t>
        <w:br/>
        <w:t>}</w:t>
        <w:br/>
      </w:r>
    </w:p>
    <w:p>
      <w:pPr>
        <w:pStyle w:val="Heading1"/>
      </w:pPr>
      <w:r>
        <w:t>spring\repository\CourseRepository.java</w:t>
      </w:r>
    </w:p>
    <w:p>
      <w:r>
        <w:t>package com.qrms.spring.repository;</w:t>
        <w:br/>
        <w:br/>
        <w:t>import java.util.ArrayList;</w:t>
        <w:br/>
        <w:t>import java.util.Optional;</w:t>
        <w:br/>
        <w:br/>
        <w:t>import org.springframework.data.jpa.repository.JpaRepository;</w:t>
        <w:br/>
        <w:t>import org.springframework.data.jpa.repository.Query;</w:t>
        <w:br/>
        <w:t>import org.springframework.stereotype.Repository;</w:t>
        <w:br/>
        <w:br/>
        <w:t>import com.qrms.spring.model.Course;</w:t>
        <w:br/>
        <w:t>import com.qrms.spring.model.Department;</w:t>
        <w:br/>
        <w:br/>
        <w:t>@Repository</w:t>
        <w:br/>
        <w:t>public interface CourseRepository extends JpaRepository&lt;Course, Integer&gt; {</w:t>
        <w:br/>
        <w:br/>
        <w:tab/>
        <w:t>ArrayList&lt;Course&gt; findByCourseSemAndCourseYearAndCourseTypeAndDepartment(int sem, String year, char cType,Department d);</w:t>
        <w:br/>
        <w:tab/>
        <w:t>Course findByCourseId(String course_id);</w:t>
        <w:br/>
        <w:tab/>
        <w:t>ArrayList&lt;Course&gt; findAll();</w:t>
        <w:br/>
        <w:tab/>
        <w:t>ArrayList&lt;Course&gt; findByStudAllocFlag(int flag);</w:t>
        <w:br/>
        <w:tab/>
        <w:t>ArrayList&lt;Course&gt; findByCourseSemAndCourseYear(int courseSem, String courseYear);</w:t>
        <w:br/>
        <w:tab/>
        <w:t>ArrayList&lt;Course&gt; findByCourseSemAndCourseYearAndCourseTypeAndDepartmentAndIsTheoryAndStudAllocFlag(int sem, String year, char cType,Department d,int isTheory,int stud_allocation_flag);</w:t>
        <w:br/>
        <w:tab/>
        <w:t>ArrayList&lt;Course&gt; findByCourseTypeNot(char courseType);</w:t>
        <w:br/>
        <w:br/>
        <w:tab/>
        <w:t>ArrayList&lt;Course&gt; findByCourseSemAndCourseYearAndCourseTypeNotAndDepartmentAndIsTheoryAndStudAllocFlag(int sem, String year, char cType,Department d,int isTheory,int stud_allocation_flag);</w:t>
        <w:br/>
        <w:tab/>
        <w:t>ArrayList&lt;Course&gt; findByDepartmentAndCourseSemAndCourseYearAndIsTheoryAndCourseTypeNotAndStudAllocFlag(int sem,String year, char cType,Department d,int isTheory,int stud_allocation_flag);</w:t>
        <w:br/>
        <w:tab/>
        <w:t>ArrayList&lt;Course&gt; findByCourseSemAndCourseYearAndCourseTypeAndIsTheoryAndStudAllocFlag(int sem, String year, char c,</w:t>
        <w:br/>
        <w:tab/>
        <w:tab/>
        <w:tab/>
        <w:t>int i, int j);</w:t>
        <w:br/>
        <w:tab/>
        <w:t>ArrayList&lt;Course&gt; findByCourseSemAndCourseYearAndCourseTypeNotAndDepartmentAndIsTheoryAndStudAllocFlagNot(</w:t>
        <w:br/>
        <w:tab/>
        <w:tab/>
        <w:tab/>
        <w:t>int courseSem, String courseYear, char c, Department department, int i, int j);</w:t>
        <w:br/>
        <w:tab/>
        <w:t>ArrayList&lt;Course&gt; findByStudAllocFlagNot(int i);</w:t>
        <w:br/>
        <w:tab/>
        <w:t>ArrayList&lt;Course&gt; findByDepartment(Department department);</w:t>
        <w:br/>
        <w:tab/>
        <w:t>Optional&lt;Course&gt; findByCourseIdAndDepartmentAndCourseYearAndCourseSemAndIsTheory(String companionTheory,</w:t>
        <w:br/>
        <w:tab/>
        <w:tab/>
        <w:tab/>
        <w:t>Department department, String courseYear, int courseSem, int i);</w:t>
        <w:br/>
        <w:tab/>
        <w:t>Optional&lt;Course&gt; findByCourseIdAndDepartmentAndIsTheory(String companionTheory, Department department, int i);</w:t>
        <w:br/>
        <w:tab/>
        <w:t>ArrayList&lt;Course&gt; findByDepartmentAndCourseType(Department department, char c);</w:t>
        <w:br/>
        <w:tab/>
        <w:t>ArrayList&lt;Course&gt; findByCourseYear(String year);</w:t>
        <w:br/>
        <w:tab/>
        <w:t>ArrayList&lt;Course&gt; findByCourseYearAndCourseTypeAndDepartment(String year, char c, Department department);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c.courseType='R' and c.department=?1")</w:t>
        <w:br/>
        <w:tab/>
        <w:t>ArrayList&lt;Course&gt; findEvenSemCoursesAndCourseTypeRegAndDepartment(Department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c.courseType='R' and c.isTheory=0 and c.department=?1")</w:t>
        <w:br/>
        <w:tab/>
        <w:t>ArrayList&lt;Course&gt; findEvenSemCoursesAndCourseTypeRegAndIsTheoryNotAndDepartment(Department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c.courseSem%2&lt;&gt;0 and c.courseType='R' and c.isTheory=0 and c.department=?1")</w:t>
        <w:br/>
        <w:tab/>
        <w:t>ArrayList&lt;Course&gt; findOddSemCoursesAndCourseTypeRegAndIsTheoryNotAndDepartment(Department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c.courseType='R' and c.isTheory=1")</w:t>
        <w:br/>
        <w:tab/>
        <w:t>ArrayList&lt;Course&gt; findEvenSemCoursesAndCourseTypeRegAndIsTheoryAndDepartment(Department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c.courseSem%2&lt;&gt;0 and c.courseType='R' and c.isTheory=1 and c.department=?1")</w:t>
        <w:br/>
        <w:tab/>
        <w:t>ArrayList&lt;Course&gt; findOddSemCoursesAndCourseTypeRegAndIsTheoryAndDepartment(Department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c.courseSem%2&lt;&gt;0 and c.courseType='R' and c.department=?1")</w:t>
        <w:br/>
        <w:tab/>
        <w:t>ArrayList&lt;Course&gt; findOddSemCoursesAndCourseTypeRegAndDepartment(Department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c.courseSem%2&lt;&gt;0 and c.courseType&lt;&gt;'R' and c.department=?1")</w:t>
        <w:br/>
        <w:tab/>
        <w:t>ArrayList&lt;Course&gt; findOddSemCoursesAndCourseTypeNotRegAndDepartment(Department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c.courseType&lt;&gt;'R' and c.department=?1")</w:t>
        <w:br/>
        <w:tab/>
        <w:t>ArrayList&lt;Course&gt; findEvenSemCoursesAndCourseTypeNotRegAndDepartment(Department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c.courseType&lt;&gt;'R' and c.isTheory=0 and c.department=?1")</w:t>
        <w:br/>
        <w:tab/>
        <w:t>ArrayList&lt;Course&gt; findEvenSemCoursesAndCourseTypeNotRegAndIsTheoryNotAndDepartment(Department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c.courseSem%2&lt;&gt;0 and c.courseType&lt;&gt;'R' and c.isTheory=0 and c.department=?1")</w:t>
        <w:br/>
        <w:tab/>
        <w:t>ArrayList&lt;Course&gt; findOddSemCoursesAndCourseTypeNotRegAndIsTheoryNotAndDepartment(Department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c.courseType&lt;&gt;'R' and c.isTheory=1")</w:t>
        <w:br/>
        <w:tab/>
        <w:t>ArrayList&lt;Course&gt; findEvenSemCoursesAndCourseTypeNotRegAndIsTheoryAndDepartment(Department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c.courseSem%2&lt;&gt;0 and c.courseType&lt;&gt;'R' and c.isTheory=1 and c.department=?1")</w:t>
        <w:br/>
        <w:tab/>
        <w:t>ArrayList&lt;Course&gt; findOddSemCoursesAndCourseTypeNotRegAndIsTheoryAndDepartment(Department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WHERE c.courseSem%2&lt;&gt;0")</w:t>
        <w:br/>
        <w:tab/>
        <w:t>ArrayList&lt;Course&gt; findOddSemCourses();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WHERE c.courseSem%2=0")</w:t>
        <w:br/>
        <w:tab/>
        <w:t>ArrayList&lt;Course&gt; findEvenSemCourses();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WHERE c.courseSem%2=0 and c.department=?1")</w:t>
        <w:br/>
        <w:tab/>
        <w:t>ArrayList&lt;Course&gt; findByDepartmentAndEvenCourseSem(Department dept);</w:t>
        <w:br/>
        <w:br/>
        <w:tab/>
        <w:t>//JPQL</w:t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WHERE c.courseSem%2&lt;&gt;0 and c.department=?1")</w:t>
        <w:br/>
        <w:tab/>
        <w:t>ArrayList&lt;Course&gt; findByDepartmentAndOddCourseSem(Department dept);</w:t>
        <w:br/>
        <w:br/>
        <w:tab/>
        <w:br/>
        <w:br/>
        <w:tab/>
        <w:t>ArrayList&lt;Course&gt; findByCourseType(char c);</w:t>
        <w:br/>
        <w:tab/>
        <w:t>Optional&lt;Course&gt; findByCourseIdAndDepartmentAndIsTheoryAndCourseType(String prerequisiteNo1,</w:t>
        <w:br/>
        <w:tab/>
        <w:tab/>
        <w:tab/>
        <w:t>Department department, int i, char c);</w:t>
        <w:br/>
        <w:tab/>
        <w:t>Optional&lt;Course&gt; findByCourseIdAndDepartmentAndCourseYearAndCourseSemAndIsTheoryAndCourseType(</w:t>
        <w:br/>
        <w:tab/>
        <w:tab/>
        <w:tab/>
        <w:t>String companionTheory, Department department, String courseYear, int courseSem, int i, char c);</w:t>
        <w:br/>
        <w:tab/>
        <w:br/>
        <w:tab/>
        <w:t>ArrayList&lt;Course&gt; findByCourseSem(Integer sem);</w:t>
        <w:br/>
        <w:tab/>
        <w:t>ArrayList&lt;Course&gt; findByCourseYearAndDepartment(String year, Department department);</w:t>
        <w:br/>
        <w:tab/>
        <w:t>ArrayList&lt;Course&gt; findByDepartmentAndCourseSem(Department department, Integer sem);</w:t>
        <w:br/>
        <w:tab/>
        <w:t>ArrayList&lt;Course&gt; findByDepartmentAndCourseSemAndCourseYear(Department department, Integer semester, String year);</w:t>
        <w:br/>
        <w:tab/>
        <w:br/>
        <w:tab/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c.courseType='R' and c.isTheory=1 and c.department=?1 and c.courseYear=?2")</w:t>
        <w:br/>
        <w:tab/>
        <w:t>ArrayList&lt;Course&gt; findEvenSemCoursesAndCourseTypeRegAndIsTheoryAndDepartmentAndCourseYear(Department department,</w:t>
        <w:br/>
        <w:tab/>
        <w:tab/>
        <w:tab/>
        <w:t>String year);</w:t>
        <w:br/>
        <w:tab/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c.courseSem%2=0 and c.courseType&lt;&gt;'R' and c.isTheory=1 and c.department=?1 and c.courseYear=?2")</w:t>
        <w:br/>
        <w:tab/>
        <w:t>ArrayList&lt;Course&gt; findEvenSemCoursesAndCourseTypeNotRegAndIsTheoryAndDepartmentAndCourseYear(Department department,</w:t>
        <w:br/>
        <w:tab/>
        <w:tab/>
        <w:tab/>
        <w:t>String year);</w:t>
        <w:br/>
        <w:tab/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c.courseSem%2=1 and c.courseType='R' and c.isTheory=1 and c.department=?1 and c.courseYear=?2")</w:t>
        <w:br/>
        <w:tab/>
        <w:t>ArrayList&lt;Course&gt; findOddSemCoursesAndCourseTypeRegAndIsTheoryAndDepartmentAndCourseYear(Department department,</w:t>
        <w:br/>
        <w:tab/>
        <w:tab/>
        <w:tab/>
        <w:t>String year);</w:t>
        <w:br/>
        <w:tab/>
        <w:br/>
        <w:tab/>
        <w:t>@Query("SELECT "+</w:t>
        <w:br/>
        <w:tab/>
        <w:tab/>
        <w:tab/>
        <w:t xml:space="preserve">"new com.qrms.spring.model.Course(c.courseId, c.courseName, c.courseCredits, c.department, c.courseType, c.courseYear, c.courseSem, c.studAllocFlag, c.isTheory, c.noOfHours) "+ </w:t>
        <w:br/>
        <w:tab/>
        <w:tab/>
        <w:tab/>
        <w:t>"FROM Course c "+</w:t>
        <w:br/>
        <w:tab/>
        <w:tab/>
        <w:tab/>
        <w:t>"WHERE c.courseSem%2=1 and c.courseType&lt;&gt;'R' and c.isTheory=1 and c.department=?1 and c.courseYear=?2")</w:t>
        <w:br/>
        <w:tab/>
        <w:t>ArrayList&lt;Course&gt; findOddSemCoursesAndCourseTypeNotRegAndIsTheoryAndDepartmentAndCourseYear(Department department,</w:t>
        <w:br/>
        <w:tab/>
        <w:tab/>
        <w:tab/>
        <w:t>String year);</w:t>
        <w:br/>
        <w:tab/>
        <w:t>ArrayList&lt;Course&gt; findByCourseSemAndCourseYearAndCourseTypeNotAndDepartmentAndIsTheory(int courseSem,</w:t>
        <w:br/>
        <w:tab/>
        <w:tab/>
        <w:tab/>
        <w:t>String courseYear, char c, Department department, int i);</w:t>
        <w:br/>
        <w:br/>
        <w:t>}</w:t>
        <w:br/>
      </w:r>
    </w:p>
    <w:p>
      <w:pPr>
        <w:pStyle w:val="Heading1"/>
      </w:pPr>
      <w:r>
        <w:t>spring\repository\CurrTimeSlotsRepository.java</w:t>
      </w:r>
    </w:p>
    <w:p>
      <w:r>
        <w:t>package com.qrms.spring.repository;</w:t>
        <w:br/>
        <w:br/>
        <w:t>import org.springframework.data.jpa.repository.JpaRepository;</w:t>
        <w:br/>
        <w:br/>
        <w:t>import com.qrms.spring.model.CurrentTimeSlots;</w:t>
        <w:br/>
        <w:br/>
        <w:t>public interface CurrTimeSlotsRepository extends JpaRepository&lt;CurrentTimeSlots, Integer&gt;{</w:t>
        <w:br/>
        <w:br/>
        <w:t>}</w:t>
        <w:br/>
      </w:r>
    </w:p>
    <w:p>
      <w:pPr>
        <w:pStyle w:val="Heading1"/>
      </w:pPr>
      <w:r>
        <w:t>spring\repository\DepartmentRepository.java</w:t>
      </w:r>
    </w:p>
    <w:p>
      <w:r>
        <w:t>package com.qrms.spring.repository;</w:t>
        <w:br/>
        <w:br/>
        <w:t>import java.util.ArrayList;</w:t>
        <w:br/>
        <w:br/>
        <w:t>import org.springframework.data.jpa.repository.JpaRepository;</w:t>
        <w:br/>
        <w:t>import org.springframework.stereotype.Repository;</w:t>
        <w:br/>
        <w:br/>
        <w:t>import com.qrms.spring.model.Department;</w:t>
        <w:br/>
        <w:br/>
        <w:t>@Repository</w:t>
        <w:br/>
        <w:t>public interface DepartmentRepository extends JpaRepository&lt;Department, Integer&gt; {</w:t>
        <w:br/>
        <w:tab/>
        <w:tab/>
        <w:br/>
        <w:tab/>
        <w:tab/>
        <w:t>Department findByDeptId(String input_dept);</w:t>
        <w:br/>
        <w:br/>
        <w:tab/>
        <w:tab/>
        <w:t>Department findByDeptName(String input_dept);</w:t>
        <w:br/>
        <w:tab/>
        <w:tab/>
        <w:br/>
        <w:tab/>
        <w:tab/>
        <w:t>ArrayList&lt;Department&gt; findAll();</w:t>
        <w:br/>
        <w:t>}</w:t>
        <w:br/>
      </w:r>
    </w:p>
    <w:p>
      <w:pPr>
        <w:pStyle w:val="Heading1"/>
      </w:pPr>
      <w:r>
        <w:t>spring\repository\DesignationToHoursRepository.java</w:t>
      </w:r>
    </w:p>
    <w:p>
      <w:r>
        <w:t>package com.qrms.spring.repository;</w:t>
        <w:br/>
        <w:br/>
        <w:t>import org.springframework.data.jpa.repository.JpaRepository;</w:t>
        <w:br/>
        <w:br/>
        <w:t>import com.qrms.spring.model.DesignationToHours;</w:t>
        <w:br/>
        <w:br/>
        <w:br/>
        <w:t>public interface DesignationToHoursRepository extends JpaRepository&lt;DesignationToHours, Integer&gt;{</w:t>
        <w:br/>
        <w:tab/>
        <w:br/>
        <w:t>}</w:t>
        <w:br/>
      </w:r>
    </w:p>
    <w:p>
      <w:pPr>
        <w:pStyle w:val="Heading1"/>
      </w:pPr>
      <w:r>
        <w:t>spring\repository\DivisionsRepository.java</w:t>
      </w:r>
    </w:p>
    <w:p>
      <w:r>
        <w:t>package com.qrms.spring.repository;</w:t>
        <w:br/>
        <w:br/>
        <w:t>import java.util.List;</w:t>
        <w:br/>
        <w:br/>
        <w:t>import org.springframework.data.jpa.repository.JpaRepository;</w:t>
        <w:br/>
        <w:br/>
        <w:t>import com.qrms.spring.model.Department;</w:t>
        <w:br/>
        <w:t>import com.qrms.spring.model.Divisions;</w:t>
        <w:br/>
        <w:br/>
        <w:t>public interface DivisionsRepository extends JpaRepository&lt;Divisions,Integer&gt;{</w:t>
        <w:br/>
        <w:br/>
        <w:tab/>
        <w:t>Divisions findByDivId(String divId);</w:t>
        <w:br/>
        <w:br/>
        <w:tab/>
        <w:t>List&lt;Divisions&gt; findByDepartment(Department dept);</w:t>
        <w:br/>
        <w:tab/>
        <w:br/>
        <w:t>}</w:t>
        <w:br/>
      </w:r>
    </w:p>
    <w:p>
      <w:pPr>
        <w:pStyle w:val="Heading1"/>
      </w:pPr>
      <w:r>
        <w:t>spring\repository\ElectiveBatchesRepository.java</w:t>
      </w:r>
    </w:p>
    <w:p>
      <w:r>
        <w:t>package com.qrms.spring.repository;</w:t>
        <w:br/>
        <w:br/>
        <w:t>import java.util.List;</w:t>
        <w:br/>
        <w:br/>
        <w:t>import javax.transaction.Transactional;</w:t>
        <w:br/>
        <w:br/>
        <w:t>import org.springframework.data.jpa.repository.JpaRepository;</w:t>
        <w:br/>
        <w:t>import org.springframework.data.jpa.repository.Modifying;</w:t>
        <w:br/>
        <w:t>import org.springframework.data.jpa.repository.Query;</w:t>
        <w:br/>
        <w:t>import org.springframework.stereotype.Repository;</w:t>
        <w:br/>
        <w:br/>
        <w:t>import com.qrms.spring.model.Course;</w:t>
        <w:br/>
        <w:t>import com.qrms.spring.model.Department;</w:t>
        <w:br/>
        <w:t>import com.qrms.spring.model.ElectiveBatches;</w:t>
        <w:br/>
        <w:br/>
        <w:t>@Repository</w:t>
        <w:br/>
        <w:t>public interface ElectiveBatchesRepository extends JpaRepository&lt;ElectiveBatches, Integer&gt; {</w:t>
        <w:br/>
        <w:br/>
        <w:tab/>
        <w:t>List&lt;ElectiveBatches&gt; findByDepartment(Department dept);</w:t>
        <w:br/>
        <w:tab/>
        <w:br/>
        <w:tab/>
        <w:br/>
        <w:tab/>
        <w:t>@Transactional</w:t>
        <w:br/>
        <w:tab/>
        <w:t>@Modifying</w:t>
        <w:br/>
        <w:tab/>
        <w:t>@Query("DELETE from ElectiveBatches eb where eb.electiveId in "</w:t>
        <w:br/>
        <w:tab/>
        <w:tab/>
        <w:tab/>
        <w:t>+ "(SELECT el.electiveCourseId from com.qrms.spring.model.Electives el where el.course=?1)")</w:t>
        <w:br/>
        <w:tab/>
        <w:t>void deleteByCourseId(Course course);</w:t>
        <w:br/>
        <w:t>}</w:t>
        <w:br/>
      </w:r>
    </w:p>
    <w:p>
      <w:pPr>
        <w:pStyle w:val="Heading1"/>
      </w:pPr>
      <w:r>
        <w:t>spring\repository\ElectivesRepository.java</w:t>
      </w:r>
    </w:p>
    <w:p>
      <w:r>
        <w:t>package com.qrms.spring.repository;</w:t>
        <w:br/>
        <w:br/>
        <w:t>import java.util.ArrayList;</w:t>
        <w:br/>
        <w:t>import java.util.Optional;</w:t>
        <w:br/>
        <w:br/>
        <w:t>import org.springframework.data.jpa.repository.JpaRepository;</w:t>
        <w:br/>
        <w:t>import org.springframework.data.jpa.repository.Query;</w:t>
        <w:br/>
        <w:br/>
        <w:t>import com.qrms.spring.model.Course;</w:t>
        <w:br/>
        <w:t>import com.qrms.spring.model.Electives;</w:t>
        <w:br/>
        <w:br/>
        <w:t>public interface ElectivesRepository extends JpaRepository&lt;Electives, Integer&gt;  {</w:t>
        <w:br/>
        <w:tab/>
        <w:t>ArrayList &lt;Electives&gt; findByCourse(Course course);</w:t>
        <w:br/>
        <w:tab/>
        <w:t>Electives findByElectiveCourseId(String electiveId);</w:t>
        <w:br/>
        <w:tab/>
        <w:t>//Electives findByElectiveCourseIdAndIsTheory(String electiveId);</w:t>
        <w:br/>
        <w:tab/>
        <w:t>Optional&lt;Electives&gt; findByElectiveName(String electiveName);</w:t>
        <w:br/>
        <w:tab/>
        <w:br/>
        <w:tab/>
        <w:t>//JPQL</w:t>
        <w:br/>
        <w:tab/>
        <w:t>@Query("SELECT "+</w:t>
        <w:br/>
        <w:tab/>
        <w:tab/>
        <w:tab/>
        <w:t xml:space="preserve">"new com.qrms.spring.model.Electives(e.electiveCourseId, e.course, e.electiveName) "+ </w:t>
        <w:br/>
        <w:tab/>
        <w:tab/>
        <w:tab/>
        <w:t>"FROM Electives e "+</w:t>
        <w:br/>
        <w:tab/>
        <w:tab/>
        <w:tab/>
        <w:t>"WHERE e.course.courseSem%2&lt;&gt;0")</w:t>
        <w:br/>
        <w:tab/>
        <w:t>ArrayList&lt;Electives&gt; findOddSemCoursesAndCourseTypeNotReg();</w:t>
        <w:br/>
        <w:tab/>
        <w:br/>
        <w:tab/>
        <w:t>//JPQL</w:t>
        <w:br/>
        <w:tab/>
        <w:t>@Query("SELECT "+</w:t>
        <w:br/>
        <w:tab/>
        <w:tab/>
        <w:tab/>
        <w:t xml:space="preserve">"new com.qrms.spring.model.Electives(e.electiveCourseId, e.course, e.electiveName) "+ </w:t>
        <w:br/>
        <w:tab/>
        <w:tab/>
        <w:tab/>
        <w:t>"FROM Electives e "+</w:t>
        <w:br/>
        <w:tab/>
        <w:tab/>
        <w:tab/>
        <w:t>"WHERE e.course.courseSem%2=0")</w:t>
        <w:br/>
        <w:tab/>
        <w:t>ArrayList&lt;Electives&gt; findEvenSemCoursesAndCourseTypeNotReg();</w:t>
        <w:br/>
        <w:tab/>
        <w:br/>
        <w:t>}</w:t>
        <w:br/>
      </w:r>
    </w:p>
    <w:p>
      <w:pPr>
        <w:pStyle w:val="Heading1"/>
      </w:pPr>
      <w:r>
        <w:t>spring\repository\ElectiveVacancyPrefCountsRepository.java</w:t>
      </w:r>
    </w:p>
    <w:p>
      <w:r>
        <w:t>package com.qrms.spring.repository;</w:t>
        <w:br/>
        <w:br/>
        <w:t>import java.util.ArrayList;</w:t>
        <w:br/>
        <w:br/>
        <w:t>import org.springframework.data.jpa.repository.JpaRepository;</w:t>
        <w:br/>
        <w:br/>
        <w:t>import com.qrms.spring.model.ElectiveVacancyPrefCounts;</w:t>
        <w:br/>
        <w:br/>
        <w:t>public interface ElectiveVacancyPrefCountsRepository extends JpaRepository&lt;ElectiveVacancyPrefCounts, Integer&gt; {</w:t>
        <w:br/>
        <w:tab/>
        <w:t>ArrayList&lt;ElectiveVacancyPrefCounts&gt; findAll();</w:t>
        <w:br/>
        <w:tab/>
        <w:t>ArrayList&lt;ElectiveVacancyPrefCounts&gt; findByCourseId(String course_id);</w:t>
        <w:br/>
        <w:tab/>
        <w:t>ElectiveVacancyPrefCounts findByElectiveId(String elective_id);</w:t>
        <w:br/>
        <w:tab/>
        <w:t>void deleteByCourseId(String courseId);</w:t>
        <w:br/>
        <w:t>}</w:t>
        <w:br/>
      </w:r>
    </w:p>
    <w:p>
      <w:pPr>
        <w:pStyle w:val="Heading1"/>
      </w:pPr>
      <w:r>
        <w:t>spring\repository\FacultyAcadRepository.java</w:t>
      </w:r>
    </w:p>
    <w:p>
      <w:r>
        <w:t>package com.qrms.spring.repository;</w:t>
        <w:br/>
        <w:br/>
        <w:t>import java.util.ArrayList;</w:t>
        <w:br/>
        <w:br/>
        <w:t>import org.springframework.data.jpa.repository.JpaRepository;</w:t>
        <w:br/>
        <w:t>import org.springframework.data.jpa.repository.Query;</w:t>
        <w:br/>
        <w:br/>
        <w:t>import com.qrms.spring.model.Department;</w:t>
        <w:br/>
        <w:t>import com.qrms.spring.model.FacultyAcad;</w:t>
        <w:br/>
        <w:br/>
        <w:t>public interface FacultyAcadRepository  extends JpaRepository&lt;FacultyAcad, Integer&gt;{</w:t>
        <w:br/>
        <w:tab/>
        <w:t>FacultyAcad findByUserName(String userName);</w:t>
        <w:br/>
        <w:br/>
        <w:tab/>
        <w:t>ArrayList&lt;FacultyAcad&gt; findByDepartmentEquals(Department dept);</w:t>
        <w:br/>
        <w:br/>
        <w:tab/>
        <w:t>@Query("SELECT count(*) from FacultyAcad fa where fa.designation=?1 and fa.department=?2")</w:t>
        <w:br/>
        <w:tab/>
        <w:t>int countFacultyByDesignationAndDepartment(String key,Department dept);</w:t>
        <w:br/>
        <w:tab/>
        <w:br/>
        <w:tab/>
        <w:t>@Query("SELECT count(*) from FacultyAcad fa where fa.department=?1")</w:t>
        <w:br/>
        <w:tab/>
        <w:t>int countFacultyByDepartment(Department dept);</w:t>
        <w:br/>
        <w:tab/>
        <w:br/>
        <w:t>}</w:t>
        <w:br/>
      </w:r>
    </w:p>
    <w:p>
      <w:pPr>
        <w:pStyle w:val="Heading1"/>
      </w:pPr>
      <w:r>
        <w:t>spring\repository\FacultyAllocCourseRepository.java</w:t>
      </w:r>
    </w:p>
    <w:p>
      <w:r>
        <w:t>package com.qrms.spring.repository;</w:t>
        <w:br/>
        <w:br/>
        <w:t>import org.springframework.data.jpa.repository.JpaRepository;</w:t>
        <w:br/>
        <w:br/>
        <w:t>import com.qrms.spring.model.FacultyAllocCourse;</w:t>
        <w:br/>
        <w:br/>
        <w:t>public interface FacultyAllocCourseRepository extends JpaRepository&lt;FacultyAllocCourse,Integer&gt; {</w:t>
        <w:br/>
        <w:br/>
        <w:t>}</w:t>
        <w:br/>
      </w:r>
    </w:p>
    <w:p>
      <w:pPr>
        <w:pStyle w:val="Heading1"/>
      </w:pPr>
      <w:r>
        <w:t>spring\repository\FacultyAllotedHoursRepository.java</w:t>
      </w:r>
    </w:p>
    <w:p>
      <w:r>
        <w:t>package com.qrms.spring.repository;</w:t>
        <w:br/>
        <w:br/>
        <w:t>import java.util.List;</w:t>
        <w:br/>
        <w:br/>
        <w:t>import org.springframework.data.jpa.repository.JpaRepository;</w:t>
        <w:br/>
        <w:t>import org.springframework.data.jpa.repository.Query;</w:t>
        <w:br/>
        <w:t>import org.springframework.stereotype.Repository;</w:t>
        <w:br/>
        <w:br/>
        <w:t>import com.qrms.spring.model.Department;</w:t>
        <w:br/>
        <w:t>import com.qrms.spring.model.FacultyAllotedHours;</w:t>
        <w:br/>
        <w:br/>
        <w:t>@Repository</w:t>
        <w:br/>
        <w:t>public interface FacultyAllotedHoursRepository extends JpaRepository&lt;FacultyAllotedHours, Integer&gt;{</w:t>
        <w:br/>
        <w:br/>
        <w:tab/>
        <w:br/>
        <w:tab/>
        <w:t xml:space="preserve">@Query("Select fa from FacultyAllotedHours fa where fa.facultyId in " + </w:t>
        <w:br/>
        <w:tab/>
        <w:tab/>
        <w:tab/>
        <w:t>"(SELECT fa.userName FROM com.qrms.spring.model.FacultyAcad fa where fa.department = ?1)")</w:t>
        <w:br/>
        <w:tab/>
        <w:t>List&lt;FacultyAllotedHours&gt; findFacsByDepartment(Department dept);</w:t>
        <w:br/>
        <w:br/>
        <w:tab/>
        <w:t>FacultyAllotedHours findByFacultyId(String userName);</w:t>
        <w:br/>
        <w:tab/>
        <w:br/>
        <w:tab/>
        <w:br/>
        <w:br/>
        <w:t>}</w:t>
        <w:br/>
      </w:r>
    </w:p>
    <w:p>
      <w:pPr>
        <w:pStyle w:val="Heading1"/>
      </w:pPr>
      <w:r>
        <w:t>spring\repository\FacultyPrefRepository.java</w:t>
      </w:r>
    </w:p>
    <w:p>
      <w:r>
        <w:t>package com.qrms.spring.repository;</w:t>
        <w:br/>
        <w:br/>
        <w:t>import java.util.ArrayList;</w:t>
        <w:br/>
        <w:br/>
        <w:t>import javax.transaction.Transactional;</w:t>
        <w:br/>
        <w:br/>
        <w:t>import org.springframework.data.jpa.repository.JpaRepository;</w:t>
        <w:br/>
        <w:t>import org.springframework.data.jpa.repository.Modifying;</w:t>
        <w:br/>
        <w:t>import org.springframework.data.jpa.repository.Query;</w:t>
        <w:br/>
        <w:t>import org.springframework.stereotype.Repository;</w:t>
        <w:br/>
        <w:br/>
        <w:t>import com.qrms.spring.model.Department;</w:t>
        <w:br/>
        <w:t>import com.qrms.spring.model.FacultyPref;</w:t>
        <w:br/>
        <w:br/>
        <w:t>@Repository</w:t>
        <w:br/>
        <w:t>public interface FacultyPrefRepository extends JpaRepository&lt;FacultyPref, Integer&gt;{</w:t>
        <w:br/>
        <w:tab/>
        <w:t>ArrayList&lt;FacultyPref&gt; findByUserName(String user_name);</w:t>
        <w:br/>
        <w:tab/>
        <w:t>ArrayList&lt;FacultyPref&gt; findByUserNameAndYear(String userName, String year);</w:t>
        <w:br/>
        <w:tab/>
        <w:t>ArrayList&lt;FacultyPref&gt; findByElectiveId(String id);</w:t>
        <w:br/>
        <w:tab/>
        <w:t>ArrayList&lt;FacultyPref&gt; findByCourseId(String id);</w:t>
        <w:br/>
        <w:tab/>
        <w:br/>
        <w:tab/>
        <w:t>@Query("SELECT "+</w:t>
        <w:br/>
        <w:tab/>
        <w:tab/>
        <w:tab/>
        <w:t xml:space="preserve">"count(DISTINCT fp.userName) "+ </w:t>
        <w:br/>
        <w:tab/>
        <w:tab/>
        <w:tab/>
        <w:t>"FROM FacultyPref fp where fp.userName in "+</w:t>
        <w:br/>
        <w:tab/>
        <w:tab/>
        <w:tab/>
        <w:t>"("</w:t>
        <w:br/>
        <w:tab/>
        <w:tab/>
        <w:tab/>
        <w:t>+ "SELECT fa.userName FROM com.qrms.spring.model.FacultyAcad fa where fa.department = ?1"</w:t>
        <w:br/>
        <w:tab/>
        <w:tab/>
        <w:tab/>
        <w:t>+ ")")</w:t>
        <w:br/>
        <w:tab/>
        <w:t>int findFacultyPrefCountByDepartment(Department dept);</w:t>
        <w:br/>
        <w:br/>
        <w:tab/>
        <w:t>@Transactional</w:t>
        <w:br/>
        <w:tab/>
        <w:t>@Modifying</w:t>
        <w:br/>
        <w:tab/>
        <w:t>@Query("Delete from FacultyPref fp where fp.userName in "</w:t>
        <w:br/>
        <w:tab/>
        <w:tab/>
        <w:tab/>
        <w:t>+ "(SELECT fa.userName FROM com.qrms.spring.model.FacultyAcad fa where fa.department = ?1)")</w:t>
        <w:br/>
        <w:tab/>
        <w:t>void deleteByDepartment(Department dept);</w:t>
        <w:br/>
        <w:tab/>
        <w:br/>
        <w:t>}</w:t>
        <w:br/>
      </w:r>
    </w:p>
    <w:p>
      <w:pPr>
        <w:pStyle w:val="Heading1"/>
      </w:pPr>
      <w:r>
        <w:t>spring\repository\OldTimeSlotsRepository.java</w:t>
      </w:r>
    </w:p>
    <w:p>
      <w:r>
        <w:t>package com.qrms.spring.repository;</w:t>
        <w:br/>
        <w:br/>
        <w:t>import org.springframework.data.jpa.repository.JpaRepository;</w:t>
        <w:br/>
        <w:br/>
        <w:t>import com.qrms.spring.model.OldTimeSlots;</w:t>
        <w:br/>
        <w:br/>
        <w:t>public interface OldTimeSlotsRepository extends JpaRepository&lt;OldTimeSlots, Integer&gt;{</w:t>
        <w:br/>
        <w:br/>
        <w:t>}</w:t>
        <w:br/>
      </w:r>
    </w:p>
    <w:p>
      <w:pPr>
        <w:pStyle w:val="Heading1"/>
      </w:pPr>
      <w:r>
        <w:t>spring\repository\OpenFacultyPrefsRepository.java</w:t>
      </w:r>
    </w:p>
    <w:p>
      <w:r>
        <w:t>package com.qrms.spring.repository;</w:t>
        <w:br/>
        <w:br/>
        <w:br/>
        <w:t>import javax.transaction.Transactional;</w:t>
        <w:br/>
        <w:br/>
        <w:t>import org.springframework.data.jpa.repository.JpaRepository;</w:t>
        <w:br/>
        <w:t>import org.springframework.data.jpa.repository.Modifying;</w:t>
        <w:br/>
        <w:t>import org.springframework.stereotype.Repository;</w:t>
        <w:br/>
        <w:br/>
        <w:t>import com.qrms.spring.model.OpenFacultyPrefs;</w:t>
        <w:br/>
        <w:br/>
        <w:t>@Repository</w:t>
        <w:br/>
        <w:t>public interface OpenFacultyPrefsRepository extends JpaRepository&lt;OpenFacultyPrefs, Integer&gt; {</w:t>
        <w:br/>
        <w:br/>
        <w:tab/>
        <w:t>OpenFacultyPrefs findByDeptId(String deptId);</w:t>
        <w:br/>
        <w:br/>
        <w:tab/>
        <w:t>@Transactional</w:t>
        <w:br/>
        <w:tab/>
        <w:t>@Modifying</w:t>
        <w:br/>
        <w:tab/>
        <w:t>void deleteByDeptId(String deptId);</w:t>
        <w:br/>
        <w:br/>
        <w:t>}</w:t>
        <w:br/>
      </w:r>
    </w:p>
    <w:p>
      <w:pPr>
        <w:pStyle w:val="Heading1"/>
      </w:pPr>
      <w:r>
        <w:t>spring\repository\PasswordResetTokenRepository.java</w:t>
      </w:r>
    </w:p>
    <w:p>
      <w:r>
        <w:t>package com.qrms.spring.repository;</w:t>
        <w:br/>
        <w:br/>
        <w:t>import java.util.Optional;</w:t>
        <w:br/>
        <w:br/>
        <w:t>import org.springframework.data.jpa.repository.JpaRepository;</w:t>
        <w:br/>
        <w:t>import org.springframework.stereotype.Repository;</w:t>
        <w:br/>
        <w:br/>
        <w:t>import com.qrms.spring.model.PasswordResetToken;</w:t>
        <w:br/>
        <w:br/>
        <w:t>@Repository</w:t>
        <w:br/>
        <w:t>public interface PasswordResetTokenRepository extends JpaRepository&lt;PasswordResetToken, Integer&gt; {</w:t>
        <w:br/>
        <w:tab/>
        <w:t>Optional&lt;PasswordResetToken&gt; findByToken(String token);</w:t>
        <w:br/>
        <w:t>}</w:t>
        <w:br/>
      </w:r>
    </w:p>
    <w:p>
      <w:pPr>
        <w:pStyle w:val="Heading1"/>
      </w:pPr>
      <w:r>
        <w:t>spring\repository\PracticalListRepository.java</w:t>
      </w:r>
    </w:p>
    <w:p>
      <w:r>
        <w:t>package com.qrms.spring.repository;</w:t>
        <w:br/>
        <w:br/>
        <w:t>import java.util.List;</w:t>
        <w:br/>
        <w:br/>
        <w:t>import javax.transaction.Transactional;</w:t>
        <w:br/>
        <w:br/>
        <w:t>import org.springframework.data.jpa.repository.JpaRepository;</w:t>
        <w:br/>
        <w:t>import org.springframework.data.jpa.repository.Modifying;</w:t>
        <w:br/>
        <w:t>import org.springframework.data.jpa.repository.Query;</w:t>
        <w:br/>
        <w:br/>
        <w:t>import com.qrms.spring.model.Department;</w:t>
        <w:br/>
        <w:t>import com.qrms.spring.model.PracticalList;</w:t>
        <w:br/>
        <w:br/>
        <w:t>public interface PracticalListRepository extends JpaRepository&lt;PracticalList, Integer&gt; {</w:t>
        <w:br/>
        <w:br/>
        <w:tab/>
        <w:t>@Transactional</w:t>
        <w:br/>
        <w:tab/>
        <w:t>@Modifying</w:t>
        <w:br/>
        <w:tab/>
        <w:t>@Query("delete from PracticalList p where p.facultyId in ?1")</w:t>
        <w:br/>
        <w:tab/>
        <w:t>void deleteByFacultyIdList(List&lt;String&gt; facIdList);</w:t>
        <w:br/>
        <w:br/>
        <w:tab/>
        <w:t xml:space="preserve">@Query("Select pl from PracticalList pl where pl.facultyId in " + </w:t>
        <w:br/>
        <w:tab/>
        <w:tab/>
        <w:tab/>
        <w:t>"(SELECT fa.userName FROM com.qrms.spring.model.FacultyAcad fa where fa.department = ?1)")</w:t>
        <w:br/>
        <w:tab/>
        <w:t>List&lt;PracticalList&gt; findByFacultyIdDepartment(Department dept);</w:t>
        <w:br/>
        <w:br/>
        <w:tab/>
        <w:t>List&lt;PracticalList&gt; findByFacultyId(String userName);</w:t>
        <w:br/>
        <w:br/>
        <w:t>}</w:t>
        <w:br/>
      </w:r>
    </w:p>
    <w:p>
      <w:pPr>
        <w:pStyle w:val="Heading1"/>
      </w:pPr>
      <w:r>
        <w:t>spring\repository\ResourceRepository.java</w:t>
      </w:r>
    </w:p>
    <w:p>
      <w:r>
        <w:t>package com.qrms.spring.repository;</w:t>
        <w:br/>
        <w:br/>
        <w:t>import java.util.ArrayList;</w:t>
        <w:br/>
        <w:t>import java.util.List;</w:t>
        <w:br/>
        <w:br/>
        <w:t>import org.springframework.data.jpa.repository.JpaRepository;</w:t>
        <w:br/>
        <w:t>import org.springframework.data.jpa.repository.Query;</w:t>
        <w:br/>
        <w:br/>
        <w:t>import com.qrms.spring.model.Department;</w:t>
        <w:br/>
        <w:t>import com.qrms.spring.model.Resource;</w:t>
        <w:br/>
        <w:br/>
        <w:t>public interface ResourceRepository extends JpaRepository&lt;Resource, Integer&gt;{</w:t>
        <w:br/>
        <w:br/>
        <w:tab/>
        <w:t>List&lt;Resource&gt; findByDepartment(Department department);</w:t>
        <w:br/>
        <w:br/>
        <w:tab/>
        <w:t>Resource findByResourceId(String concat);</w:t>
        <w:br/>
        <w:tab/>
        <w:br/>
        <w:tab/>
        <w:t>@Query("select r from Resource r where r.department = ?1 and r.resourceType = ?2 and r.resourceCapacity &gt;= ?3")</w:t>
        <w:br/>
        <w:tab/>
        <w:t>ArrayList&lt;Resource&gt; findByDepartmentAndResourceTypeAndResourceCapacityGreaterThan(Department d, String rType,</w:t>
        <w:br/>
        <w:tab/>
        <w:tab/>
        <w:tab/>
        <w:t>int minSeats);</w:t>
        <w:br/>
        <w:br/>
        <w:t>}</w:t>
        <w:br/>
      </w:r>
    </w:p>
    <w:p>
      <w:pPr>
        <w:pStyle w:val="Heading1"/>
      </w:pPr>
      <w:r>
        <w:t>spring\repository\ResourceRequestsRepository.java</w:t>
      </w:r>
    </w:p>
    <w:p>
      <w:r>
        <w:t>package com.qrms.spring.repository;</w:t>
        <w:br/>
        <w:br/>
        <w:t>import java.sql.Date;</w:t>
        <w:br/>
        <w:t>import java.sql.Time;</w:t>
        <w:br/>
        <w:t>import java.util.ArrayList;</w:t>
        <w:br/>
        <w:br/>
        <w:t>import org.springframework.data.jpa.repository.JpaRepository;</w:t>
        <w:br/>
        <w:t>import org.springframework.data.jpa.repository.Modifying;</w:t>
        <w:br/>
        <w:t>import org.springframework.data.jpa.repository.Query;</w:t>
        <w:br/>
        <w:t>import org.springframework.transaction.annotation.Transactional;</w:t>
        <w:br/>
        <w:br/>
        <w:t>import com.qrms.spring.model.Resource;</w:t>
        <w:br/>
        <w:t>import com.qrms.spring.model.ResourceRequests;</w:t>
        <w:br/>
        <w:br/>
        <w:t>public interface ResourceRequestsRepository extends JpaRepository&lt;ResourceRequests, Integer&gt;{</w:t>
        <w:br/>
        <w:tab/>
        <w:t>@Query("SELECT rr "+</w:t>
        <w:br/>
        <w:tab/>
        <w:tab/>
        <w:tab/>
        <w:t xml:space="preserve">//"new com.qrms.spring.model.ResourceRequests(rr.requestId,rr.resourceId,rr.requestBy,rr.slotDate,rr.slotStartTime,rr.slotEndTime,rr.slotActivityName,rr.requestedDate,rr.requestTime,rr.slotDay) "+ </w:t>
        <w:br/>
        <w:tab/>
        <w:tab/>
        <w:tab/>
        <w:t>"FROM ResourceRequests rr " +</w:t>
        <w:br/>
        <w:tab/>
        <w:tab/>
        <w:tab/>
        <w:t>"WHERE rr.resourceId.resourceIncharge.userName=?1")</w:t>
        <w:br/>
        <w:tab/>
        <w:t>ArrayList&lt;ResourceRequests&gt; findByResourceIncharge(String userName);</w:t>
        <w:br/>
        <w:br/>
        <w:tab/>
        <w:t>ArrayList&lt;ResourceRequests&gt; findByResourceIdAndSlotDate(Resource resourceId, Date slotDate);</w:t>
        <w:br/>
        <w:br/>
        <w:tab/>
        <w:t>ResourceRequests findByRequestId(Integer getOverlapsFor);</w:t>
        <w:br/>
        <w:tab/>
        <w:br/>
        <w:tab/>
        <w:t>@Transactional</w:t>
        <w:br/>
        <w:tab/>
        <w:t>@Modifying</w:t>
        <w:br/>
        <w:tab/>
        <w:t>@Query("DELETE FROM ResourceRequests rr WHERE (rr.slotDate &lt; ?1) or (rr.slotDate = ?1 and rr.slotStartTime &lt;= ?2)")</w:t>
        <w:br/>
        <w:tab/>
        <w:t>void deletePastRequests(Date sqlDate, Time t);</w:t>
        <w:br/>
        <w:tab/>
        <w:br/>
        <w:tab/>
        <w:t>@Query("SELECT rr "+</w:t>
        <w:br/>
        <w:tab/>
        <w:tab/>
        <w:tab/>
        <w:t xml:space="preserve">//"new com.qrms.spring.model.ResourceRequests(rr.requestId,rr.resourceId,rr.requestBy,rr.slotDate,rr.slotStartTime,rr.slotEndTime,rr.slotActivityName,rr.requestedDate,rr.requestTime,rr.slotDay) "+ </w:t>
        <w:br/>
        <w:tab/>
        <w:tab/>
        <w:tab/>
        <w:t>"FROM ResourceRequests rr " +</w:t>
        <w:br/>
        <w:tab/>
        <w:tab/>
        <w:tab/>
        <w:t>"WHERE rr.requestBy.userName=?1")</w:t>
        <w:br/>
        <w:tab/>
        <w:t>ArrayList&lt;ResourceRequests&gt; findByRequestBy(String userName);</w:t>
        <w:br/>
        <w:br/>
        <w:tab/>
        <w:t>void deleteByRequestId(Integer requestToDelete);</w:t>
        <w:br/>
        <w:br/>
        <w:t>}</w:t>
        <w:br/>
      </w:r>
    </w:p>
    <w:p>
      <w:pPr>
        <w:pStyle w:val="Heading1"/>
      </w:pPr>
      <w:r>
        <w:t>spring\repository\RoleRepository.java</w:t>
      </w:r>
    </w:p>
    <w:p>
      <w:r>
        <w:t>package com.qrms.spring.repository;</w:t>
        <w:br/>
        <w:br/>
        <w:t>import org.springframework.data.jpa.repository.JpaRepository;</w:t>
        <w:br/>
        <w:t>import org.springframework.stereotype.Repository;</w:t>
        <w:br/>
        <w:br/>
        <w:t>import com.qrms.spring.model.Role;</w:t>
        <w:br/>
        <w:br/>
        <w:t>@Repository</w:t>
        <w:br/>
        <w:t>public interface RoleRepository extends JpaRepository&lt;Role, Integer&gt; {</w:t>
        <w:br/>
        <w:tab/>
        <w:t xml:space="preserve"> Role findByRole(String role);</w:t>
        <w:br/>
        <w:tab/>
        <w:br/>
        <w:t>}</w:t>
        <w:br/>
      </w:r>
    </w:p>
    <w:p>
      <w:pPr>
        <w:pStyle w:val="Heading1"/>
      </w:pPr>
      <w:r>
        <w:t>spring\repository\StudentAcadRepository.java</w:t>
      </w:r>
    </w:p>
    <w:p>
      <w:r>
        <w:t>package com.qrms.spring.repository;</w:t>
        <w:br/>
        <w:br/>
        <w:t>import java.util.ArrayList;</w:t>
        <w:br/>
        <w:t>import org.springframework.data.jpa.repository.JpaRepository;</w:t>
        <w:br/>
        <w:t>import org.springframework.data.jpa.repository.Query;</w:t>
        <w:br/>
        <w:t>import org.springframework.stereotype.Repository;</w:t>
        <w:br/>
        <w:br/>
        <w:t>import com.qrms.spring.model.Department;</w:t>
        <w:br/>
        <w:t>import com.qrms.spring.model.StudentAcad;</w:t>
        <w:br/>
        <w:t>import com.qrms.spring.queryBeans.StudentCountByYearSem;</w:t>
        <w:br/>
        <w:br/>
        <w:t>@Repository</w:t>
        <w:br/>
        <w:t>public interface StudentAcadRepository extends JpaRepository&lt;StudentAcad, Integer&gt; {</w:t>
        <w:br/>
        <w:tab/>
        <w:br/>
        <w:tab/>
        <w:t>StudentAcad findByUserName(String name);</w:t>
        <w:br/>
        <w:tab/>
        <w:t>ArrayList&lt;StudentAcad&gt; findBySemEqualsAndYearEquals(int semester,String year);</w:t>
        <w:br/>
        <w:tab/>
        <w:br/>
        <w:tab/>
        <w:t>//JPQL</w:t>
        <w:br/>
        <w:tab/>
        <w:t>@Query("SELECT "+</w:t>
        <w:br/>
        <w:tab/>
        <w:tab/>
        <w:tab/>
        <w:t xml:space="preserve">"new com.qrms.spring.queryBeans.StudentCountByYearSem(count(sa.userName),sa.year,sa.sem) "+ </w:t>
        <w:br/>
        <w:tab/>
        <w:tab/>
        <w:tab/>
        <w:t>"FROM StudentAcad sa where "+</w:t>
        <w:br/>
        <w:tab/>
        <w:tab/>
        <w:tab/>
        <w:t>"sa.year=?1 and sa.sem=?2 and sa.department=?3 "+</w:t>
        <w:br/>
        <w:tab/>
        <w:tab/>
        <w:tab/>
        <w:t>"GROUP BY sa.sem,sa.year,sa.department")</w:t>
        <w:br/>
        <w:tab/>
        <w:t>StudentCountByYearSem findStudentCountByYearSemDept(String year, int sem, Department dept);</w:t>
        <w:br/>
        <w:tab/>
        <w:br/>
        <w:tab/>
        <w:t>ArrayList&lt;StudentAcad&gt; findBySemEqualsAndYearEqualsAndDepartmentEquals(int semester, String year,</w:t>
        <w:br/>
        <w:tab/>
        <w:tab/>
        <w:tab/>
        <w:t>Department department);</w:t>
        <w:br/>
        <w:tab/>
        <w:t>ArrayList&lt;StudentAcad&gt; findByYearEqualsAndDepartmentEquals(String year, Department dept);</w:t>
        <w:br/>
        <w:t>}</w:t>
        <w:br/>
      </w:r>
    </w:p>
    <w:p>
      <w:pPr>
        <w:pStyle w:val="Heading1"/>
      </w:pPr>
      <w:r>
        <w:t>spring\repository\StudentAllocCourseRepository.java</w:t>
      </w:r>
    </w:p>
    <w:p>
      <w:r>
        <w:t>package com.qrms.spring.repository;</w:t>
        <w:br/>
        <w:br/>
        <w:t>import java.util.ArrayList;</w:t>
        <w:br/>
        <w:br/>
        <w:t>import org.springframework.data.jpa.repository.JpaRepository;</w:t>
        <w:br/>
        <w:t>import org.springframework.data.jpa.repository.Modifying;</w:t>
        <w:br/>
        <w:t>import org.springframework.data.jpa.repository.Query;</w:t>
        <w:br/>
        <w:t>import org.springframework.transaction.annotation.Transactional;</w:t>
        <w:br/>
        <w:br/>
        <w:t>import com.qrms.spring.model.Course;</w:t>
        <w:br/>
        <w:t>import com.qrms.spring.model.Electives;</w:t>
        <w:br/>
        <w:t>import com.qrms.spring.model.StudentAcad;</w:t>
        <w:br/>
        <w:t>import com.qrms.spring.model.StudentAllocCourse;</w:t>
        <w:br/>
        <w:br/>
        <w:t>public interface StudentAllocCourseRepository extends JpaRepository&lt;StudentAllocCourse, Integer&gt; {</w:t>
        <w:br/>
        <w:tab/>
        <w:t>ArrayList&lt;StudentAllocCourse&gt; findByCourseId(Course course_id);</w:t>
        <w:br/>
        <w:br/>
        <w:tab/>
        <w:t>void deleteByCourseId(Course course);</w:t>
        <w:br/>
        <w:br/>
        <w:tab/>
        <w:t>//JPQL</w:t>
        <w:br/>
        <w:tab/>
        <w:t>@Transactional</w:t>
        <w:br/>
        <w:tab/>
        <w:t>@Modifying</w:t>
        <w:br/>
        <w:tab/>
        <w:t>@Query("UPDATE StudentAllocCourse sac SET "</w:t>
        <w:br/>
        <w:tab/>
        <w:tab/>
        <w:tab/>
        <w:t>+ "sac.batchId=?2 "</w:t>
        <w:br/>
        <w:tab/>
        <w:tab/>
        <w:tab/>
        <w:t>+ "WHERE sac.elective = ?1")</w:t>
        <w:br/>
        <w:tab/>
        <w:t>void updateBatchIdByElectiveId(Electives elective,String batchId);</w:t>
        <w:br/>
        <w:br/>
        <w:tab/>
        <w:t>ArrayList &lt;StudentAllocCourse&gt; findByElective(Electives elective);</w:t>
        <w:br/>
        <w:t>//</w:t>
        <w:tab/>
        <w:t>public StudentAllocCourse(int id,String batchId, Course courseId,Electives elective,StudentAcad student,int prefNo ) {</w:t>
        <w:br/>
        <w:br/>
        <w:tab/>
        <w:t>//select * from student_alloc_course where student in (select user_name as student from student_acad order by div_id);</w:t>
        <w:br/>
        <w:tab/>
        <w:t>@Query("SELECT new StudentAllocCourse(sac.id,sac.batchId,sac.courseId,sac.elective,sac.student,sac.prefNo) from "</w:t>
        <w:br/>
        <w:tab/>
        <w:tab/>
        <w:tab/>
        <w:t>+ "StudentAllocCourse sac where sac.elective = ?1")</w:t>
        <w:br/>
        <w:t>//</w:t>
        <w:tab/>
        <w:tab/>
        <w:tab/>
        <w:t>+ " AND sac.student IN "</w:t>
        <w:br/>
        <w:t>//</w:t>
        <w:tab/>
        <w:tab/>
        <w:tab/>
        <w:t>+ "SELECT com.qrms.spring.model.StudentAcad(sa.userName) FROM com.qrms.spring.model.StudentAcad sa "</w:t>
        <w:br/>
        <w:t>//</w:t>
        <w:tab/>
        <w:tab/>
        <w:tab/>
        <w:t>+ "order by sa.divId")</w:t>
        <w:br/>
        <w:tab/>
        <w:t>ArrayList &lt;StudentAllocCourse&gt; findByElectiveIdSortedByDiv(Electives elective);</w:t>
        <w:br/>
        <w:br/>
        <w:tab/>
        <w:t>ArrayList&lt;StudentAllocCourse&gt; findByStudent(StudentAcad studentProfile);</w:t>
        <w:br/>
        <w:t>}</w:t>
        <w:br/>
      </w:r>
    </w:p>
    <w:p>
      <w:pPr>
        <w:pStyle w:val="Heading1"/>
      </w:pPr>
      <w:r>
        <w:t>spring\repository\StudentPrefRepository.java</w:t>
      </w:r>
    </w:p>
    <w:p>
      <w:r>
        <w:t>package com.qrms.spring.repository;</w:t>
        <w:br/>
        <w:br/>
        <w:t>import java.util.ArrayList;</w:t>
        <w:br/>
        <w:t>import java.util.List;</w:t>
        <w:br/>
        <w:br/>
        <w:t>import org.springframework.data.jpa.repository.JpaRepository;</w:t>
        <w:br/>
        <w:t>import org.springframework.data.jpa.repository.Query;</w:t>
        <w:br/>
        <w:t>import org.springframework.stereotype.Repository;</w:t>
        <w:br/>
        <w:br/>
        <w:t>import com.qrms.spring.model.Electives;</w:t>
        <w:br/>
        <w:t>import com.qrms.spring.model.StudentPref;</w:t>
        <w:br/>
        <w:t>import com.qrms.spring.queryBeans.PrefGroupByCourseStudent;</w:t>
        <w:br/>
        <w:t>import com.qrms.spring.queryBeans.PrefNumCountPerElective;</w:t>
        <w:br/>
        <w:br/>
        <w:t>@Repository</w:t>
        <w:br/>
        <w:t>public interface StudentPrefRepository extends JpaRepository&lt;StudentPref, Integer&gt;{</w:t>
        <w:br/>
        <w:tab/>
        <w:br/>
        <w:tab/>
        <w:br/>
        <w:tab/>
        <w:t>ArrayList&lt;StudentPref&gt; findByUserName(String user_name);</w:t>
        <w:br/>
        <w:tab/>
        <w:t>ArrayList&lt;StudentPref&gt; findByCourseIdEquals(String electiveId);</w:t>
        <w:br/>
        <w:tab/>
        <w:br/>
        <w:tab/>
        <w:t>//JPQL</w:t>
        <w:br/>
        <w:tab/>
        <w:t>@Query("SELECT "+</w:t>
        <w:br/>
        <w:tab/>
        <w:tab/>
        <w:tab/>
        <w:t>"new com.qrms.spring.queryBeans.PrefGroupByCourseStudent(count(DISTINCT sp.userName),sp.courseId) "+</w:t>
        <w:br/>
        <w:tab/>
        <w:tab/>
        <w:tab/>
        <w:t>"FROM StudentPref sp where sp.courseId = ?1 GROUP BY sp.courseId")</w:t>
        <w:br/>
        <w:tab/>
        <w:t>PrefGroupByCourseStudent findPrefsGroupByCourseStudent(String courseId);</w:t>
        <w:br/>
        <w:br/>
        <w:tab/>
        <w:t>//JPQL: Count priority-wise number of preferences for each elective</w:t>
        <w:br/>
        <w:tab/>
        <w:t>@Query("SELECT "+</w:t>
        <w:br/>
        <w:tab/>
        <w:tab/>
        <w:tab/>
        <w:t>"new com.qrms.spring.queryBeans.PrefNumCountPerElective(count(sp.prefNo),sp.prefNo,sp.elective) "+</w:t>
        <w:br/>
        <w:tab/>
        <w:tab/>
        <w:tab/>
        <w:t>"FROM StudentPref sp GROUP BY sp.prefNo,sp.elective")</w:t>
        <w:br/>
        <w:tab/>
        <w:t>List&lt;PrefNumCountPerElective&gt; findPrefNumCountPerElective();</w:t>
        <w:br/>
        <w:br/>
        <w:tab/>
        <w:t>void deleteByCourseId(String courseId);</w:t>
        <w:br/>
        <w:tab/>
        <w:t>ArrayList&lt;StudentPref&gt; findByUserNameAndCourseId(String userName,String course_id);</w:t>
        <w:br/>
        <w:tab/>
        <w:t>ArrayList&lt;StudentPref&gt; findByElective(Electives e);</w:t>
        <w:br/>
        <w:br/>
        <w:t>}</w:t>
        <w:br/>
      </w:r>
    </w:p>
    <w:p>
      <w:pPr>
        <w:pStyle w:val="Heading1"/>
      </w:pPr>
      <w:r>
        <w:t>spring\repository\TimeSlotsRepository.java</w:t>
      </w:r>
    </w:p>
    <w:p>
      <w:r>
        <w:t>package com.qrms.spring.repository;</w:t>
        <w:br/>
        <w:br/>
        <w:t>import java.sql.Date;</w:t>
        <w:br/>
        <w:t>import java.util.ArrayList;</w:t>
        <w:br/>
        <w:br/>
        <w:t>import org.springframework.data.jpa.repository.JpaRepository;</w:t>
        <w:br/>
        <w:t>import org.springframework.data.jpa.repository.Query;</w:t>
        <w:br/>
        <w:br/>
        <w:t>import com.qrms.spring.model.Resource;</w:t>
        <w:br/>
        <w:t>import com.qrms.spring.model.TimeSlots;</w:t>
        <w:br/>
        <w:br/>
        <w:t>public interface TimeSlotsRepository extends JpaRepository&lt;TimeSlots, Integer&gt;{</w:t>
        <w:br/>
        <w:br/>
        <w:tab/>
        <w:t>ArrayList&lt;TimeSlots&gt; findByResourceIdAndDate(Resource r, Date format);</w:t>
        <w:br/>
        <w:tab/>
        <w:br/>
        <w:tab/>
        <w:t>@Query("SELECT ts "+</w:t>
        <w:br/>
        <w:tab/>
        <w:tab/>
        <w:tab/>
        <w:t xml:space="preserve">//"new com.qrms.spring.model.ResourceRequests(rr.requestId,rr.resourceId,rr.requestBy,rr.slotDate,rr.slotStartTime,rr.slotEndTime,rr.slotActivityName,rr.requestedDate,rr.requestTime,rr.slotDay) "+ </w:t>
        <w:br/>
        <w:tab/>
        <w:tab/>
        <w:tab/>
        <w:t>"FROM TimeSlots ts " +</w:t>
        <w:br/>
        <w:tab/>
        <w:tab/>
        <w:tab/>
        <w:t>"WHERE ts.slotIncharge.userName=?1")</w:t>
        <w:br/>
        <w:tab/>
        <w:t>ArrayList&lt;TimeSlots&gt; findBySlotIncharge(String userName);</w:t>
        <w:br/>
        <w:tab/>
        <w:br/>
        <w:t>}</w:t>
        <w:br/>
      </w:r>
    </w:p>
    <w:p>
      <w:pPr>
        <w:pStyle w:val="Heading1"/>
      </w:pPr>
      <w:r>
        <w:t>spring\repository\TimeTableRepository.java</w:t>
      </w:r>
    </w:p>
    <w:p>
      <w:r>
        <w:t>package com.qrms.spring.repository;</w:t>
        <w:br/>
        <w:br/>
        <w:t>import java.util.ArrayList;</w:t>
        <w:br/>
        <w:br/>
        <w:t>import org.springframework.data.jpa.repository.JpaRepository;</w:t>
        <w:br/>
        <w:br/>
        <w:t>import com.qrms.spring.model.Department;</w:t>
        <w:br/>
        <w:t>import com.qrms.spring.model.Resource;</w:t>
        <w:br/>
        <w:t>import com.qrms.spring.model.TimeTable;</w:t>
        <w:br/>
        <w:br/>
        <w:t>public interface TimeTableRepository extends JpaRepository&lt;TimeTable, Integer&gt;{</w:t>
        <w:br/>
        <w:br/>
        <w:tab/>
        <w:t>ArrayList&lt;TimeTable&gt; findByResourceIdAndDay(Resource r, String day);</w:t>
        <w:br/>
        <w:br/>
        <w:tab/>
        <w:t>void deleteByDepartmentAndDay(Department department, String day);</w:t>
        <w:br/>
        <w:tab/>
        <w:br/>
        <w:t>}</w:t>
        <w:br/>
      </w:r>
    </w:p>
    <w:p>
      <w:pPr>
        <w:pStyle w:val="Heading1"/>
      </w:pPr>
      <w:r>
        <w:t>spring\repository\UsersRepository.java</w:t>
      </w:r>
    </w:p>
    <w:p>
      <w:r>
        <w:t>package com.qrms.spring.repository;</w:t>
        <w:br/>
        <w:br/>
        <w:t>import java.util.ArrayList;</w:t>
        <w:br/>
        <w:t>import java.util.List;</w:t>
        <w:br/>
        <w:t>import java.util.Optional;</w:t>
        <w:br/>
        <w:t>import java.util.Set;</w:t>
        <w:br/>
        <w:br/>
        <w:t>import org.springframework.data.jpa.repository.JpaRepository;</w:t>
        <w:br/>
        <w:t>import org.springframework.data.jpa.repository.Query;</w:t>
        <w:br/>
        <w:t>import org.springframework.stereotype.Repository;</w:t>
        <w:br/>
        <w:br/>
        <w:t>import com.qrms.spring.model.Role;</w:t>
        <w:br/>
        <w:t>import com.qrms.spring.model.Users;</w:t>
        <w:br/>
        <w:br/>
        <w:t>//repository to perform CRUD with Users table</w:t>
        <w:br/>
        <w:t>@Repository</w:t>
        <w:br/>
        <w:t>public interface UsersRepository extends JpaRepository&lt;Users, Integer&gt; {</w:t>
        <w:br/>
        <w:br/>
        <w:tab/>
        <w:t>Optional&lt;Users&gt; findByUserName(String user_name);</w:t>
        <w:br/>
        <w:tab/>
        <w:t>Optional&lt;Users&gt; findByEmail(String email);</w:t>
        <w:br/>
        <w:tab/>
        <w:t>ArrayList&lt;Users&gt; findByRoles(Set&lt;Role&gt; roles);</w:t>
        <w:br/>
        <w:tab/>
        <w:br/>
        <w:tab/>
        <w:t>@Query("select new Users(u.userName, u.firstName, u.lastName) from Users u where u.userName in ?1")</w:t>
        <w:br/>
        <w:tab/>
        <w:t>List&lt;Users&gt; findByUserNameList(List&lt;String&gt; facIds);</w:t>
        <w:br/>
        <w:tab/>
        <w:br/>
        <w:br/>
        <w:t>}</w:t>
        <w:br/>
      </w:r>
    </w:p>
    <w:p>
      <w:pPr>
        <w:pStyle w:val="Heading1"/>
      </w:pPr>
      <w:r>
        <w:t>spring\resource\AdminController.java</w:t>
      </w:r>
    </w:p>
    <w:p>
      <w:r>
        <w:t>package com.qrms.spring.resource;</w:t>
        <w:br/>
        <w:br/>
        <w:t>import java.io.File;</w:t>
        <w:br/>
        <w:t>import java.io.FileInputStream;</w:t>
        <w:br/>
        <w:t>import java.sql.Time;</w:t>
        <w:br/>
        <w:t>import java.text.DateFormat;</w:t>
        <w:br/>
        <w:t>import java.text.ParseException;</w:t>
        <w:br/>
        <w:t>import java.text.SimpleDateFormat;</w:t>
        <w:br/>
        <w:t>import java.util.ArrayList;</w:t>
        <w:br/>
        <w:t>import java.util.Arrays;</w:t>
        <w:br/>
        <w:t>import java.util.Collections;</w:t>
        <w:br/>
        <w:t>import java.util.HashMap;</w:t>
        <w:br/>
        <w:t>import java.util.HashSet;</w:t>
        <w:br/>
        <w:t>import java.util.Iterator;</w:t>
        <w:br/>
        <w:t>import java.util.LinkedHashSet;</w:t>
        <w:br/>
        <w:t>import java.util.List;</w:t>
        <w:br/>
        <w:t>import java.util.Map.Entry;</w:t>
        <w:br/>
        <w:t>import java.util.Optional;</w:t>
        <w:br/>
        <w:t>import java.util.Set;</w:t>
        <w:br/>
        <w:t>import java.util.StringTokenizer;</w:t>
        <w:br/>
        <w:br/>
        <w:t>import javax.servlet.http.HttpServletRequest;</w:t>
        <w:br/>
        <w:t>import javax.transaction.Transactional;</w:t>
        <w:br/>
        <w:t>import javax.validation.Valid;</w:t>
        <w:br/>
        <w:br/>
        <w:t>import org.apache.poi.ss.usermodel.Cell;</w:t>
        <w:br/>
        <w:t>import org.apache.poi.ss.usermodel.Row;</w:t>
        <w:br/>
        <w:t>import org.apache.poi.xssf.usermodel.XSSFSheet;</w:t>
        <w:br/>
        <w:t>import org.apache.poi.xssf.usermodel.XSSFWorkbook;</w:t>
        <w:br/>
        <w:t>import org.springframework.beans.factory.annotation.Autowired;</w:t>
        <w:br/>
        <w:t>import org.springframework.data.jpa.repository.Modifying;</w:t>
        <w:br/>
        <w:t>import org.springframework.stereotype.Controller;</w:t>
        <w:br/>
        <w:t>import org.springframework.ui.Model;</w:t>
        <w:br/>
        <w:t>import org.springframework.web.bind.annotation.GetMapping;</w:t>
        <w:br/>
        <w:t>import org.springframework.web.bind.annotation.RequestBody;</w:t>
        <w:br/>
        <w:t>import org.springframework.web.bind.annotation.RequestMapping;</w:t>
        <w:br/>
        <w:t>import org.springframework.web.bind.annotation.RequestMethod;</w:t>
        <w:br/>
        <w:t>import org.springframework.web.bind.annotation.RequestParam;</w:t>
        <w:br/>
        <w:t>import org.springframework.web.bind.annotation.ResponseBody;</w:t>
        <w:br/>
        <w:t>import org.springframework.web.multipart.MultipartFile;</w:t>
        <w:br/>
        <w:t>import org.springframework.web.servlet.ModelAndView;</w:t>
        <w:br/>
        <w:br/>
        <w:t>import com.qrms.spring.model.Role;</w:t>
        <w:br/>
        <w:t>import com.qrms.spring.model.StudentAcad;</w:t>
        <w:br/>
        <w:t>import com.qrms.spring.model.StudentAllocCourse;</w:t>
        <w:br/>
        <w:t>import com.qrms.spring.model.StudentPref;</w:t>
        <w:br/>
        <w:t>import com.qrms.spring.model.TimeSlots;</w:t>
        <w:br/>
        <w:t>import com.qrms.spring.model.TimeTable;</w:t>
        <w:br/>
        <w:t>import com.qrms.spring.model.Users;</w:t>
        <w:br/>
        <w:t>import com.qrms.spring.queryBeans.FacultyUsers;</w:t>
        <w:br/>
        <w:t>import com.qrms.spring.queryBeans.FacultyAllocations;</w:t>
        <w:br/>
        <w:t>import com.qrms.spring.queryBeans.PrefNumCountPerElective;</w:t>
        <w:br/>
        <w:t>import com.qrms.spring.queryBeans.StudentPrefCountInfo;</w:t>
        <w:br/>
        <w:t>import com.qrms.spring.queryBeans.ElectiveBatchCount;</w:t>
        <w:br/>
        <w:t>import com.qrms.spring.queryBeans.ElectiveBatchCountList;</w:t>
        <w:br/>
        <w:t>import com.qrms.spring.queryBeans.FacPrefCountInfo;</w:t>
        <w:br/>
        <w:t>import com.qrms.spring.queryBeans.StudentUsers;</w:t>
        <w:br/>
        <w:t>import com.qrms.spring.model.Course;</w:t>
        <w:br/>
        <w:t>import com.qrms.spring.model.CourseList;</w:t>
        <w:br/>
        <w:t>import com.qrms.spring.comparators.DivisionsChainedComparator;</w:t>
        <w:br/>
        <w:t>import com.qrms.spring.comparators.DivisionsYearComparator;</w:t>
        <w:br/>
        <w:t>import com.qrms.spring.comparators.FacultyPrefChainedComparator;</w:t>
        <w:br/>
        <w:t>import com.qrms.spring.comparators.FacultyPrefCourseExpComparator;</w:t>
        <w:br/>
        <w:t>import com.qrms.spring.comparators.FacultyPrefNoComparator;</w:t>
        <w:br/>
        <w:t>import com.qrms.spring.comparators.FacultyPrefPrereqExp1Comparator;</w:t>
        <w:br/>
        <w:t>import com.qrms.spring.comparators.FacultyPrefPrereqExp2Comparator;</w:t>
        <w:br/>
        <w:t>import com.qrms.spring.model.CompanionCourse;</w:t>
        <w:br/>
        <w:t>import com.qrms.spring.model.CoursePrerequisites;</w:t>
        <w:br/>
        <w:t>import com.qrms.spring.model.Department;</w:t>
        <w:br/>
        <w:t>import com.qrms.spring.model.DesignationToHours;</w:t>
        <w:br/>
        <w:t>import com.qrms.spring.model.Divisions;</w:t>
        <w:br/>
        <w:t>import com.qrms.spring.model.ElectiveBatches;</w:t>
        <w:br/>
        <w:t>import com.qrms.spring.model.ElectiveVacancyPrefCounts;</w:t>
        <w:br/>
        <w:t>import com.qrms.spring.model.Electives;</w:t>
        <w:br/>
        <w:t>import com.qrms.spring.model.FacultyAcad;</w:t>
        <w:br/>
        <w:t>import com.qrms.spring.model.FacultyAllotedHours;</w:t>
        <w:br/>
        <w:t>import com.qrms.spring.model.FacultyPref;</w:t>
        <w:br/>
        <w:t>import com.qrms.spring.model.OpenFacultyPrefs;</w:t>
        <w:br/>
        <w:t>import com.qrms.spring.model.PracticalList;</w:t>
        <w:br/>
        <w:t>import com.qrms.spring.model.Resource;</w:t>
        <w:br/>
        <w:t>import com.qrms.spring.repository.CourseCompanionRespositoy;</w:t>
        <w:br/>
        <w:t>import com.qrms.spring.repository.CourseListRepository;</w:t>
        <w:br/>
        <w:t>import com.qrms.spring.repository.CoursePrerequisitesRepository;</w:t>
        <w:br/>
        <w:t>import com.qrms.spring.repository.CourseRepository;</w:t>
        <w:br/>
        <w:t>import com.qrms.spring.repository.DepartmentRepository;</w:t>
        <w:br/>
        <w:t>import com.qrms.spring.repository.DesignationToHoursRepository;</w:t>
        <w:br/>
        <w:t>import com.qrms.spring.repository.DivisionsRepository;</w:t>
        <w:br/>
        <w:t>import com.qrms.spring.repository.ElectiveBatchesRepository;</w:t>
        <w:br/>
        <w:t>import com.qrms.spring.repository.ElectiveVacancyPrefCountsRepository;</w:t>
        <w:br/>
        <w:t>import com.qrms.spring.repository.ElectivesRepository;</w:t>
        <w:br/>
        <w:t>import com.qrms.spring.repository.FacultyAcadRepository;</w:t>
        <w:br/>
        <w:t>import com.qrms.spring.repository.FacultyAllotedHoursRepository;</w:t>
        <w:br/>
        <w:t>import com.qrms.spring.repository.FacultyPrefRepository;</w:t>
        <w:br/>
        <w:t>import com.qrms.spring.repository.OpenFacultyPrefsRepository;</w:t>
        <w:br/>
        <w:t>import com.qrms.spring.repository.PracticalListRepository;</w:t>
        <w:br/>
        <w:t>import com.qrms.spring.repository.ResourceRepository;</w:t>
        <w:br/>
        <w:t>import com.qrms.spring.repository.RoleRepository;</w:t>
        <w:br/>
        <w:t>import com.qrms.spring.repository.StudentAcadRepository;</w:t>
        <w:br/>
        <w:t>import com.qrms.spring.repository.StudentAllocCourseRepository;</w:t>
        <w:br/>
        <w:t>import com.qrms.spring.repository.StudentPrefRepository;</w:t>
        <w:br/>
        <w:t>import com.qrms.spring.repository.TimeTableRepository;</w:t>
        <w:br/>
        <w:t>import com.qrms.spring.repository.UsersRepository;</w:t>
        <w:br/>
        <w:t>import com.qrms.spring.service.BookingsServiceImpl;</w:t>
        <w:br/>
        <w:t>import com.qrms.spring.service.CustomUserDetailsService;</w:t>
        <w:br/>
        <w:t>import com.qrms.spring.service.FacPrefServiceImpl;</w:t>
        <w:br/>
        <w:t>import com.qrms.spring.service.FacultyAcadService;</w:t>
        <w:br/>
        <w:t>import com.qrms.spring.service.StudentAcadServiceImpl;</w:t>
        <w:br/>
        <w:t>import com.qrms.spring.service.StudentPrefServiceImpl;</w:t>
        <w:br/>
        <w:br/>
        <w:t>@Controller</w:t>
        <w:br/>
        <w:t>@RequestMapping("/u/admin")</w:t>
        <w:br/>
        <w:t>public class AdminController {</w:t>
        <w:br/>
        <w:tab/>
        <w:t>@Autowired</w:t>
        <w:br/>
        <w:t xml:space="preserve">    private HttpServletRequest request;</w:t>
        <w:br/>
        <w:tab/>
        <w:br/>
        <w:tab/>
        <w:t>@Autowired</w:t>
        <w:br/>
        <w:tab/>
        <w:t>private CustomUserDetailsService userDetails;</w:t>
        <w:br/>
        <w:tab/>
        <w:br/>
        <w:tab/>
        <w:t>@Autowired</w:t>
        <w:br/>
        <w:tab/>
        <w:t>private StudentPrefServiceImpl studPrefService;</w:t>
        <w:br/>
        <w:tab/>
        <w:br/>
        <w:tab/>
        <w:t>@Autowired</w:t>
        <w:br/>
        <w:tab/>
        <w:t>private FacPrefServiceImpl facPrefService;</w:t>
        <w:br/>
        <w:tab/>
        <w:br/>
        <w:tab/>
        <w:t>@Autowired</w:t>
        <w:br/>
        <w:tab/>
        <w:t>private FacultyAcadService facAcadService;</w:t>
        <w:br/>
        <w:tab/>
        <w:br/>
        <w:tab/>
        <w:t>@Autowired</w:t>
        <w:br/>
        <w:tab/>
        <w:t>private StudentAcadServiceImpl studAcadService;</w:t>
        <w:br/>
        <w:tab/>
        <w:br/>
        <w:tab/>
        <w:t>@Autowired</w:t>
        <w:br/>
        <w:tab/>
        <w:t>private RoleRepository roleRepository;</w:t>
        <w:br/>
        <w:tab/>
        <w:br/>
        <w:tab/>
        <w:t>@Autowired</w:t>
        <w:br/>
        <w:tab/>
        <w:t>private OpenFacultyPrefsRepository openFacultyPrefsRepository;</w:t>
        <w:br/>
        <w:tab/>
        <w:br/>
        <w:tab/>
        <w:t>@Autowired</w:t>
        <w:br/>
        <w:tab/>
        <w:t>private StudentAcadRepository studentAcadRepository;</w:t>
        <w:br/>
        <w:tab/>
        <w:br/>
        <w:tab/>
        <w:t>@Autowired</w:t>
        <w:br/>
        <w:tab/>
        <w:t>private DepartmentRepository departmentRepository;</w:t>
        <w:br/>
        <w:tab/>
        <w:br/>
        <w:tab/>
        <w:t>@Autowired</w:t>
        <w:br/>
        <w:tab/>
        <w:t>private CourseRepository courseRepository;</w:t>
        <w:br/>
        <w:tab/>
        <w:br/>
        <w:tab/>
        <w:t>@Autowired</w:t>
        <w:br/>
        <w:tab/>
        <w:t>private ElectiveVacancyPrefCountsRepository electiveVacancyPrefCountsRepository;</w:t>
        <w:br/>
        <w:tab/>
        <w:br/>
        <w:tab/>
        <w:t>@Autowired</w:t>
        <w:br/>
        <w:tab/>
        <w:t>private StudentAllocCourseRepository studentAllocCourseRepository;</w:t>
        <w:br/>
        <w:tab/>
        <w:br/>
        <w:tab/>
        <w:t>@Autowired</w:t>
        <w:br/>
        <w:tab/>
        <w:t>private StudentPrefRepository studentPrefRepository;</w:t>
        <w:br/>
        <w:tab/>
        <w:br/>
        <w:tab/>
        <w:t>@Autowired</w:t>
        <w:br/>
        <w:tab/>
        <w:t>private FacultyAcadRepository facultyAcadRepository;</w:t>
        <w:br/>
        <w:tab/>
        <w:br/>
        <w:tab/>
        <w:t>@Autowired</w:t>
        <w:br/>
        <w:tab/>
        <w:t>private ElectivesRepository electivesRepository;</w:t>
        <w:br/>
        <w:tab/>
        <w:br/>
        <w:tab/>
        <w:t>@Autowired</w:t>
        <w:br/>
        <w:tab/>
        <w:t>private CourseCompanionRespositoy courseCompanionRepository;</w:t>
        <w:br/>
        <w:tab/>
        <w:br/>
        <w:tab/>
        <w:t>@Autowired</w:t>
        <w:br/>
        <w:tab/>
        <w:t>private CoursePrerequisitesRepository coursePrerequisitesRepository;</w:t>
        <w:br/>
        <w:tab/>
        <w:br/>
        <w:tab/>
        <w:t>@Autowired</w:t>
        <w:br/>
        <w:tab/>
        <w:t>private FacultyPrefRepository facultyPrefRepository;</w:t>
        <w:br/>
        <w:tab/>
        <w:br/>
        <w:tab/>
        <w:t>@Autowired</w:t>
        <w:br/>
        <w:tab/>
        <w:t>private FacultyAllotedHoursRepository facultyAllotedHoursRepository;</w:t>
        <w:br/>
        <w:tab/>
        <w:br/>
        <w:tab/>
        <w:t>@Autowired</w:t>
        <w:br/>
        <w:tab/>
        <w:t>private DesignationToHoursRepository designationToHoursRepository;</w:t>
        <w:br/>
        <w:tab/>
        <w:br/>
        <w:tab/>
        <w:t>@Autowired</w:t>
        <w:br/>
        <w:tab/>
        <w:t>private DivisionsRepository divisionsRepository;</w:t>
        <w:br/>
        <w:tab/>
        <w:br/>
        <w:tab/>
        <w:t>@Autowired</w:t>
        <w:br/>
        <w:tab/>
        <w:t>private ElectiveBatchesRepository electiveBatchesRepository;</w:t>
        <w:br/>
        <w:tab/>
        <w:br/>
        <w:tab/>
        <w:t>@Autowired</w:t>
        <w:br/>
        <w:tab/>
        <w:t>private TimeTableRepository timeTableRepository;</w:t>
        <w:br/>
        <w:tab/>
        <w:br/>
        <w:tab/>
        <w:t>@Autowired</w:t>
        <w:br/>
        <w:tab/>
        <w:t>private ResourceRepository resourceRepository;</w:t>
        <w:br/>
        <w:tab/>
        <w:br/>
        <w:tab/>
        <w:t>@Autowired</w:t>
        <w:br/>
        <w:tab/>
        <w:t>private CourseListRepository courseListRepository;</w:t>
        <w:br/>
        <w:tab/>
        <w:br/>
        <w:tab/>
        <w:t>@Autowired</w:t>
        <w:br/>
        <w:tab/>
        <w:t>private PracticalListRepository practicalListRepository;</w:t>
        <w:br/>
        <w:tab/>
        <w:br/>
        <w:tab/>
        <w:t>@Autowired</w:t>
        <w:br/>
        <w:tab/>
        <w:t>private UsersRepository usersRepository;</w:t>
        <w:br/>
        <w:br/>
        <w:tab/>
        <w:t>@Autowired</w:t>
        <w:br/>
        <w:tab/>
        <w:t>private BookingsServiceImpl bookingsService;</w:t>
        <w:br/>
        <w:tab/>
        <w:br/>
        <w:tab/>
        <w:t>private FacultyAcad faculty;</w:t>
        <w:br/>
        <w:tab/>
        <w:br/>
        <w:tab/>
        <w:t>private List&lt;Department&gt; departments;</w:t>
        <w:br/>
        <w:tab/>
        <w:br/>
        <w:tab/>
        <w:t>private List&lt;Users&gt; faculties;</w:t>
        <w:br/>
        <w:tab/>
        <w:br/>
        <w:tab/>
        <w:t xml:space="preserve">private List&lt;Role&gt; roles; </w:t>
        <w:br/>
        <w:tab/>
        <w:br/>
        <w:tab/>
        <w:t>private String g_msg,g_err_msg;</w:t>
        <w:br/>
        <w:tab/>
        <w:br/>
        <w:tab/>
        <w:t>private List&lt;StudentPrefCountInfo&gt; prefSummaryList;</w:t>
        <w:br/>
        <w:tab/>
        <w:br/>
        <w:tab/>
        <w:t xml:space="preserve">private List&lt;FacultyAllocations&gt; rs; </w:t>
        <w:br/>
        <w:tab/>
        <w:br/>
        <w:tab/>
        <w:t>private static final DateFormat TWELVE_TF = new SimpleDateFormat("hh:mma");</w:t>
        <w:br/>
        <w:tab/>
        <w:t>// Replace with kk:mm if you want 1-24 interval</w:t>
        <w:br/>
        <w:tab/>
        <w:t>private static final DateFormat TWENTY_FOUR_TF = new SimpleDateFormat("HH:mm");</w:t>
        <w:br/>
        <w:br/>
        <w:tab/>
        <w:t>//show home page, without tables</w:t>
        <w:br/>
        <w:tab/>
        <w:t>@GetMapping("/home")</w:t>
        <w:br/>
        <w:tab/>
        <w:t>public ModelAndView adminHome() {</w:t>
        <w:br/>
        <w:tab/>
        <w:tab/>
        <w:t>return getViewAdminHome(null,null);</w:t>
        <w:br/>
        <w:tab/>
        <w:t>}</w:t>
        <w:br/>
        <w:tab/>
        <w:br/>
        <w:tab/>
        <w:t>//show home page</w:t>
        <w:br/>
        <w:tab/>
        <w:t>public ModelAndView getViewAdminHome(List&lt;StudentPrefCountInfo&gt; studCountInfo,List&lt;FacPrefCountInfo&gt; facPrefCountInfo) {</w:t>
        <w:br/>
        <w:tab/>
        <w:tab/>
        <w:t>ModelAndView model = new ModelAndView();</w:t>
        <w:br/>
        <w:tab/>
        <w:tab/>
        <w:br/>
        <w:tab/>
        <w:tab/>
        <w:t>if(studCountInfo!=null) {</w:t>
        <w:br/>
        <w:tab/>
        <w:tab/>
        <w:tab/>
        <w:t>if(studCountInfo.isEmpty())</w:t>
        <w:br/>
        <w:tab/>
        <w:tab/>
        <w:tab/>
        <w:tab/>
        <w:t>model.addObject("err_msg","There are no open student elective preference forms");</w:t>
        <w:br/>
        <w:tab/>
        <w:tab/>
        <w:tab/>
        <w:t>else {</w:t>
        <w:br/>
        <w:tab/>
        <w:tab/>
        <w:tab/>
        <w:tab/>
        <w:t>model.addObject("studCountInfo",studCountInfo);</w:t>
        <w:br/>
        <w:tab/>
        <w:tab/>
        <w:tab/>
        <w:tab/>
        <w:t>if(g_msg!=null)</w:t>
        <w:br/>
        <w:tab/>
        <w:tab/>
        <w:tab/>
        <w:tab/>
        <w:tab/>
        <w:t>model.addObject("msg",g_msg);</w:t>
        <w:br/>
        <w:tab/>
        <w:tab/>
        <w:tab/>
        <w:tab/>
        <w:t>else</w:t>
        <w:br/>
        <w:tab/>
        <w:tab/>
        <w:tab/>
        <w:tab/>
        <w:tab/>
        <w:t>model.addObject("err_msg",g_err_msg);</w:t>
        <w:br/>
        <w:tab/>
        <w:tab/>
        <w:tab/>
        <w:t>}</w:t>
        <w:br/>
        <w:tab/>
        <w:tab/>
        <w:t>} else if(facPrefCountInfo!=null) {</w:t>
        <w:br/>
        <w:tab/>
        <w:tab/>
        <w:tab/>
        <w:t>if(facPrefCountInfo.isEmpty())</w:t>
        <w:br/>
        <w:tab/>
        <w:tab/>
        <w:tab/>
        <w:tab/>
        <w:t>model.addObject("err_msg","There are no open faculty course preference forms");</w:t>
        <w:br/>
        <w:tab/>
        <w:tab/>
        <w:tab/>
        <w:t>else {</w:t>
        <w:br/>
        <w:tab/>
        <w:tab/>
        <w:tab/>
        <w:tab/>
        <w:t>model.addObject("facCountInfo",facPrefCountInfo);</w:t>
        <w:br/>
        <w:tab/>
        <w:tab/>
        <w:tab/>
        <w:tab/>
        <w:t>if(g_msg!=null)</w:t>
        <w:br/>
        <w:tab/>
        <w:tab/>
        <w:tab/>
        <w:tab/>
        <w:tab/>
        <w:t>model.addObject("msg",g_msg);</w:t>
        <w:br/>
        <w:tab/>
        <w:tab/>
        <w:tab/>
        <w:tab/>
        <w:t>else</w:t>
        <w:br/>
        <w:tab/>
        <w:tab/>
        <w:tab/>
        <w:tab/>
        <w:tab/>
        <w:t>model.addObject("err_msg",g_err_msg);</w:t>
        <w:br/>
        <w:tab/>
        <w:tab/>
        <w:tab/>
        <w:t>}</w:t>
        <w:br/>
        <w:tab/>
        <w:tab/>
        <w:t>}</w:t>
        <w:br/>
        <w:tab/>
        <w:tab/>
        <w:t>model.setViewName("/admin/home");</w:t>
        <w:br/>
        <w:tab/>
        <w:tab/>
        <w:t>return model;</w:t>
        <w:tab/>
        <w:tab/>
        <w:br/>
        <w:tab/>
        <w:br/>
        <w:tab/>
        <w:t>}</w:t>
        <w:br/>
        <w:tab/>
        <w:br/>
        <w:tab/>
        <w:tab/>
        <w:br/>
        <w:tab/>
        <w:t>@RequestMapping(value = "/getStudPrefDetailsTable_async", method = RequestMethod.GET)</w:t>
        <w:br/>
        <w:tab/>
        <w:t>public String getStudPrefDetailsTable(Model model) {</w:t>
        <w:br/>
        <w:tab/>
        <w:tab/>
        <w:br/>
        <w:tab/>
        <w:tab/>
        <w:t>List&lt;StudentPrefCountInfo&gt; studCountInfo = studPrefService.computeStudPrefTable();</w:t>
        <w:br/>
        <w:tab/>
        <w:tab/>
        <w:t>if(studCountInfo.isEmpty()) {</w:t>
        <w:br/>
        <w:tab/>
        <w:tab/>
        <w:tab/>
        <w:t>model.addAttribute("err_msg","There are no open student elective preference forms");</w:t>
        <w:br/>
        <w:tab/>
        <w:tab/>
        <w:tab/>
        <w:t>return "admin/home:: messageDiv";</w:t>
        <w:br/>
        <w:tab/>
        <w:tab/>
        <w:t>}</w:t>
        <w:br/>
        <w:tab/>
        <w:tab/>
        <w:t>else {</w:t>
        <w:br/>
        <w:tab/>
        <w:tab/>
        <w:tab/>
        <w:tab/>
        <w:t>model.addAttribute("studCountInfo",studCountInfo);</w:t>
        <w:br/>
        <w:tab/>
        <w:tab/>
        <w:tab/>
        <w:tab/>
        <w:t>return "admin/home:: studPrefTable";</w:t>
        <w:br/>
        <w:tab/>
        <w:tab/>
        <w:t>}</w:t>
        <w:br/>
        <w:tab/>
        <w:tab/>
        <w:br/>
        <w:tab/>
        <w:t>}</w:t>
        <w:br/>
        <w:tab/>
        <w:br/>
        <w:tab/>
        <w:t>@RequestMapping(value = "/getFacPrefDetailsTable_async", method = RequestMethod.GET)</w:t>
        <w:br/>
        <w:tab/>
        <w:t>public String getFacPrefDetailsTable(Model model) {</w:t>
        <w:br/>
        <w:tab/>
        <w:tab/>
        <w:br/>
        <w:tab/>
        <w:tab/>
        <w:t>List&lt;FacPrefCountInfo&gt; facCountInfo = facPrefService.computeFacPrefTable();</w:t>
        <w:br/>
        <w:tab/>
        <w:tab/>
        <w:t>if(facCountInfo.isEmpty()) {</w:t>
        <w:br/>
        <w:tab/>
        <w:tab/>
        <w:tab/>
        <w:t>model.addAttribute("err_msg","There are no open faculty course preference forms");</w:t>
        <w:br/>
        <w:tab/>
        <w:tab/>
        <w:tab/>
        <w:t>return "admin/home:: messageDiv";</w:t>
        <w:br/>
        <w:tab/>
        <w:tab/>
        <w:t>}</w:t>
        <w:br/>
        <w:tab/>
        <w:tab/>
        <w:t>else {</w:t>
        <w:br/>
        <w:tab/>
        <w:tab/>
        <w:tab/>
        <w:tab/>
        <w:t>model.addAttribute("facCountInfo",facCountInfo);</w:t>
        <w:br/>
        <w:tab/>
        <w:tab/>
        <w:tab/>
        <w:tab/>
        <w:t>return "admin/home:: facPrefTable";</w:t>
        <w:br/>
        <w:tab/>
        <w:tab/>
        <w:t>}</w:t>
        <w:br/>
        <w:tab/>
        <w:tab/>
        <w:br/>
        <w:tab/>
        <w:t>}</w:t>
        <w:br/>
        <w:tab/>
        <w:br/>
        <w:t>//****************** Departments Page *******************</w:t>
        <w:br/>
        <w:tab/>
        <w:t>@GetMapping("/getDepartmentsPage")</w:t>
        <w:br/>
        <w:tab/>
        <w:t>public ModelAndView getDepartmentsPage() {</w:t>
        <w:br/>
        <w:tab/>
        <w:tab/>
        <w:t>ModelAndView model = new ModelAndView();</w:t>
        <w:br/>
        <w:tab/>
        <w:tab/>
        <w:t>departments = departmentRepository.findAll();</w:t>
        <w:br/>
        <w:tab/>
        <w:tab/>
        <w:t>model.addObject("departments", departments);</w:t>
        <w:br/>
        <w:tab/>
        <w:tab/>
        <w:t>model.addObject("newDept", new Department());</w:t>
        <w:br/>
        <w:tab/>
        <w:tab/>
        <w:t>model.setViewName("admin/departments");</w:t>
        <w:br/>
        <w:tab/>
        <w:tab/>
        <w:t>return model;</w:t>
        <w:br/>
        <w:tab/>
        <w:t>}</w:t>
        <w:br/>
        <w:tab/>
        <w:br/>
        <w:tab/>
        <w:t>@RequestMapping(value = "/addDept", method = RequestMethod.POST)</w:t>
        <w:br/>
        <w:tab/>
        <w:t>public ModelAndView addDept(Department newDept) {</w:t>
        <w:br/>
        <w:tab/>
        <w:tab/>
        <w:t>departmentRepository.save(newDept);</w:t>
        <w:br/>
        <w:tab/>
        <w:tab/>
        <w:t>return getDepartmentsPage();</w:t>
        <w:br/>
        <w:tab/>
        <w:t>}</w:t>
        <w:br/>
        <w:tab/>
        <w:br/>
        <w:tab/>
        <w:t>@GetMapping("/manageDept")</w:t>
        <w:br/>
        <w:tab/>
        <w:t>public String getManageDept(Model model, String dept) {</w:t>
        <w:br/>
        <w:tab/>
        <w:tab/>
        <w:t>Department department = departmentRepository.findByDeptId(dept);</w:t>
        <w:br/>
        <w:tab/>
        <w:tab/>
        <w:t>ArrayList&lt;FacultyAcad&gt; fac = facultyAcadRepository.findByDepartmentEquals(department);</w:t>
        <w:br/>
        <w:tab/>
        <w:tab/>
        <w:t>List&lt;String&gt; facIds = new ArrayList&lt;&gt;();</w:t>
        <w:br/>
        <w:tab/>
        <w:tab/>
        <w:t>for(FacultyAcad f: fac) {</w:t>
        <w:br/>
        <w:tab/>
        <w:tab/>
        <w:tab/>
        <w:t>facIds.add(f.getUserName());</w:t>
        <w:br/>
        <w:tab/>
        <w:tab/>
        <w:t>}</w:t>
        <w:br/>
        <w:tab/>
        <w:tab/>
        <w:t>faculties = usersRepository.findByUserNameList(facIds);</w:t>
        <w:br/>
        <w:tab/>
        <w:tab/>
        <w:t>model.addAttribute("manageDept",department);</w:t>
        <w:br/>
        <w:tab/>
        <w:tab/>
        <w:t>model.addAttribute("div", new Divisions());</w:t>
        <w:br/>
        <w:tab/>
        <w:tab/>
        <w:t>model.addAttribute("res", new Resource());</w:t>
        <w:br/>
        <w:tab/>
        <w:tab/>
        <w:t>model.addAttribute("faculties", faculties);</w:t>
        <w:br/>
        <w:tab/>
        <w:tab/>
        <w:t>return "admin/departments:: manageDeptFragment";</w:t>
        <w:br/>
        <w:tab/>
        <w:t>}</w:t>
        <w:br/>
        <w:tab/>
        <w:br/>
        <w:tab/>
        <w:t>@RequestMapping(value = "/addDivision", method = RequestMethod.POST)</w:t>
        <w:br/>
        <w:tab/>
        <w:t>String addDivision(Model model, Divisions div, String dept) {</w:t>
        <w:br/>
        <w:tab/>
        <w:tab/>
        <w:t>div.setDepartment(departmentRepository.findByDeptId(dept));</w:t>
        <w:br/>
        <w:tab/>
        <w:tab/>
        <w:t>String divId =  div.getYear() + div.getDepartment().getDeptId() + div.getDivName();</w:t>
        <w:br/>
        <w:tab/>
        <w:tab/>
        <w:t>div.setDivId(divId);</w:t>
        <w:br/>
        <w:tab/>
        <w:tab/>
        <w:t>divisionsRepository.save(div);</w:t>
        <w:br/>
        <w:tab/>
        <w:tab/>
        <w:t>model.addAttribute("msg","Division added in "+div.getYear()+"-"+div.getDepartment().getDeptName());</w:t>
        <w:br/>
        <w:tab/>
        <w:tab/>
        <w:t>return "admin/departments:: messageDiv";</w:t>
        <w:br/>
        <w:tab/>
        <w:t>}</w:t>
        <w:br/>
        <w:tab/>
        <w:br/>
        <w:tab/>
        <w:t>@RequestMapping(value = "/addResource", method = RequestMethod.POST)</w:t>
        <w:br/>
        <w:tab/>
        <w:t>String addResource(Model model, Resource res, String dept, String incharge) {</w:t>
        <w:br/>
        <w:tab/>
        <w:tab/>
        <w:t>res.setDepartment(departmentRepository.findByDeptId(dept));</w:t>
        <w:br/>
        <w:tab/>
        <w:tab/>
        <w:t>res.setResourceIncharge(facultyAcadRepository.findByUserName(incharge));</w:t>
        <w:br/>
        <w:tab/>
        <w:tab/>
        <w:t>resourceRepository.save(res);</w:t>
        <w:br/>
        <w:tab/>
        <w:tab/>
        <w:t>model.addAttribute("msg","Resource added for "+res.getDepartment().getDeptName());</w:t>
        <w:br/>
        <w:tab/>
        <w:tab/>
        <w:t>return "admin/departments:: messageDiv";</w:t>
        <w:br/>
        <w:tab/>
        <w:t>}</w:t>
        <w:br/>
        <w:br/>
        <w:t>//***************end departments page***************</w:t>
        <w:br/>
        <w:tab/>
        <w:br/>
        <w:tab/>
        <w:t>@GetMapping("/getStudPrefDetailsTable")</w:t>
        <w:br/>
        <w:tab/>
        <w:t>public ModelAndView getStudPrefDetailsTable() {</w:t>
        <w:tab/>
        <w:tab/>
        <w:br/>
        <w:tab/>
        <w:br/>
        <w:tab/>
        <w:tab/>
        <w:t>return getViewAdminHome(studPrefService.computeStudPrefTable(),null);</w:t>
        <w:tab/>
        <w:tab/>
        <w:br/>
        <w:tab/>
        <w:t>}</w:t>
        <w:br/>
        <w:tab/>
        <w:tab/>
        <w:br/>
        <w:tab/>
        <w:t>@Transactional</w:t>
        <w:br/>
        <w:tab/>
        <w:t>@RequestMapping(value = "/performQuickAction-student", method = RequestMethod.POST)</w:t>
        <w:br/>
        <w:tab/>
        <w:t>public ModelAndView studentAllocQuickAction(String courseId,  String selectAction, String courseName) {</w:t>
        <w:br/>
        <w:tab/>
        <w:tab/>
        <w:t>String courseIds[] = courseId.split(",");</w:t>
        <w:br/>
        <w:tab/>
        <w:tab/>
        <w:t>String actions[] = selectAction.split(",");</w:t>
        <w:br/>
        <w:tab/>
        <w:tab/>
        <w:t>int i=0;</w:t>
        <w:br/>
        <w:tab/>
        <w:tab/>
        <w:t>for(i=0; i&lt;actions.length;i++) {</w:t>
        <w:br/>
        <w:tab/>
        <w:tab/>
        <w:tab/>
        <w:t>if(!actions[i].equals("none")) {</w:t>
        <w:br/>
        <w:tab/>
        <w:tab/>
        <w:tab/>
        <w:tab/>
        <w:t>break;</w:t>
        <w:br/>
        <w:tab/>
        <w:tab/>
        <w:tab/>
        <w:t>}</w:t>
        <w:br/>
        <w:tab/>
        <w:tab/>
        <w:t>}</w:t>
        <w:br/>
        <w:tab/>
        <w:tab/>
        <w:br/>
        <w:tab/>
        <w:tab/>
        <w:t>if(actions[i].equals("clearPrefs")) {</w:t>
        <w:br/>
        <w:tab/>
        <w:tab/>
        <w:tab/>
        <w:t>clear_preferences(courseIds[i]);</w:t>
        <w:tab/>
        <w:tab/>
        <w:tab/>
        <w:br/>
        <w:tab/>
        <w:tab/>
        <w:tab/>
        <w:br/>
        <w:tab/>
        <w:tab/>
        <w:t>} else if(actions[i].equals("summary")) {</w:t>
        <w:br/>
        <w:tab/>
        <w:tab/>
        <w:tab/>
        <w:t>//give summary and perform allocation</w:t>
        <w:br/>
        <w:tab/>
        <w:tab/>
        <w:tab/>
        <w:t>prefSummaryList = new ArrayList&lt;StudentPrefCountInfo&gt;();</w:t>
        <w:br/>
        <w:tab/>
        <w:tab/>
        <w:tab/>
        <w:t>Course course = courseRepository.findByCourseId(courseIds[i]);</w:t>
        <w:br/>
        <w:tab/>
        <w:tab/>
        <w:tab/>
        <w:t>List&lt;Electives&gt; electives = electivesRepository.findByCourse(course);</w:t>
        <w:br/>
        <w:tab/>
        <w:tab/>
        <w:tab/>
        <w:t>List&lt;PrefNumCountPerElective&gt; countPerElectiveList = studentPrefRepository.findPrefNumCountPerElective();</w:t>
        <w:br/>
        <w:tab/>
        <w:tab/>
        <w:tab/>
        <w:br/>
        <w:tab/>
        <w:tab/>
        <w:tab/>
        <w:t>for(Electives e: electives) {</w:t>
        <w:br/>
        <w:tab/>
        <w:tab/>
        <w:tab/>
        <w:tab/>
        <w:t>StudentPrefCountInfo ps = new StudentPrefCountInfo(0); //initialing all prefCounts = 0</w:t>
        <w:br/>
        <w:tab/>
        <w:tab/>
        <w:tab/>
        <w:tab/>
        <w:t>ps.setCourseId(e.getElectiveCourseId());</w:t>
        <w:br/>
        <w:tab/>
        <w:tab/>
        <w:tab/>
        <w:tab/>
        <w:t>ps.setCourseName(e.getElectiveName());</w:t>
        <w:br/>
        <w:tab/>
        <w:tab/>
        <w:tab/>
        <w:tab/>
        <w:br/>
        <w:tab/>
        <w:tab/>
        <w:tab/>
        <w:tab/>
        <w:t>for(PrefNumCountPerElective countPerElective : countPerElectiveList) {</w:t>
        <w:br/>
        <w:tab/>
        <w:tab/>
        <w:tab/>
        <w:tab/>
        <w:tab/>
        <w:t>if(countPerElective.getElective().getElectiveCourseId().equals(e.getElectiveCourseId())) {</w:t>
        <w:br/>
        <w:tab/>
        <w:tab/>
        <w:tab/>
        <w:tab/>
        <w:tab/>
        <w:tab/>
        <w:t>switch(countPerElective.getPrefNo()) {</w:t>
        <w:br/>
        <w:tab/>
        <w:tab/>
        <w:tab/>
        <w:tab/>
        <w:tab/>
        <w:tab/>
        <w:tab/>
        <w:t>case 1: ps.setCount1(countPerElective.getCount());</w:t>
        <w:tab/>
        <w:t>break;</w:t>
        <w:br/>
        <w:tab/>
        <w:tab/>
        <w:tab/>
        <w:tab/>
        <w:tab/>
        <w:tab/>
        <w:tab/>
        <w:t>case 2: ps.setCount2(countPerElective.getCount());</w:t>
        <w:tab/>
        <w:t>break;</w:t>
        <w:br/>
        <w:tab/>
        <w:tab/>
        <w:tab/>
        <w:tab/>
        <w:tab/>
        <w:tab/>
        <w:tab/>
        <w:t>case 3: ps.setCount3(countPerElective.getCount());</w:t>
        <w:tab/>
        <w:t>break;</w:t>
        <w:br/>
        <w:tab/>
        <w:tab/>
        <w:tab/>
        <w:tab/>
        <w:tab/>
        <w:tab/>
        <w:tab/>
        <w:t>case 4: ps.setCount4(countPerElective.getCount());</w:t>
        <w:tab/>
        <w:t>break;</w:t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>}</w:t>
        <w:tab/>
        <w:tab/>
        <w:tab/>
        <w:tab/>
        <w:br/>
        <w:tab/>
        <w:tab/>
        <w:tab/>
        <w:tab/>
        <w:t>prefSummaryList.add(ps);</w:t>
        <w:br/>
        <w:tab/>
        <w:tab/>
        <w:tab/>
        <w:t>}</w:t>
        <w:br/>
        <w:tab/>
        <w:tab/>
        <w:tab/>
        <w:br/>
        <w:tab/>
        <w:tab/>
        <w:tab/>
        <w:t>List&lt;StudentPrefCountInfo&gt; studentPrefInfo = studPrefService.computeStudPrefTable();</w:t>
        <w:br/>
        <w:tab/>
        <w:tab/>
        <w:tab/>
        <w:t>ModelAndView model = new ModelAndView();</w:t>
        <w:br/>
        <w:tab/>
        <w:tab/>
        <w:tab/>
        <w:t>model.addObject("studCountInfo",studentPrefInfo);</w:t>
        <w:br/>
        <w:tab/>
        <w:tab/>
        <w:tab/>
        <w:t>model.addObject("prefSummaryList",prefSummaryList);</w:t>
        <w:br/>
        <w:tab/>
        <w:tab/>
        <w:tab/>
        <w:t>model.setViewName("/admin/home");</w:t>
        <w:br/>
        <w:tab/>
        <w:tab/>
        <w:tab/>
        <w:t>return model;</w:t>
        <w:br/>
        <w:tab/>
        <w:tab/>
        <w:t>}</w:t>
        <w:br/>
        <w:tab/>
        <w:tab/>
        <w:br/>
        <w:tab/>
        <w:tab/>
        <w:t>else {</w:t>
        <w:br/>
        <w:tab/>
        <w:tab/>
        <w:tab/>
        <w:t>//action = close pref forms</w:t>
        <w:tab/>
        <w:tab/>
        <w:br/>
        <w:tab/>
        <w:tab/>
        <w:tab/>
        <w:t>Course course = courseRepository.findByCourseId(courseIds[i]);</w:t>
        <w:br/>
        <w:tab/>
        <w:tab/>
        <w:tab/>
        <w:t>if(course.getStudAllocFlag()!=2) {</w:t>
        <w:br/>
        <w:tab/>
        <w:tab/>
        <w:tab/>
        <w:tab/>
        <w:t>course.setStudAllocFlag(2);</w:t>
        <w:br/>
        <w:tab/>
        <w:tab/>
        <w:tab/>
        <w:tab/>
        <w:t>courseRepository.save(course);</w:t>
        <w:br/>
        <w:tab/>
        <w:tab/>
        <w:tab/>
        <w:tab/>
        <w:t>g_msg = "Preference forms for Course-id: "+courseIds[i]+" have been closed";</w:t>
        <w:br/>
        <w:tab/>
        <w:tab/>
        <w:tab/>
        <w:tab/>
        <w:t>g_err_msg = null;</w:t>
        <w:tab/>
        <w:tab/>
        <w:tab/>
        <w:tab/>
        <w:tab/>
        <w:tab/>
        <w:br/>
        <w:tab/>
        <w:tab/>
        <w:tab/>
        <w:t>}</w:t>
        <w:br/>
        <w:tab/>
        <w:tab/>
        <w:tab/>
        <w:t>else</w:t>
        <w:br/>
        <w:tab/>
        <w:tab/>
        <w:tab/>
        <w:t>{</w:t>
        <w:br/>
        <w:tab/>
        <w:tab/>
        <w:tab/>
        <w:tab/>
        <w:t>g_err_msg = "Preference forms for Course-id: "+courseIds[i]+" are already closed";</w:t>
        <w:br/>
        <w:tab/>
        <w:tab/>
        <w:tab/>
        <w:tab/>
        <w:t>g_msg = null;</w:t>
        <w:tab/>
        <w:tab/>
        <w:tab/>
        <w:tab/>
        <w:tab/>
        <w:tab/>
        <w:tab/>
        <w:tab/>
        <w:tab/>
        <w:br/>
        <w:tab/>
        <w:tab/>
        <w:tab/>
        <w:t>}</w:t>
        <w:br/>
        <w:tab/>
        <w:tab/>
        <w:t>}</w:t>
        <w:br/>
        <w:tab/>
        <w:tab/>
        <w:br/>
        <w:tab/>
        <w:tab/>
        <w:t>return getStudPrefDetailsTable();</w:t>
        <w:br/>
        <w:tab/>
        <w:t>}</w:t>
        <w:br/>
        <w:tab/>
        <w:br/>
        <w:tab/>
        <w:t>@GetMapping("/getFacPrefDetailsTable")</w:t>
        <w:br/>
        <w:tab/>
        <w:t>public ModelAndView getFacPrefDetailsTable() {</w:t>
        <w:tab/>
        <w:tab/>
        <w:br/>
        <w:tab/>
        <w:br/>
        <w:tab/>
        <w:tab/>
        <w:t>return getViewAdminHome(null,facPrefService.computeFacPrefTable());</w:t>
        <w:tab/>
        <w:tab/>
        <w:br/>
        <w:tab/>
        <w:t>}</w:t>
        <w:br/>
        <w:tab/>
        <w:br/>
        <w:tab/>
        <w:t>@Transactional</w:t>
        <w:br/>
        <w:tab/>
        <w:t>@RequestMapping(value = "/performQuickAction-faculty", method = RequestMethod.POST)</w:t>
        <w:br/>
        <w:tab/>
        <w:t xml:space="preserve">public ModelAndView facultyAllocQuickAction(String deptName,  String selectActionFac, String semType, </w:t>
        <w:br/>
        <w:tab/>
        <w:tab/>
        <w:tab/>
        <w:t>String totalFacultyCount, String submitCount) {</w:t>
        <w:br/>
        <w:br/>
        <w:tab/>
        <w:tab/>
        <w:t>String actions[] = selectActionFac.split(",");</w:t>
        <w:br/>
        <w:tab/>
        <w:tab/>
        <w:t>String deptNames[] = deptName.split(",");</w:t>
        <w:br/>
        <w:tab/>
        <w:tab/>
        <w:t>String semTypes[] = semType.split(",");</w:t>
        <w:br/>
        <w:tab/>
        <w:tab/>
        <w:t>String submitCounts[] = submitCount.split(",");</w:t>
        <w:br/>
        <w:tab/>
        <w:tab/>
        <w:t>String totalFacultyCounts[] = totalFacultyCount.split(",");</w:t>
        <w:br/>
        <w:tab/>
        <w:tab/>
        <w:br/>
        <w:tab/>
        <w:tab/>
        <w:t>int i;</w:t>
        <w:br/>
        <w:tab/>
        <w:tab/>
        <w:t>for(i=0; i&lt;actions.length;i++) {</w:t>
        <w:br/>
        <w:tab/>
        <w:tab/>
        <w:tab/>
        <w:t>if(!actions[i].equals("none")) {</w:t>
        <w:br/>
        <w:tab/>
        <w:tab/>
        <w:tab/>
        <w:tab/>
        <w:t>break;</w:t>
        <w:br/>
        <w:tab/>
        <w:tab/>
        <w:tab/>
        <w:t>}</w:t>
        <w:br/>
        <w:tab/>
        <w:tab/>
        <w:t>}</w:t>
        <w:br/>
        <w:tab/>
        <w:tab/>
        <w:br/>
        <w:tab/>
        <w:tab/>
        <w:t>String action = actions[i];</w:t>
        <w:br/>
        <w:tab/>
        <w:tab/>
        <w:t>String selectedDeptName = deptNames[i];</w:t>
        <w:br/>
        <w:tab/>
        <w:tab/>
        <w:t>String selectedSemType = semTypes[i];</w:t>
        <w:br/>
        <w:tab/>
        <w:tab/>
        <w:t>int selectedSubmitCount = Integer.parseInt(submitCounts[i]);</w:t>
        <w:br/>
        <w:tab/>
        <w:tab/>
        <w:t>int selectedTotalFacultyCount = Integer.parseInt(totalFacultyCounts[i]);</w:t>
        <w:br/>
        <w:tab/>
        <w:tab/>
        <w:t>Department dept = departmentRepository.findByDeptId(selectedDeptName);</w:t>
        <w:br/>
        <w:tab/>
        <w:tab/>
        <w:t>OpenFacultyPrefs ofp = openFacultyPrefsRepository.findByDeptId(dept.getDeptId());</w:t>
        <w:br/>
        <w:br/>
        <w:tab/>
        <w:tab/>
        <w:t>if(action.equals("clearPrefs")) {</w:t>
        <w:br/>
        <w:tab/>
        <w:tab/>
        <w:tab/>
        <w:t>if(ofp.getStatus()==0) {</w:t>
        <w:br/>
        <w:tab/>
        <w:tab/>
        <w:tab/>
        <w:tab/>
        <w:t>facultyPrefRepository.deleteByDepartment(dept);</w:t>
        <w:br/>
        <w:tab/>
        <w:tab/>
        <w:tab/>
        <w:tab/>
        <w:t>openFacultyPrefsRepository.deleteByDeptId(dept.getDeptId());</w:t>
        <w:br/>
        <w:tab/>
        <w:tab/>
        <w:tab/>
        <w:t>}</w:t>
        <w:br/>
        <w:tab/>
        <w:tab/>
        <w:tab/>
        <w:t>else {</w:t>
        <w:br/>
        <w:tab/>
        <w:tab/>
        <w:tab/>
        <w:tab/>
        <w:t>g_err_msg = "Close preference forms before performing this action";</w:t>
        <w:br/>
        <w:tab/>
        <w:tab/>
        <w:tab/>
        <w:tab/>
        <w:t>g_msg = null;</w:t>
        <w:br/>
        <w:tab/>
        <w:tab/>
        <w:tab/>
        <w:t>}</w:t>
        <w:br/>
        <w:tab/>
        <w:tab/>
        <w:tab/>
        <w:br/>
        <w:tab/>
        <w:tab/>
        <w:tab/>
        <w:br/>
        <w:tab/>
        <w:tab/>
        <w:t>} else if(action.equals("performAllocation")) {</w:t>
        <w:br/>
        <w:tab/>
        <w:tab/>
        <w:tab/>
        <w:t>if(ofp.getStatus()==0) {</w:t>
        <w:br/>
        <w:tab/>
        <w:tab/>
        <w:tab/>
        <w:tab/>
        <w:t>if(selectedSemType.charAt(0)=='E')</w:t>
        <w:br/>
        <w:tab/>
        <w:tab/>
        <w:tab/>
        <w:tab/>
        <w:tab/>
        <w:t>allocFaculty(0, dept);</w:t>
        <w:br/>
        <w:tab/>
        <w:tab/>
        <w:tab/>
        <w:tab/>
        <w:t>else</w:t>
        <w:br/>
        <w:tab/>
        <w:tab/>
        <w:tab/>
        <w:tab/>
        <w:tab/>
        <w:t>allocFaculty(1, dept);</w:t>
        <w:br/>
        <w:tab/>
        <w:tab/>
        <w:tab/>
        <w:tab/>
        <w:t>g_msg = "Faculty allocation has been completed for "+dept.getDeptName();</w:t>
        <w:br/>
        <w:tab/>
        <w:tab/>
        <w:tab/>
        <w:tab/>
        <w:t>g_err_msg=null;</w:t>
        <w:tab/>
        <w:tab/>
        <w:br/>
        <w:tab/>
        <w:tab/>
        <w:tab/>
        <w:t>}</w:t>
        <w:br/>
        <w:tab/>
        <w:tab/>
        <w:tab/>
        <w:t>else {</w:t>
        <w:br/>
        <w:tab/>
        <w:tab/>
        <w:tab/>
        <w:tab/>
        <w:t>g_err_msg = "Close preference forms before performing this action";</w:t>
        <w:br/>
        <w:tab/>
        <w:tab/>
        <w:tab/>
        <w:tab/>
        <w:t>g_msg = null;</w:t>
        <w:br/>
        <w:tab/>
        <w:tab/>
        <w:tab/>
        <w:t>}</w:t>
        <w:br/>
        <w:tab/>
        <w:tab/>
        <w:br/>
        <w:tab/>
        <w:tab/>
        <w:t>}</w:t>
        <w:br/>
        <w:tab/>
        <w:tab/>
        <w:br/>
        <w:tab/>
        <w:tab/>
        <w:t>else {</w:t>
        <w:br/>
        <w:tab/>
        <w:tab/>
        <w:tab/>
        <w:t>//action = close pref forms</w:t>
        <w:br/>
        <w:tab/>
        <w:tab/>
        <w:tab/>
        <w:t>if(ofp.getStatus()==0) {</w:t>
        <w:br/>
        <w:tab/>
        <w:tab/>
        <w:tab/>
        <w:tab/>
        <w:t>g_err_msg = "Preference forms are already closed";</w:t>
        <w:br/>
        <w:tab/>
        <w:tab/>
        <w:tab/>
        <w:tab/>
        <w:t>g_msg = null;</w:t>
        <w:br/>
        <w:tab/>
        <w:tab/>
        <w:tab/>
        <w:t>}</w:t>
        <w:br/>
        <w:tab/>
        <w:tab/>
        <w:tab/>
        <w:t>else if(selectedSubmitCount!=selectedTotalFacultyCount) {</w:t>
        <w:br/>
        <w:tab/>
        <w:tab/>
        <w:tab/>
        <w:tab/>
        <w:br/>
        <w:tab/>
        <w:tab/>
        <w:tab/>
        <w:tab/>
        <w:t>g_err_msg = "All faculties have not given preferences. Form has been closed but allocation cannot be performed.&lt;br&gt;"</w:t>
        <w:br/>
        <w:tab/>
        <w:tab/>
        <w:tab/>
        <w:tab/>
        <w:tab/>
        <w:tab/>
        <w:t>+ "Clear preferences to remove this entry";</w:t>
        <w:br/>
        <w:tab/>
        <w:tab/>
        <w:tab/>
        <w:tab/>
        <w:t>g_msg = null;</w:t>
        <w:br/>
        <w:tab/>
        <w:tab/>
        <w:tab/>
        <w:tab/>
        <w:t>ofp.setStatus(0);</w:t>
        <w:br/>
        <w:tab/>
        <w:tab/>
        <w:tab/>
        <w:tab/>
        <w:t>openFacultyPrefsRepository.save(ofp);</w:t>
        <w:br/>
        <w:tab/>
        <w:tab/>
        <w:tab/>
        <w:t>}</w:t>
        <w:br/>
        <w:tab/>
        <w:tab/>
        <w:tab/>
        <w:t>else {</w:t>
        <w:br/>
        <w:tab/>
        <w:tab/>
        <w:tab/>
        <w:tab/>
        <w:t>g_msg = "Preference forms have been closed";</w:t>
        <w:br/>
        <w:tab/>
        <w:tab/>
        <w:tab/>
        <w:tab/>
        <w:t>g_err_msg = null;</w:t>
        <w:br/>
        <w:tab/>
        <w:tab/>
        <w:tab/>
        <w:tab/>
        <w:t>ofp.setStatus(0);</w:t>
        <w:br/>
        <w:tab/>
        <w:tab/>
        <w:tab/>
        <w:tab/>
        <w:t>openFacultyPrefsRepository.save(ofp);</w:t>
        <w:br/>
        <w:tab/>
        <w:tab/>
        <w:tab/>
        <w:t>}</w:t>
        <w:br/>
        <w:tab/>
        <w:tab/>
        <w:tab/>
        <w:br/>
        <w:tab/>
        <w:tab/>
        <w:t>}</w:t>
        <w:br/>
        <w:tab/>
        <w:br/>
        <w:tab/>
        <w:tab/>
        <w:br/>
        <w:tab/>
        <w:tab/>
        <w:t>return getFacPrefDetailsTable();</w:t>
        <w:br/>
        <w:tab/>
        <w:t>}</w:t>
        <w:br/>
        <w:tab/>
        <w:br/>
        <w:tab/>
        <w:br/>
        <w:tab/>
        <w:br/>
        <w:tab/>
        <w:t>@RequestMapping(value="/view-courses",method=RequestMethod.GET)</w:t>
        <w:br/>
        <w:tab/>
        <w:t>public ModelAndView viewCourses() {</w:t>
        <w:br/>
        <w:tab/>
        <w:tab/>
        <w:t>ModelAndView model = new ModelAndView();</w:t>
        <w:br/>
        <w:tab/>
        <w:tab/>
        <w:t>departments = departmentRepository.findAll();</w:t>
        <w:br/>
        <w:tab/>
        <w:tab/>
        <w:t>model.addObject("department",departments);</w:t>
        <w:br/>
        <w:tab/>
        <w:tab/>
        <w:t>model.setViewName("admin/viewCourses");</w:t>
        <w:br/>
        <w:tab/>
        <w:tab/>
        <w:t>return model;</w:t>
        <w:br/>
        <w:tab/>
        <w:t>}</w:t>
        <w:br/>
        <w:tab/>
        <w:br/>
        <w:tab/>
        <w:t>@RequestMapping(value="/view-courses",method=RequestMethod.POST)</w:t>
        <w:br/>
        <w:tab/>
        <w:t>public String viewCoursesUsingRequirements(Model model,String dept,String year,char sem) {</w:t>
        <w:br/>
        <w:tab/>
        <w:tab/>
        <w:t>ArrayList&lt;Course&gt; courseList;</w:t>
        <w:br/>
        <w:tab/>
        <w:tab/>
        <w:t>System.out.println("dept "+dept);</w:t>
        <w:br/>
        <w:tab/>
        <w:tab/>
        <w:t>System.out.println("year "+year);</w:t>
        <w:br/>
        <w:tab/>
        <w:tab/>
        <w:t>System.out.println("sem "+sem);</w:t>
        <w:br/>
        <w:tab/>
        <w:tab/>
        <w:br/>
        <w:tab/>
        <w:tab/>
        <w:br/>
        <w:tab/>
        <w:tab/>
        <w:t>if (dept.equals("none") &amp;&amp; year.equals("none") &amp;&amp; sem=='0') {</w:t>
        <w:br/>
        <w:tab/>
        <w:tab/>
        <w:tab/>
        <w:t>courseList = courseRepository.findAll();</w:t>
        <w:br/>
        <w:tab/>
        <w:tab/>
        <w:tab/>
        <w:br/>
        <w:tab/>
        <w:tab/>
        <w:tab/>
        <w:t>System.out.println("all");</w:t>
        <w:br/>
        <w:tab/>
        <w:tab/>
        <w:t>}else {</w:t>
        <w:br/>
        <w:tab/>
        <w:tab/>
        <w:tab/>
        <w:t>if (dept.equals("none") &amp;&amp; year.equals("none") &amp;&amp; sem!='0') {</w:t>
        <w:br/>
        <w:tab/>
        <w:tab/>
        <w:tab/>
        <w:tab/>
        <w:br/>
        <w:tab/>
        <w:tab/>
        <w:tab/>
        <w:tab/>
        <w:t>if(sem == 'o') {</w:t>
        <w:br/>
        <w:tab/>
        <w:tab/>
        <w:tab/>
        <w:tab/>
        <w:tab/>
        <w:t>//odd</w:t>
        <w:br/>
        <w:tab/>
        <w:tab/>
        <w:tab/>
        <w:tab/>
        <w:tab/>
        <w:t>courseList = courseRepository.findOddSemCourses();</w:t>
        <w:br/>
        <w:tab/>
        <w:tab/>
        <w:tab/>
        <w:tab/>
        <w:t>}else {</w:t>
        <w:br/>
        <w:tab/>
        <w:tab/>
        <w:tab/>
        <w:tab/>
        <w:tab/>
        <w:t>//even</w:t>
        <w:br/>
        <w:tab/>
        <w:tab/>
        <w:tab/>
        <w:tab/>
        <w:tab/>
        <w:t>courseList = courseRepository.findEvenSemCourses();</w:t>
        <w:br/>
        <w:tab/>
        <w:tab/>
        <w:tab/>
        <w:tab/>
        <w:t>}</w:t>
        <w:br/>
        <w:tab/>
        <w:tab/>
        <w:tab/>
        <w:tab/>
        <w:br/>
        <w:tab/>
        <w:tab/>
        <w:tab/>
        <w:t>}else if(dept.equals("none") &amp;&amp; !year.equals("none") &amp;&amp; sem=='0'){</w:t>
        <w:br/>
        <w:tab/>
        <w:tab/>
        <w:tab/>
        <w:tab/>
        <w:t>courseList = courseRepository.findByCourseYear(year);</w:t>
        <w:br/>
        <w:tab/>
        <w:tab/>
        <w:tab/>
        <w:tab/>
        <w:br/>
        <w:tab/>
        <w:tab/>
        <w:tab/>
        <w:t>}else if(!dept.equals("none") &amp;&amp; year.equals("none") &amp;&amp; sem=='0') {</w:t>
        <w:br/>
        <w:tab/>
        <w:tab/>
        <w:tab/>
        <w:tab/>
        <w:t>Department department = departmentRepository.findByDeptId(dept);</w:t>
        <w:br/>
        <w:tab/>
        <w:tab/>
        <w:tab/>
        <w:tab/>
        <w:t>courseList = courseRepository.findByDepartment(department);</w:t>
        <w:br/>
        <w:tab/>
        <w:tab/>
        <w:tab/>
        <w:tab/>
        <w:br/>
        <w:tab/>
        <w:tab/>
        <w:tab/>
        <w:t>}else if(dept.equals("none") &amp;&amp; !year.equals("none") &amp;&amp; sem!='0') {</w:t>
        <w:br/>
        <w:tab/>
        <w:tab/>
        <w:tab/>
        <w:tab/>
        <w:t>Integer semester = Character.getNumericValue(sem);</w:t>
        <w:br/>
        <w:tab/>
        <w:tab/>
        <w:tab/>
        <w:tab/>
        <w:t>courseList = courseRepository.findByCourseSemAndCourseYear(semester, year);</w:t>
        <w:br/>
        <w:tab/>
        <w:tab/>
        <w:tab/>
        <w:tab/>
        <w:br/>
        <w:tab/>
        <w:tab/>
        <w:tab/>
        <w:t>}else if(!dept.equals("none") &amp;&amp; !year.equals("none") &amp;&amp; sem=='0') {</w:t>
        <w:br/>
        <w:tab/>
        <w:tab/>
        <w:tab/>
        <w:tab/>
        <w:t>Department department = departmentRepository.findByDeptId(dept);</w:t>
        <w:br/>
        <w:tab/>
        <w:tab/>
        <w:tab/>
        <w:tab/>
        <w:t>courseList = courseRepository.findByCourseYearAndDepartment(year,department);</w:t>
        <w:br/>
        <w:tab/>
        <w:tab/>
        <w:tab/>
        <w:tab/>
        <w:br/>
        <w:tab/>
        <w:tab/>
        <w:tab/>
        <w:t>}else if(!dept.equals("none") &amp;&amp; year.equals("none") &amp;&amp; sem!='0'){</w:t>
        <w:br/>
        <w:tab/>
        <w:tab/>
        <w:tab/>
        <w:tab/>
        <w:t>Department department = departmentRepository.findByDeptId(dept);</w:t>
        <w:br/>
        <w:tab/>
        <w:tab/>
        <w:tab/>
        <w:tab/>
        <w:br/>
        <w:tab/>
        <w:tab/>
        <w:tab/>
        <w:tab/>
        <w:t>if(sem == 'o') {</w:t>
        <w:br/>
        <w:tab/>
        <w:tab/>
        <w:tab/>
        <w:tab/>
        <w:tab/>
        <w:t>//odd</w:t>
        <w:br/>
        <w:tab/>
        <w:tab/>
        <w:tab/>
        <w:tab/>
        <w:tab/>
        <w:t>courseList = courseRepository.findByDepartmentAndOddCourseSem(department);</w:t>
        <w:br/>
        <w:tab/>
        <w:tab/>
        <w:tab/>
        <w:tab/>
        <w:t>}else {</w:t>
        <w:br/>
        <w:tab/>
        <w:tab/>
        <w:tab/>
        <w:tab/>
        <w:tab/>
        <w:t>//even</w:t>
        <w:br/>
        <w:tab/>
        <w:tab/>
        <w:tab/>
        <w:tab/>
        <w:tab/>
        <w:t>courseList = courseRepository.findByDepartmentAndEvenCourseSem(department);</w:t>
        <w:br/>
        <w:tab/>
        <w:tab/>
        <w:tab/>
        <w:tab/>
        <w:t>}</w:t>
        <w:br/>
        <w:tab/>
        <w:tab/>
        <w:tab/>
        <w:t>}</w:t>
        <w:br/>
        <w:tab/>
        <w:tab/>
        <w:tab/>
        <w:t>else {</w:t>
        <w:br/>
        <w:tab/>
        <w:tab/>
        <w:tab/>
        <w:tab/>
        <w:t>Department department = departmentRepository.findByDeptId(dept);</w:t>
        <w:br/>
        <w:tab/>
        <w:tab/>
        <w:tab/>
        <w:tab/>
        <w:t>Integer semester = Character.getNumericValue(sem);</w:t>
        <w:br/>
        <w:tab/>
        <w:tab/>
        <w:tab/>
        <w:tab/>
        <w:t>courseList = courseRepository.findByDepartmentAndCourseSemAndCourseYear(department,semester,year);</w:t>
        <w:br/>
        <w:tab/>
        <w:tab/>
        <w:tab/>
        <w:tab/>
        <w:br/>
        <w:tab/>
        <w:tab/>
        <w:tab/>
        <w:t>}</w:t>
        <w:br/>
        <w:tab/>
        <w:tab/>
        <w:t>}</w:t>
        <w:br/>
        <w:tab/>
        <w:tab/>
        <w:t>if (courseList.size()!=0){</w:t>
        <w:br/>
        <w:tab/>
        <w:tab/>
        <w:tab/>
        <w:t>model.addAttribute("courses", courseList);</w:t>
        <w:br/>
        <w:tab/>
        <w:tab/>
        <w:tab/>
        <w:t>return "admin/viewCourses:: courseTableDiv";</w:t>
        <w:br/>
        <w:tab/>
        <w:tab/>
        <w:t>}else {</w:t>
        <w:br/>
        <w:tab/>
        <w:tab/>
        <w:tab/>
        <w:t>model.addAttribute("errmsg","No courses found!");</w:t>
        <w:br/>
        <w:tab/>
        <w:tab/>
        <w:tab/>
        <w:t>return "admin/viewCourses:: messageDiv";</w:t>
        <w:br/>
        <w:tab/>
        <w:tab/>
        <w:t>}</w:t>
        <w:br/>
        <w:tab/>
        <w:tab/>
        <w:br/>
        <w:tab/>
        <w:t>}</w:t>
        <w:br/>
        <w:br/>
        <w:tab/>
        <w:t>@RequestMapping(value="/viewUsers", method = RequestMethod.GET)</w:t>
        <w:br/>
        <w:tab/>
        <w:t>public ModelAndView viewUsers() {</w:t>
        <w:br/>
        <w:tab/>
        <w:tab/>
        <w:t>ModelAndView model = new ModelAndView();</w:t>
        <w:br/>
        <w:tab/>
        <w:tab/>
        <w:t>departments = departmentRepository.findAll();</w:t>
        <w:br/>
        <w:tab/>
        <w:tab/>
        <w:t>roles = roleRepository.findAll();</w:t>
        <w:br/>
        <w:tab/>
        <w:tab/>
        <w:t>model.addObject("roles",roles);</w:t>
        <w:br/>
        <w:tab/>
        <w:tab/>
        <w:t>model.addObject("department",departments);</w:t>
        <w:br/>
        <w:tab/>
        <w:tab/>
        <w:t>model.setViewName("admin/viewUsers");</w:t>
        <w:br/>
        <w:tab/>
        <w:tab/>
        <w:t>return model;</w:t>
        <w:br/>
        <w:tab/>
        <w:br/>
        <w:tab/>
        <w:t>}</w:t>
        <w:br/>
        <w:tab/>
        <w:br/>
        <w:tab/>
        <w:br/>
        <w:tab/>
        <w:t>@RequestMapping(value="/viewStudents", method = RequestMethod.POST)</w:t>
        <w:br/>
        <w:tab/>
        <w:t>public String viewStudents(Model model,  String year, String dept ) {</w:t>
        <w:br/>
        <w:tab/>
        <w:tab/>
        <w:br/>
        <w:tab/>
        <w:tab/>
        <w:t>Department department = departmentRepository.findByDeptId(dept);</w:t>
        <w:br/>
        <w:tab/>
        <w:tab/>
        <w:t>ArrayList&lt;StudentUsers&gt; studUsersList= studAcadService.getStudentList(department, year);</w:t>
        <w:br/>
        <w:tab/>
        <w:tab/>
        <w:t>model.addAttribute("studUsersList",studUsersList);</w:t>
        <w:br/>
        <w:tab/>
        <w:tab/>
        <w:t>return "admin/viewUsers:: studTable";</w:t>
        <w:br/>
        <w:tab/>
        <w:t>}</w:t>
        <w:br/>
        <w:tab/>
        <w:br/>
        <w:tab/>
        <w:t>@RequestMapping(value="/viewAdmins", method = RequestMethod.GET)</w:t>
        <w:br/>
        <w:tab/>
        <w:t>public String viewAdmins(Model model) {</w:t>
        <w:br/>
        <w:tab/>
        <w:tab/>
        <w:br/>
        <w:tab/>
        <w:tab/>
        <w:t>Set&lt;Role&gt; adminRole = new HashSet&lt;Role&gt;();</w:t>
        <w:br/>
        <w:tab/>
        <w:tab/>
        <w:t>adminRole.add(new Role(1,"ADMIN"));</w:t>
        <w:br/>
        <w:tab/>
        <w:tab/>
        <w:t>ArrayList&lt;Users&gt; adminUsers = userDetails.findByRole(adminRole);</w:t>
        <w:br/>
        <w:tab/>
        <w:tab/>
        <w:t>model.addAttribute("adminUsersList",adminUsers);</w:t>
        <w:br/>
        <w:tab/>
        <w:tab/>
        <w:t>return "admin/viewUsers:: adminsTable";</w:t>
        <w:br/>
        <w:tab/>
        <w:br/>
        <w:tab/>
        <w:t>}</w:t>
        <w:br/>
        <w:tab/>
        <w:br/>
        <w:br/>
        <w:tab/>
        <w:t>@RequestMapping(value="/viewFaculty", method = RequestMethod.POST)</w:t>
        <w:br/>
        <w:tab/>
        <w:t>public String viewFaculty(Model model,String dept) {</w:t>
        <w:br/>
        <w:tab/>
        <w:tab/>
        <w:br/>
        <w:tab/>
        <w:tab/>
        <w:t>Department department = departmentRepository.findByDeptId(dept);</w:t>
        <w:br/>
        <w:tab/>
        <w:tab/>
        <w:t>ArrayList&lt;FacultyUsers&gt; facUsersList= facAcadService.getFacultyList(department);</w:t>
        <w:br/>
        <w:tab/>
        <w:tab/>
        <w:br/>
        <w:tab/>
        <w:tab/>
        <w:t>model.addAttribute("facultyUsersList",facUsersList);</w:t>
        <w:br/>
        <w:tab/>
        <w:tab/>
        <w:t>return "admin/viewUsers:: facultyTable";</w:t>
        <w:br/>
        <w:tab/>
        <w:br/>
        <w:tab/>
        <w:t>}</w:t>
        <w:br/>
        <w:tab/>
        <w:br/>
        <w:tab/>
        <w:t>@Modifying</w:t>
        <w:br/>
        <w:tab/>
        <w:t>@Transactional</w:t>
        <w:br/>
        <w:tab/>
        <w:t>@RequestMapping(value = "/changeSeatsAndAllocate", method = RequestMethod.POST)</w:t>
        <w:br/>
        <w:tab/>
        <w:t>public ModelAndView changeSeatsAndAllocate(String courseIdList, String seatList) {</w:t>
        <w:br/>
        <w:tab/>
        <w:tab/>
        <w:t>String electiveIds[] = courseIdList.split(",");</w:t>
        <w:br/>
        <w:tab/>
        <w:tab/>
        <w:t>String seats[] = seatList.split(",");</w:t>
        <w:br/>
        <w:tab/>
        <w:tab/>
        <w:t>String courseId = "";</w:t>
        <w:br/>
        <w:tab/>
        <w:tab/>
        <w:br/>
        <w:tab/>
        <w:tab/>
        <w:t>//check whether no of students is more than seats available</w:t>
        <w:br/>
        <w:tab/>
        <w:tab/>
        <w:t>//TODO</w:t>
        <w:br/>
        <w:tab/>
        <w:tab/>
        <w:br/>
        <w:tab/>
        <w:tab/>
        <w:t>for(int i=0;i&lt;electiveIds.length;i++) {</w:t>
        <w:br/>
        <w:tab/>
        <w:tab/>
        <w:tab/>
        <w:t>ElectiveVacancyPrefCounts ec = electiveVacancyPrefCountsRepository.findByElectiveId(electiveIds[i]);</w:t>
        <w:br/>
        <w:tab/>
        <w:tab/>
        <w:tab/>
        <w:t>ec.setVacancyCount(Integer.parseInt(seats[i]));</w:t>
        <w:br/>
        <w:tab/>
        <w:tab/>
        <w:tab/>
        <w:t>electiveVacancyPrefCountsRepository.save(ec);</w:t>
        <w:br/>
        <w:tab/>
        <w:tab/>
        <w:tab/>
        <w:t>courseId = ec.getCourseId();</w:t>
        <w:br/>
        <w:tab/>
        <w:tab/>
        <w:t>}</w:t>
        <w:br/>
        <w:tab/>
        <w:tab/>
        <w:t>set_process_student_allocation(courseId);</w:t>
        <w:br/>
        <w:tab/>
        <w:tab/>
        <w:br/>
        <w:tab/>
        <w:tab/>
        <w:t>ModelAndView model = new ModelAndView();</w:t>
        <w:br/>
        <w:br/>
        <w:tab/>
        <w:tab/>
        <w:t>if(g_err_msg!=null) {</w:t>
        <w:br/>
        <w:tab/>
        <w:tab/>
        <w:tab/>
        <w:t>return getStudPrefDetailsTable();</w:t>
        <w:br/>
        <w:tab/>
        <w:tab/>
        <w:t>}</w:t>
        <w:br/>
        <w:tab/>
        <w:tab/>
        <w:br/>
        <w:tab/>
        <w:t>//</w:t>
        <w:tab/>
        <w:t>return getStudPrefDetailsTable();</w:t>
        <w:br/>
        <w:tab/>
        <w:tab/>
        <w:br/>
        <w:tab/>
        <w:br/>
        <w:tab/>
        <w:tab/>
        <w:t>Course c = courseRepository.findByCourseId(courseId);</w:t>
        <w:br/>
        <w:t>//</w:t>
        <w:tab/>
        <w:tab/>
        <w:t>System.out.println("course "+c.getCourseId());</w:t>
        <w:br/>
        <w:tab/>
        <w:tab/>
        <w:t>ArrayList&lt;StudentAllocCourse&gt; allocs = studentAllocCourseRepository.findByCourseId(c);</w:t>
        <w:br/>
        <w:t>//</w:t>
        <w:tab/>
        <w:tab/>
        <w:t>System.out.println("allocs size "+allocs.size());</w:t>
        <w:br/>
        <w:tab/>
        <w:tab/>
        <w:t>HashMap&lt;String,Integer&gt; electiveToCount = new HashMap&lt;&gt;();</w:t>
        <w:br/>
        <w:tab/>
        <w:tab/>
        <w:t>for(StudentAllocCourse sac:allocs) {</w:t>
        <w:br/>
        <w:t>//</w:t>
        <w:tab/>
        <w:tab/>
        <w:tab/>
        <w:t>System.out.println("sac "+sac.getCourseId());</w:t>
        <w:br/>
        <w:tab/>
        <w:tab/>
        <w:tab/>
        <w:t>String elective = sac.getElective().getElectiveCourseId();</w:t>
        <w:br/>
        <w:tab/>
        <w:tab/>
        <w:tab/>
        <w:t>if(electiveToCount.containsKey(elective)) {</w:t>
        <w:br/>
        <w:tab/>
        <w:tab/>
        <w:tab/>
        <w:tab/>
        <w:t>electiveToCount.replace(elective, electiveToCount.get(elective)+1);</w:t>
        <w:br/>
        <w:tab/>
        <w:tab/>
        <w:tab/>
        <w:t>}else {</w:t>
        <w:br/>
        <w:tab/>
        <w:tab/>
        <w:tab/>
        <w:tab/>
        <w:t>electiveToCount.put(elective, 1);</w:t>
        <w:br/>
        <w:tab/>
        <w:tab/>
        <w:tab/>
        <w:t>}</w:t>
        <w:br/>
        <w:tab/>
        <w:tab/>
        <w:t>}</w:t>
        <w:br/>
        <w:tab/>
        <w:tab/>
        <w:br/>
        <w:tab/>
        <w:tab/>
        <w:t>model.addObject("electiveToCount",electiveToCount);</w:t>
        <w:br/>
        <w:tab/>
        <w:tab/>
        <w:t>model.addObject("deptId",c.getDepartment().getDeptId());</w:t>
        <w:br/>
        <w:tab/>
        <w:tab/>
        <w:t>model.addObject("year",c.getCourseYear());</w:t>
        <w:br/>
        <w:tab/>
        <w:tab/>
        <w:t>model.setViewName("admin/electiveBatches");</w:t>
        <w:br/>
        <w:tab/>
        <w:tab/>
        <w:br/>
        <w:tab/>
        <w:tab/>
        <w:t>return model;</w:t>
        <w:br/>
        <w:tab/>
        <w:tab/>
        <w:br/>
        <w:tab/>
        <w:t>}</w:t>
        <w:br/>
        <w:br/>
        <w:tab/>
        <w:t>@Transactional</w:t>
        <w:br/>
        <w:tab/>
        <w:t>@Modifying</w:t>
        <w:br/>
        <w:tab/>
        <w:t>@ResponseBody</w:t>
        <w:br/>
        <w:tab/>
        <w:t>@RequestMapping(value="/set-batches",method=RequestMethod.POST)</w:t>
        <w:br/>
        <w:tab/>
        <w:t>public String setNoOfBatches(Model model,@RequestBody ElectiveBatchCountList electiveBatchCounts) {</w:t>
        <w:br/>
        <w:tab/>
        <w:tab/>
        <w:t>String dept = electiveBatchCounts.getDeptId();</w:t>
        <w:br/>
        <w:tab/>
        <w:tab/>
        <w:t>String year = electiveBatchCounts.getYear();</w:t>
        <w:br/>
        <w:tab/>
        <w:tab/>
        <w:t>Course delCourse =  electivesRepository.findByElectiveCourseId(electiveBatchCounts.getElectiveBatchCounts().get(0).getElectiveId()).getCourse();</w:t>
        <w:br/>
        <w:tab/>
        <w:tab/>
        <w:t>System.out.println(delCourse.getCourseId());</w:t>
        <w:br/>
        <w:tab/>
        <w:tab/>
        <w:t>electiveBatchesRepository.deleteByCourseId(delCourse);</w:t>
        <w:br/>
        <w:tab/>
        <w:tab/>
        <w:br/>
        <w:tab/>
        <w:tab/>
        <w:t>for(ElectiveBatchCount ebc:electiveBatchCounts.getElectiveBatchCounts()) {</w:t>
        <w:br/>
        <w:tab/>
        <w:tab/>
        <w:tab/>
        <w:t>String batchId = "";</w:t>
        <w:br/>
        <w:tab/>
        <w:tab/>
        <w:tab/>
        <w:t>List&lt;String&gt; batchIdList = new ArrayList&lt;String&gt;();</w:t>
        <w:br/>
        <w:tab/>
        <w:tab/>
        <w:tab/>
        <w:t>for(int i=0;i&lt;ebc.getNoOfBatches();i++) {</w:t>
        <w:br/>
        <w:tab/>
        <w:tab/>
        <w:tab/>
        <w:tab/>
        <w:t>ElectiveBatches eb = new ElectiveBatches();</w:t>
        <w:br/>
        <w:tab/>
        <w:tab/>
        <w:tab/>
        <w:tab/>
        <w:t>batchId = year+dept+"-"+ebc.getElectiveId()+"-"+(i+1);</w:t>
        <w:br/>
        <w:tab/>
        <w:tab/>
        <w:tab/>
        <w:tab/>
        <w:t>eb.setBatchId(batchId);</w:t>
        <w:br/>
        <w:tab/>
        <w:tab/>
        <w:tab/>
        <w:tab/>
        <w:t>eb.setYear(year);</w:t>
        <w:br/>
        <w:tab/>
        <w:tab/>
        <w:tab/>
        <w:tab/>
        <w:t>eb.setDepartment(departmentRepository.findByDeptId(dept));</w:t>
        <w:br/>
        <w:tab/>
        <w:tab/>
        <w:tab/>
        <w:tab/>
        <w:t>eb.setElectiveId(ebc.getElectiveId());</w:t>
        <w:br/>
        <w:tab/>
        <w:tab/>
        <w:tab/>
        <w:tab/>
        <w:t>electiveBatchesRepository.save(eb);</w:t>
        <w:br/>
        <w:tab/>
        <w:tab/>
        <w:tab/>
        <w:tab/>
        <w:t>batchIdList.add(batchId);</w:t>
        <w:br/>
        <w:tab/>
        <w:tab/>
        <w:tab/>
        <w:t>}</w:t>
        <w:br/>
        <w:tab/>
        <w:tab/>
        <w:tab/>
        <w:t>if(ebc.getNoOfBatches() == 1)</w:t>
        <w:br/>
        <w:tab/>
        <w:tab/>
        <w:tab/>
        <w:tab/>
        <w:t>studentAllocCourseRepository.updateBatchIdByElectiveId(electivesRepository.findByElectiveCourseId(ebc.getElectiveId()), batchId);</w:t>
        <w:br/>
        <w:tab/>
        <w:tab/>
        <w:tab/>
        <w:t>else {</w:t>
        <w:br/>
        <w:tab/>
        <w:tab/>
        <w:tab/>
        <w:tab/>
        <w:t>ArrayList&lt;StudentAllocCourse&gt; sacList = studentAllocCourseRepository.findByElectiveIdSortedByDiv(electivesRepository.findByElectiveCourseId(ebc.getElectiveId()));</w:t>
        <w:br/>
        <w:tab/>
        <w:tab/>
        <w:tab/>
        <w:tab/>
        <w:t>int totalStudents =  sacList.size();</w:t>
        <w:br/>
        <w:tab/>
        <w:tab/>
        <w:tab/>
        <w:tab/>
        <w:t>int studentsPerBatch = Math.round(totalStudents/ebc.getNoOfBatches());</w:t>
        <w:br/>
        <w:tab/>
        <w:tab/>
        <w:tab/>
        <w:tab/>
        <w:t>int i = 0,extra=0;</w:t>
        <w:br/>
        <w:tab/>
        <w:tab/>
        <w:tab/>
        <w:tab/>
        <w:br/>
        <w:tab/>
        <w:tab/>
        <w:tab/>
        <w:tab/>
        <w:t xml:space="preserve">if(studentsPerBatch*ebc.getNoOfBatches() &lt; totalStudents) </w:t>
        <w:br/>
        <w:tab/>
        <w:tab/>
        <w:tab/>
        <w:tab/>
        <w:tab/>
        <w:t>extra = totalStudents - studentsPerBatch*ebc.getNoOfBatches();</w:t>
        <w:br/>
        <w:tab/>
        <w:tab/>
        <w:tab/>
        <w:tab/>
        <w:t xml:space="preserve">else </w:t>
        <w:br/>
        <w:tab/>
        <w:tab/>
        <w:tab/>
        <w:tab/>
        <w:tab/>
        <w:t>extra = studentsPerBatch*ebc.getNoOfBatches() - totalStudents;</w:t>
        <w:br/>
        <w:tab/>
        <w:tab/>
        <w:tab/>
        <w:tab/>
        <w:br/>
        <w:tab/>
        <w:tab/>
        <w:tab/>
        <w:tab/>
        <w:t>System.out.println("Extra: "+extra);</w:t>
        <w:br/>
        <w:tab/>
        <w:tab/>
        <w:tab/>
        <w:tab/>
        <w:t>System.out.println("StudentsPerBatch: "+studentsPerBatch);</w:t>
        <w:br/>
        <w:tab/>
        <w:tab/>
        <w:tab/>
        <w:tab/>
        <w:t>for(int j=0;j&lt;ebc.getNoOfBatches();j++) {</w:t>
        <w:br/>
        <w:tab/>
        <w:tab/>
        <w:tab/>
        <w:tab/>
        <w:tab/>
        <w:t>int batchCount = 0;</w:t>
        <w:br/>
        <w:tab/>
        <w:tab/>
        <w:tab/>
        <w:tab/>
        <w:tab/>
        <w:t>if(extra--&gt;0)</w:t>
        <w:br/>
        <w:tab/>
        <w:tab/>
        <w:tab/>
        <w:tab/>
        <w:tab/>
        <w:tab/>
        <w:t>batchCount = studentsPerBatch+1;</w:t>
        <w:br/>
        <w:tab/>
        <w:tab/>
        <w:tab/>
        <w:tab/>
        <w:tab/>
        <w:t>else</w:t>
        <w:br/>
        <w:tab/>
        <w:tab/>
        <w:tab/>
        <w:tab/>
        <w:tab/>
        <w:tab/>
        <w:t>batchCount = studentsPerBatch;</w:t>
        <w:br/>
        <w:tab/>
        <w:tab/>
        <w:tab/>
        <w:tab/>
        <w:tab/>
        <w:br/>
        <w:tab/>
        <w:tab/>
        <w:tab/>
        <w:tab/>
        <w:tab/>
        <w:t>System.out.println(batchCount);</w:t>
        <w:br/>
        <w:tab/>
        <w:tab/>
        <w:tab/>
        <w:tab/>
        <w:tab/>
        <w:t>int cur = i;</w:t>
        <w:br/>
        <w:tab/>
        <w:tab/>
        <w:tab/>
        <w:tab/>
        <w:tab/>
        <w:t>for(;i&lt;cur+batchCount;i++) {</w:t>
        <w:br/>
        <w:tab/>
        <w:tab/>
        <w:tab/>
        <w:tab/>
        <w:tab/>
        <w:tab/>
        <w:t>StudentAllocCourse st = sacList.get(i);</w:t>
        <w:br/>
        <w:tab/>
        <w:tab/>
        <w:tab/>
        <w:tab/>
        <w:tab/>
        <w:tab/>
        <w:t>st.setBatchId(batchIdList.get(j));</w:t>
        <w:br/>
        <w:tab/>
        <w:tab/>
        <w:tab/>
        <w:tab/>
        <w:tab/>
        <w:tab/>
        <w:t>studentAllocCourseRepository.save(st);</w:t>
        <w:br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t>}</w:t>
        <w:br/>
        <w:tab/>
        <w:tab/>
        <w:t>}</w:t>
        <w:br/>
        <w:tab/>
        <w:tab/>
        <w:t>return "success";</w:t>
        <w:br/>
        <w:tab/>
        <w:t>}</w:t>
        <w:br/>
        <w:tab/>
        <w:br/>
        <w:tab/>
        <w:br/>
        <w:tab/>
        <w:t>//display uploadTT page</w:t>
        <w:br/>
        <w:tab/>
        <w:t>@RequestMapping(value="/uploadTT", method = RequestMethod.GET)</w:t>
        <w:br/>
        <w:tab/>
        <w:t>public ModelAndView uploadTT() {</w:t>
        <w:br/>
        <w:tab/>
        <w:tab/>
        <w:t>ModelAndView model = new ModelAndView();</w:t>
        <w:br/>
        <w:tab/>
        <w:tab/>
        <w:t>departments = departmentRepository.findAll();</w:t>
        <w:tab/>
        <w:tab/>
        <w:br/>
        <w:tab/>
        <w:tab/>
        <w:t>model.addObject("departments",departments);</w:t>
        <w:br/>
        <w:br/>
        <w:tab/>
        <w:tab/>
        <w:t>model.setViewName("admin/uploadTT");</w:t>
        <w:br/>
        <w:tab/>
        <w:tab/>
        <w:t>return model;</w:t>
        <w:br/>
        <w:tab/>
        <w:t>}</w:t>
        <w:br/>
        <w:tab/>
        <w:br/>
        <w:tab/>
        <w:t>//Handle upload TT form</w:t>
        <w:br/>
        <w:tab/>
        <w:t>@Transactional</w:t>
        <w:br/>
        <w:tab/>
        <w:t>@RequestMapping(value = "/upload_TT", method = RequestMethod.POST)</w:t>
        <w:br/>
        <w:tab/>
        <w:t>public ModelAndView upload_TT(@RequestParam("timeTableFile") MultipartFile file, String dept, String day) {</w:t>
        <w:br/>
        <w:tab/>
        <w:tab/>
        <w:t>ModelAndView model = new ModelAndView();</w:t>
        <w:tab/>
        <w:br/>
        <w:tab/>
        <w:tab/>
        <w:br/>
        <w:tab/>
        <w:tab/>
        <w:t>if(file.isEmpty()) {</w:t>
        <w:br/>
        <w:tab/>
        <w:tab/>
        <w:tab/>
        <w:t>model.addObject("err_msg","Please select a file to upload");</w:t>
        <w:br/>
        <w:tab/>
        <w:tab/>
        <w:t>}</w:t>
        <w:br/>
        <w:tab/>
        <w:tab/>
        <w:t>else {</w:t>
        <w:br/>
        <w:tab/>
        <w:tab/>
        <w:tab/>
        <w:t>System.out.println(file.getOriginalFilename());</w:t>
        <w:br/>
        <w:tab/>
        <w:tab/>
        <w:tab/>
        <w:br/>
        <w:tab/>
        <w:tab/>
        <w:tab/>
        <w:t>try {</w:t>
        <w:br/>
        <w:tab/>
        <w:t xml:space="preserve">            String uploadsDir = "/uploads/";</w:t>
        <w:br/>
        <w:tab/>
        <w:t xml:space="preserve">            String realPathToUploads =  request.getServletContext().getRealPath(uploadsDir);</w:t>
        <w:br/>
        <w:tab/>
        <w:t xml:space="preserve">            System.out.println(realPathToUploads);</w:t>
        <w:br/>
        <w:tab/>
        <w:t xml:space="preserve">            if(! new File(realPathToUploads).exists())</w:t>
        <w:br/>
        <w:tab/>
        <w:t xml:space="preserve">            {</w:t>
        <w:br/>
        <w:tab/>
        <w:t xml:space="preserve">                new File(realPathToUploads).mkdir();</w:t>
        <w:br/>
        <w:tab/>
        <w:t xml:space="preserve">            }</w:t>
        <w:br/>
        <w:tab/>
        <w:br/>
        <w:tab/>
        <w:t xml:space="preserve">            String orgName = file.getOriginalFilename();</w:t>
        <w:br/>
        <w:tab/>
        <w:t xml:space="preserve">            String filePath = realPathToUploads + orgName;</w:t>
        <w:br/>
        <w:tab/>
        <w:t xml:space="preserve">            System.out.println(filePath);</w:t>
        <w:br/>
        <w:tab/>
        <w:t xml:space="preserve">            File dest = new File(filePath);</w:t>
        <w:br/>
        <w:tab/>
        <w:t xml:space="preserve">            file.transferTo(dest);</w:t>
        <w:br/>
        <w:tab/>
        <w:t xml:space="preserve">            </w:t>
        <w:br/>
        <w:tab/>
        <w:t xml:space="preserve">            String msg = readTT(filePath,dept,day);</w:t>
        <w:br/>
        <w:tab/>
        <w:t xml:space="preserve">            </w:t>
        <w:br/>
        <w:tab/>
        <w:t xml:space="preserve">            if(msg.equals("Time Table has been uploaded successfully.")) {</w:t>
        <w:br/>
        <w:tab/>
        <w:t xml:space="preserve">            </w:t>
        <w:tab/>
        <w:t>model.addObject("msg",msg);</w:t>
        <w:br/>
        <w:tab/>
        <w:t xml:space="preserve">            }else {</w:t>
        <w:br/>
        <w:tab/>
        <w:t xml:space="preserve">            </w:t>
        <w:tab/>
        <w:t>model.addObject("err_msg",msg);</w:t>
        <w:br/>
        <w:tab/>
        <w:t xml:space="preserve">            }</w:t>
        <w:br/>
        <w:tab/>
        <w:t xml:space="preserve">            </w:t>
        <w:br/>
        <w:tab/>
        <w:tab/>
        <w:tab/>
        <w:tab/>
        <w:br/>
        <w:tab/>
        <w:tab/>
        <w:tab/>
        <w:t>} catch (Exception e) {</w:t>
        <w:br/>
        <w:tab/>
        <w:tab/>
        <w:tab/>
        <w:tab/>
        <w:t>e.printStackTrace();</w:t>
        <w:br/>
        <w:tab/>
        <w:tab/>
        <w:tab/>
        <w:t>}</w:t>
        <w:tab/>
        <w:br/>
        <w:tab/>
        <w:tab/>
        <w:t>}</w:t>
        <w:br/>
        <w:tab/>
        <w:tab/>
        <w:br/>
        <w:tab/>
        <w:tab/>
        <w:br/>
        <w:tab/>
        <w:tab/>
        <w:t>departments = departmentRepository.findAll();</w:t>
        <w:br/>
        <w:tab/>
        <w:tab/>
        <w:t>model.addObject("departments", departments);</w:t>
        <w:tab/>
        <w:tab/>
        <w:br/>
        <w:tab/>
        <w:tab/>
        <w:t>model.setViewName("admin/uploadTT");</w:t>
        <w:br/>
        <w:tab/>
        <w:tab/>
        <w:t>return model;</w:t>
        <w:br/>
        <w:tab/>
        <w:br/>
        <w:tab/>
        <w:t>}</w:t>
        <w:br/>
        <w:tab/>
        <w:br/>
        <w:tab/>
        <w:t>//Display register user form</w:t>
        <w:br/>
        <w:tab/>
        <w:t>@RequestMapping(value = "/register", method = RequestMethod.GET)</w:t>
        <w:br/>
        <w:tab/>
        <w:t>public ModelAndView registerUsers(String msg, String err_msg) {</w:t>
        <w:br/>
        <w:tab/>
        <w:tab/>
        <w:t>ModelAndView model = new ModelAndView();</w:t>
        <w:br/>
        <w:tab/>
        <w:tab/>
        <w:t>Users user = new Users();</w:t>
        <w:br/>
        <w:tab/>
        <w:tab/>
        <w:t>roles = roleRepository.findAll();</w:t>
        <w:br/>
        <w:tab/>
        <w:tab/>
        <w:t>departments = departmentRepository.findAll();</w:t>
        <w:br/>
        <w:tab/>
        <w:tab/>
        <w:t>model.addObject("user",user);</w:t>
        <w:br/>
        <w:tab/>
        <w:tab/>
        <w:t>model.addObject("student",new StudentAcad());</w:t>
        <w:br/>
        <w:tab/>
        <w:tab/>
        <w:t>model.addObject("roles",roles);</w:t>
        <w:br/>
        <w:tab/>
        <w:tab/>
        <w:t>model.addObject("department", departments);</w:t>
        <w:br/>
        <w:tab/>
        <w:tab/>
        <w:t>model.setViewName("admin/registerUsers");</w:t>
        <w:br/>
        <w:tab/>
        <w:tab/>
        <w:br/>
        <w:tab/>
        <w:tab/>
        <w:t>if(msg == null &amp;&amp; err_msg!=null) {</w:t>
        <w:br/>
        <w:tab/>
        <w:tab/>
        <w:tab/>
        <w:t>model.addObject("errmsg",err_msg);</w:t>
        <w:br/>
        <w:tab/>
        <w:tab/>
        <w:t>}</w:t>
        <w:br/>
        <w:tab/>
        <w:tab/>
        <w:t>else if(msg !=null &amp;&amp; err_msg==null) {</w:t>
        <w:br/>
        <w:tab/>
        <w:tab/>
        <w:tab/>
        <w:t>model.addObject("msg",msg);</w:t>
        <w:br/>
        <w:tab/>
        <w:tab/>
        <w:t>}</w:t>
        <w:br/>
        <w:tab/>
        <w:tab/>
        <w:t>return model;</w:t>
        <w:br/>
        <w:tab/>
        <w:t>}</w:t>
        <w:br/>
        <w:tab/>
        <w:br/>
        <w:tab/>
        <w:t>//Handle register user form</w:t>
        <w:br/>
        <w:tab/>
        <w:t>@RequestMapping(value = "/register_users", method = RequestMethod.POST)</w:t>
        <w:br/>
        <w:tab/>
        <w:t>public ModelAndView createUser(Users user, String role, StudentAcad student,String dept,</w:t>
        <w:br/>
        <w:tab/>
        <w:tab/>
        <w:tab/>
        <w:t>String dept1, Double facExp, String facDesignation, String facQualification, String divName</w:t>
        <w:br/>
        <w:tab/>
        <w:tab/>
        <w:tab/>
        <w:t>) {</w:t>
        <w:br/>
        <w:tab/>
        <w:tab/>
        <w:t>ModelAndView model = new ModelAndView();</w:t>
        <w:tab/>
        <w:br/>
        <w:tab/>
        <w:tab/>
        <w:t>Role userRole = roleRepository.findByRole(role);</w:t>
        <w:br/>
        <w:tab/>
        <w:tab/>
        <w:t>user.setRoles(new HashSet&lt;Role&gt;(Arrays.asList(userRole)));</w:t>
        <w:br/>
        <w:tab/>
        <w:tab/>
        <w:t>//check unique email</w:t>
        <w:br/>
        <w:tab/>
        <w:tab/>
        <w:t>String email = user.getEmail();</w:t>
        <w:br/>
        <w:tab/>
        <w:tab/>
        <w:t>if(!userDetails.isUniqueEmail(email)) {</w:t>
        <w:br/>
        <w:tab/>
        <w:tab/>
        <w:tab/>
        <w:t>String errmsg = "A user is already registered with the given email";</w:t>
        <w:br/>
        <w:tab/>
        <w:tab/>
        <w:tab/>
        <w:t>return registerUsers(null,errmsg);</w:t>
        <w:br/>
        <w:tab/>
        <w:tab/>
        <w:t>}</w:t>
        <w:br/>
        <w:tab/>
        <w:tab/>
        <w:br/>
        <w:tab/>
        <w:tab/>
        <w:t>if(role.equals("STUDENT")) {</w:t>
        <w:br/>
        <w:tab/>
        <w:tab/>
        <w:tab/>
        <w:t>System.out.println("Adding user to studAcad");</w:t>
        <w:br/>
        <w:tab/>
        <w:tab/>
        <w:tab/>
        <w:t>Department department = departmentRepository.findByDeptId(dept);</w:t>
        <w:br/>
        <w:tab/>
        <w:tab/>
        <w:tab/>
        <w:t>student.setDepartment(department);</w:t>
        <w:br/>
        <w:tab/>
        <w:tab/>
        <w:tab/>
        <w:t>if(studAcadService.validateAndSetStudDiv(student,divName)) {</w:t>
        <w:br/>
        <w:tab/>
        <w:tab/>
        <w:tab/>
        <w:tab/>
        <w:t>userDetails.saveUser(user);</w:t>
        <w:br/>
        <w:tab/>
        <w:tab/>
        <w:tab/>
        <w:tab/>
        <w:t>student.setUserName(user.getUserName());</w:t>
        <w:br/>
        <w:tab/>
        <w:tab/>
        <w:tab/>
        <w:tab/>
        <w:t>student.setUserDets(user);</w:t>
        <w:br/>
        <w:tab/>
        <w:tab/>
        <w:tab/>
        <w:tab/>
        <w:t>studentAcadRepository.save(student);</w:t>
        <w:tab/>
        <w:tab/>
        <w:tab/>
        <w:tab/>
        <w:br/>
        <w:tab/>
        <w:tab/>
        <w:tab/>
        <w:t>}</w:t>
        <w:br/>
        <w:tab/>
        <w:tab/>
        <w:tab/>
        <w:t xml:space="preserve">else </w:t>
        <w:br/>
        <w:tab/>
        <w:tab/>
        <w:tab/>
        <w:tab/>
        <w:t>return registerUsers(null,"Invalid division");</w:t>
        <w:br/>
        <w:tab/>
        <w:tab/>
        <w:t>}</w:t>
        <w:br/>
        <w:tab/>
        <w:tab/>
        <w:t>else if(role.equals("FACULTY")) {</w:t>
        <w:br/>
        <w:tab/>
        <w:br/>
        <w:tab/>
        <w:tab/>
        <w:tab/>
        <w:t>userDetails.saveUser(user);</w:t>
        <w:br/>
        <w:tab/>
        <w:tab/>
        <w:tab/>
        <w:br/>
        <w:tab/>
        <w:tab/>
        <w:tab/>
        <w:t>faculty = new FacultyAcad();</w:t>
        <w:br/>
        <w:tab/>
        <w:tab/>
        <w:tab/>
        <w:t>System.out.println("Adding user to facultyAcad");</w:t>
        <w:br/>
        <w:tab/>
        <w:tab/>
        <w:tab/>
        <w:t>faculty.setUserName(user.getUserName());</w:t>
        <w:br/>
        <w:tab/>
        <w:tab/>
        <w:tab/>
        <w:t>Department department = departmentRepository.findByDeptId(dept1);</w:t>
        <w:br/>
        <w:tab/>
        <w:tab/>
        <w:tab/>
        <w:br/>
        <w:tab/>
        <w:tab/>
        <w:tab/>
        <w:t>faculty.setDepartment(department);</w:t>
        <w:br/>
        <w:tab/>
        <w:tab/>
        <w:tab/>
        <w:t>faculty.setDesignation(facDesignation);</w:t>
        <w:br/>
        <w:tab/>
        <w:tab/>
        <w:tab/>
        <w:t>faculty.setQualification(facQualification);</w:t>
        <w:br/>
        <w:tab/>
        <w:tab/>
        <w:tab/>
        <w:t>faculty.setYearsOfExperience(facExp);</w:t>
        <w:br/>
        <w:tab/>
        <w:tab/>
        <w:tab/>
        <w:t>faculty.setUserDets(user);</w:t>
        <w:br/>
        <w:tab/>
        <w:tab/>
        <w:tab/>
        <w:t>facultyAcadRepository.save(faculty);</w:t>
        <w:br/>
        <w:tab/>
        <w:tab/>
        <w:tab/>
        <w:br/>
        <w:tab/>
        <w:tab/>
        <w:t>}</w:t>
        <w:br/>
        <w:tab/>
        <w:tab/>
        <w:t>else {</w:t>
        <w:br/>
        <w:tab/>
        <w:tab/>
        <w:tab/>
        <w:t>userDetails.saveUser(user);</w:t>
        <w:br/>
        <w:tab/>
        <w:tab/>
        <w:t>}</w:t>
        <w:br/>
        <w:tab/>
        <w:tab/>
        <w:br/>
        <w:tab/>
        <w:tab/>
        <w:t>departments = departmentRepository.findAll();</w:t>
        <w:br/>
        <w:tab/>
        <w:tab/>
        <w:t>model.addObject("msg","User has been successfully registered");</w:t>
        <w:br/>
        <w:tab/>
        <w:tab/>
        <w:t>model.addObject("user",new Users());</w:t>
        <w:br/>
        <w:tab/>
        <w:tab/>
        <w:t>model.addObject("roles",roles);</w:t>
        <w:br/>
        <w:tab/>
        <w:tab/>
        <w:t>model.addObject("department", departments);</w:t>
        <w:br/>
        <w:tab/>
        <w:tab/>
        <w:t>model.addObject("student",new StudentAcad());</w:t>
        <w:tab/>
        <w:tab/>
        <w:br/>
        <w:tab/>
        <w:tab/>
        <w:t>model.setViewName("admin/registerUsers");</w:t>
        <w:br/>
        <w:tab/>
        <w:tab/>
        <w:t>return model;</w:t>
        <w:br/>
        <w:tab/>
        <w:br/>
        <w:tab/>
        <w:t>}</w:t>
        <w:br/>
        <w:tab/>
        <w:br/>
        <w:tab/>
        <w:t>//Display add course page</w:t>
        <w:br/>
        <w:tab/>
        <w:t>@RequestMapping(value = "/add-course", method = RequestMethod.GET)</w:t>
        <w:br/>
        <w:tab/>
        <w:t>public ModelAndView addCourses() {</w:t>
        <w:br/>
        <w:tab/>
        <w:tab/>
        <w:t>ModelAndView model = new ModelAndView();</w:t>
        <w:br/>
        <w:tab/>
        <w:tab/>
        <w:t>Course course = new Course();</w:t>
        <w:br/>
        <w:tab/>
        <w:tab/>
        <w:t>departments = departmentRepository.findAll();</w:t>
        <w:br/>
        <w:tab/>
        <w:tab/>
        <w:t>model.addObject("course",course);</w:t>
        <w:tab/>
        <w:tab/>
        <w:br/>
        <w:tab/>
        <w:tab/>
        <w:t>model.addObject("departments",departments);</w:t>
        <w:br/>
        <w:tab/>
        <w:tab/>
        <w:t>model.setViewName("admin/addCourses");</w:t>
        <w:br/>
        <w:tab/>
        <w:tab/>
        <w:t>return model;</w:t>
        <w:br/>
        <w:tab/>
        <w:t>}</w:t>
        <w:br/>
        <w:tab/>
        <w:br/>
        <w:tab/>
        <w:t>//Handle add course form</w:t>
        <w:br/>
        <w:tab/>
        <w:t>@RequestMapping(value = "/add_courses", method = RequestMethod.POST)</w:t>
        <w:br/>
        <w:tab/>
        <w:t>public ModelAndView addCourse(@Valid Course course, String dept,String companionTheory,String prerequisiteNo1,String prerequisiteNo2) {</w:t>
        <w:br/>
        <w:tab/>
        <w:tab/>
        <w:t>ModelAndView model = new ModelAndView();</w:t>
        <w:br/>
        <w:tab/>
        <w:tab/>
        <w:br/>
        <w:tab/>
        <w:tab/>
        <w:t>Department deptObj = departmentRepository.findByDeptName(dept);</w:t>
        <w:br/>
        <w:tab/>
        <w:tab/>
        <w:t>course.setDepartment(deptObj);</w:t>
        <w:br/>
        <w:tab/>
        <w:tab/>
        <w:t>course.setStudAllocFlag(0);</w:t>
        <w:br/>
        <w:tab/>
        <w:tab/>
        <w:br/>
        <w:tab/>
        <w:tab/>
        <w:t>System.out.println(companionTheory);</w:t>
        <w:br/>
        <w:tab/>
        <w:tab/>
        <w:t>System.out.println(prerequisiteNo1+" "+prerequisiteNo2);</w:t>
        <w:br/>
        <w:tab/>
        <w:tab/>
        <w:br/>
        <w:tab/>
        <w:tab/>
        <w:t>if(companionTheory.equals("") &amp;&amp; prerequisiteNo1.equals("") &amp;&amp; prerequisiteNo2.equals("")) {</w:t>
        <w:br/>
        <w:tab/>
        <w:tab/>
        <w:tab/>
        <w:t>model.addObject("msg","Course has been added successfully");</w:t>
        <w:br/>
        <w:tab/>
        <w:tab/>
        <w:tab/>
        <w:t>model.addObject("course",new Course());</w:t>
        <w:br/>
        <w:tab/>
        <w:tab/>
        <w:tab/>
        <w:t>courseRepository.save(course);</w:t>
        <w:br/>
        <w:tab/>
        <w:tab/>
        <w:t xml:space="preserve">} </w:t>
        <w:br/>
        <w:tab/>
        <w:tab/>
        <w:t>else if(!companionTheory.equals("")) {</w:t>
        <w:br/>
        <w:tab/>
        <w:tab/>
        <w:tab/>
        <w:t>Optional&lt;Course&gt; thCourse = courseRepository.findByCourseIdAndDepartmentAndCourseYearAndCourseSemAndIsTheoryAndCourseType(companionTheory,course.getDepartment(),course.getCourseYear(),course.getCourseSem(),1,'R');</w:t>
        <w:br/>
        <w:tab/>
        <w:tab/>
        <w:tab/>
        <w:br/>
        <w:tab/>
        <w:tab/>
        <w:tab/>
        <w:t>if(thCourse.isPresent()) {</w:t>
        <w:br/>
        <w:tab/>
        <w:tab/>
        <w:tab/>
        <w:tab/>
        <w:t>//saving course</w:t>
        <w:br/>
        <w:tab/>
        <w:tab/>
        <w:tab/>
        <w:tab/>
        <w:t>model.addObject("msg","Course has been added successfully");</w:t>
        <w:br/>
        <w:tab/>
        <w:tab/>
        <w:tab/>
        <w:tab/>
        <w:t>model.addObject("course",new Course());</w:t>
        <w:br/>
        <w:tab/>
        <w:tab/>
        <w:tab/>
        <w:tab/>
        <w:t>courseRepository.save(course);</w:t>
        <w:br/>
        <w:tab/>
        <w:tab/>
        <w:tab/>
        <w:tab/>
        <w:br/>
        <w:tab/>
        <w:tab/>
        <w:tab/>
        <w:tab/>
        <w:t>CompanionCourse cc = new CompanionCourse(thCourse.get().getCourseId(), course.getCourseId());</w:t>
        <w:br/>
        <w:tab/>
        <w:tab/>
        <w:tab/>
        <w:tab/>
        <w:t>courseCompanionRepository.save(cc);</w:t>
        <w:br/>
        <w:tab/>
        <w:tab/>
        <w:tab/>
        <w:tab/>
        <w:br/>
        <w:tab/>
        <w:tab/>
        <w:tab/>
        <w:tab/>
        <w:t>CompanionCourse ncc = new CompanionCourse(course.getCourseId(), thCourse.get().getCourseId());</w:t>
        <w:br/>
        <w:tab/>
        <w:tab/>
        <w:tab/>
        <w:tab/>
        <w:t>courseCompanionRepository.save(ncc);</w:t>
        <w:br/>
        <w:tab/>
        <w:tab/>
        <w:tab/>
        <w:tab/>
        <w:br/>
        <w:tab/>
        <w:tab/>
        <w:tab/>
        <w:tab/>
        <w:br/>
        <w:tab/>
        <w:tab/>
        <w:tab/>
        <w:t>}</w:t>
        <w:br/>
        <w:tab/>
        <w:tab/>
        <w:tab/>
        <w:t>else {</w:t>
        <w:br/>
        <w:tab/>
        <w:tab/>
        <w:tab/>
        <w:tab/>
        <w:t>model.addObject("err_msg","Companion theory course doesn't exist!");</w:t>
        <w:br/>
        <w:tab/>
        <w:tab/>
        <w:tab/>
        <w:tab/>
        <w:t>model.addObject("course",new Course());</w:t>
        <w:br/>
        <w:tab/>
        <w:tab/>
        <w:tab/>
        <w:t>}</w:t>
        <w:br/>
        <w:tab/>
        <w:tab/>
        <w:t>}else if(!prerequisiteNo1.equals("") &amp;&amp; !prerequisiteNo2.equals("")) {</w:t>
        <w:br/>
        <w:tab/>
        <w:tab/>
        <w:tab/>
        <w:t>Optional&lt;Course&gt; pr1Course = courseRepository.findByCourseIdAndDepartmentAndIsTheoryAndCourseType(prerequisiteNo1,course.getDepartment(),1,'R');</w:t>
        <w:br/>
        <w:tab/>
        <w:tab/>
        <w:tab/>
        <w:t>Optional&lt;Course&gt; pr2Course = courseRepository.findByCourseIdAndDepartmentAndIsTheoryAndCourseType(prerequisiteNo2,course.getDepartment(),1,'R');</w:t>
        <w:br/>
        <w:tab/>
        <w:tab/>
        <w:br/>
        <w:tab/>
        <w:tab/>
        <w:tab/>
        <w:t>if(pr1Course.isPresent() &amp;&amp; pr2Course.isPresent()) {</w:t>
        <w:br/>
        <w:tab/>
        <w:tab/>
        <w:tab/>
        <w:tab/>
        <w:t>CoursePrerequisites cr = new CoursePrerequisites(course.getCourseId(),0,0,prerequisiteNo1,prerequisiteNo2);</w:t>
        <w:br/>
        <w:tab/>
        <w:tab/>
        <w:tab/>
        <w:tab/>
        <w:t>courseRepository.save(course);</w:t>
        <w:br/>
        <w:tab/>
        <w:tab/>
        <w:tab/>
        <w:tab/>
        <w:t>coursePrerequisitesRepository.save(cr);</w:t>
        <w:br/>
        <w:tab/>
        <w:tab/>
        <w:tab/>
        <w:tab/>
        <w:t>model.addObject("msg","Course has been added successfully");</w:t>
        <w:br/>
        <w:tab/>
        <w:tab/>
        <w:tab/>
        <w:tab/>
        <w:t>model.addObject("course",new Course());</w:t>
        <w:br/>
        <w:tab/>
        <w:tab/>
        <w:tab/>
        <w:tab/>
        <w:br/>
        <w:tab/>
        <w:tab/>
        <w:tab/>
        <w:t>} else if(!pr1Course.isPresent() &amp;&amp; !pr2Course.isPresent()){</w:t>
        <w:br/>
        <w:tab/>
        <w:tab/>
        <w:tab/>
        <w:tab/>
        <w:t>model.addObject("err_msg","Prerequisite 1 and 2 theory courses don't exist!");</w:t>
        <w:br/>
        <w:tab/>
        <w:tab/>
        <w:tab/>
        <w:tab/>
        <w:t>model.addObject("course",new Course());</w:t>
        <w:tab/>
        <w:br/>
        <w:tab/>
        <w:tab/>
        <w:tab/>
        <w:tab/>
        <w:br/>
        <w:tab/>
        <w:tab/>
        <w:tab/>
        <w:t>}else if(!pr1Course.isPresent()){</w:t>
        <w:br/>
        <w:tab/>
        <w:tab/>
        <w:tab/>
        <w:tab/>
        <w:t>model.addObject("err_msg","Prerequisite 1 theory course doesn't exist!");</w:t>
        <w:br/>
        <w:tab/>
        <w:tab/>
        <w:tab/>
        <w:tab/>
        <w:t>model.addObject("course",new Course());</w:t>
        <w:tab/>
        <w:br/>
        <w:tab/>
        <w:tab/>
        <w:tab/>
        <w:tab/>
        <w:br/>
        <w:tab/>
        <w:tab/>
        <w:tab/>
        <w:t>}else if(!pr2Course.isPresent()){</w:t>
        <w:br/>
        <w:tab/>
        <w:tab/>
        <w:tab/>
        <w:tab/>
        <w:t>model.addObject("err_msg","Prerequisite 2 theory course doesn't exist!");</w:t>
        <w:br/>
        <w:tab/>
        <w:tab/>
        <w:tab/>
        <w:tab/>
        <w:t>model.addObject("course",new Course());</w:t>
        <w:br/>
        <w:tab/>
        <w:tab/>
        <w:tab/>
        <w:tab/>
        <w:br/>
        <w:tab/>
        <w:tab/>
        <w:tab/>
        <w:t>}</w:t>
        <w:br/>
        <w:tab/>
        <w:tab/>
        <w:t>} else if(!prerequisiteNo1.equals("") &amp;&amp; prerequisiteNo2.equals("")) {</w:t>
        <w:br/>
        <w:tab/>
        <w:tab/>
        <w:tab/>
        <w:t>Optional&lt;Course&gt; pr1Course = courseRepository.findByCourseIdAndDepartmentAndIsTheoryAndCourseType(prerequisiteNo1,course.getDepartment(),1,'R');</w:t>
        <w:br/>
        <w:tab/>
        <w:tab/>
        <w:tab/>
        <w:br/>
        <w:tab/>
        <w:tab/>
        <w:tab/>
        <w:t>if(pr1Course.isPresent()) {</w:t>
        <w:br/>
        <w:tab/>
        <w:tab/>
        <w:tab/>
        <w:tab/>
        <w:t>CoursePrerequisites cr = new CoursePrerequisites(course.getCourseId(),0,-1,prerequisiteNo1,"NA");</w:t>
        <w:br/>
        <w:tab/>
        <w:tab/>
        <w:tab/>
        <w:tab/>
        <w:t>courseRepository.save(course);</w:t>
        <w:br/>
        <w:tab/>
        <w:tab/>
        <w:tab/>
        <w:tab/>
        <w:t>coursePrerequisitesRepository.save(cr);</w:t>
        <w:br/>
        <w:tab/>
        <w:tab/>
        <w:tab/>
        <w:tab/>
        <w:t>model.addObject("msg","Course has been added successfully");</w:t>
        <w:br/>
        <w:tab/>
        <w:tab/>
        <w:tab/>
        <w:tab/>
        <w:t>model.addObject("course",new Course());</w:t>
        <w:br/>
        <w:tab/>
        <w:tab/>
        <w:tab/>
        <w:tab/>
        <w:br/>
        <w:tab/>
        <w:tab/>
        <w:tab/>
        <w:t>} else if(!pr1Course.isPresent()){</w:t>
        <w:br/>
        <w:tab/>
        <w:tab/>
        <w:tab/>
        <w:tab/>
        <w:t>model.addObject("err_msg","Prerequisite 1 theory course doesn't exist!");</w:t>
        <w:br/>
        <w:tab/>
        <w:tab/>
        <w:tab/>
        <w:tab/>
        <w:t>model.addObject("course",new Course());</w:t>
        <w:tab/>
        <w:br/>
        <w:tab/>
        <w:tab/>
        <w:tab/>
        <w:tab/>
        <w:br/>
        <w:tab/>
        <w:tab/>
        <w:tab/>
        <w:t>}</w:t>
        <w:br/>
        <w:tab/>
        <w:tab/>
        <w:t>} else {</w:t>
        <w:br/>
        <w:tab/>
        <w:tab/>
        <w:tab/>
        <w:t>model.addObject("err_msg","Cannot add course, something went wrong!");</w:t>
        <w:br/>
        <w:tab/>
        <w:tab/>
        <w:tab/>
        <w:t>model.addObject("course",new Course());</w:t>
        <w:br/>
        <w:tab/>
        <w:tab/>
        <w:t>}</w:t>
        <w:br/>
        <w:tab/>
        <w:tab/>
        <w:br/>
        <w:tab/>
        <w:tab/>
        <w:br/>
        <w:tab/>
        <w:tab/>
        <w:t>model.addObject("departments",departments);</w:t>
        <w:br/>
        <w:tab/>
        <w:tab/>
        <w:t>model.setViewName("admin/addCourses");</w:t>
        <w:br/>
        <w:tab/>
        <w:tab/>
        <w:t>return model;</w:t>
        <w:br/>
        <w:tab/>
        <w:t>}</w:t>
        <w:br/>
        <w:tab/>
        <w:br/>
        <w:tab/>
        <w:t>//Display add elective page</w:t>
        <w:br/>
        <w:tab/>
        <w:t>@RequestMapping(value="/add-elective",method=RequestMethod.GET)</w:t>
        <w:br/>
        <w:tab/>
        <w:t>public ModelAndView get_all_elective() {</w:t>
        <w:br/>
        <w:tab/>
        <w:tab/>
        <w:br/>
        <w:tab/>
        <w:tab/>
        <w:t>ModelAndView model = new ModelAndView();</w:t>
        <w:br/>
        <w:tab/>
        <w:tab/>
        <w:t>Electives elective = new Electives();</w:t>
        <w:br/>
        <w:tab/>
        <w:tab/>
        <w:br/>
        <w:tab/>
        <w:tab/>
        <w:t>ArrayList&lt;Course&gt; electivesList = courseRepository.findByCourseTypeNot('R');</w:t>
        <w:br/>
        <w:tab/>
        <w:tab/>
        <w:br/>
        <w:tab/>
        <w:tab/>
        <w:t>model.addObject("electivesList",electivesList);</w:t>
        <w:br/>
        <w:tab/>
        <w:tab/>
        <w:t>model.addObject("elective",elective);</w:t>
        <w:br/>
        <w:tab/>
        <w:tab/>
        <w:t>model.setViewName("/admin/addElective");</w:t>
        <w:br/>
        <w:tab/>
        <w:tab/>
        <w:t>return model;</w:t>
        <w:br/>
        <w:tab/>
        <w:tab/>
        <w:br/>
        <w:tab/>
        <w:t>}</w:t>
        <w:br/>
        <w:tab/>
        <w:br/>
        <w:tab/>
        <w:t>//Handle add elective form</w:t>
        <w:br/>
        <w:tab/>
        <w:t>@RequestMapping(value="/add_elective",method=RequestMethod.POST)</w:t>
        <w:br/>
        <w:tab/>
        <w:t>public ModelAndView set_all_elective(String suffix, Electives elective,String courseId, String companionTheory,String prerequisiteNo1,String prerequisiteNo2) {</w:t>
        <w:br/>
        <w:tab/>
        <w:tab/>
        <w:br/>
        <w:tab/>
        <w:tab/>
        <w:t>ModelAndView model = new ModelAndView();</w:t>
        <w:br/>
        <w:tab/>
        <w:tab/>
        <w:t>System.out.println("checkL-"+courseId);</w:t>
        <w:br/>
        <w:tab/>
        <w:tab/>
        <w:t>System.out.println(companionTheory);</w:t>
        <w:br/>
        <w:tab/>
        <w:tab/>
        <w:t>System.out.println(prerequisiteNo1);</w:t>
        <w:br/>
        <w:tab/>
        <w:tab/>
        <w:t>System.out.println(prerequisiteNo2);</w:t>
        <w:br/>
        <w:tab/>
        <w:tab/>
        <w:t>elective.setElectiveCourseId(courseId.concat(suffix));</w:t>
        <w:br/>
        <w:tab/>
        <w:tab/>
        <w:t>Course course = courseRepository.findByCourseId(courseId);</w:t>
        <w:br/>
        <w:tab/>
        <w:tab/>
        <w:t>elective.setCourse(course);</w:t>
        <w:br/>
        <w:tab/>
        <w:tab/>
        <w:br/>
        <w:tab/>
        <w:tab/>
        <w:t>if(electivesRepository.findByElectiveName(elective.getElectiveName()).isPresent() || electivesRepository.findByElectiveCourseId(elective.getElectiveCourseId())!=null) {</w:t>
        <w:br/>
        <w:tab/>
        <w:tab/>
        <w:tab/>
        <w:t>System.out.println("Elective with same name or ID already exists");</w:t>
        <w:br/>
        <w:tab/>
        <w:tab/>
        <w:tab/>
        <w:t>model.addObject("err_msg","Elective with same name or ID already exists");</w:t>
        <w:br/>
        <w:tab/>
        <w:tab/>
        <w:t>}</w:t>
        <w:br/>
        <w:tab/>
        <w:tab/>
        <w:t>else {</w:t>
        <w:br/>
        <w:tab/>
        <w:tab/>
        <w:tab/>
        <w:t>if(companionTheory.equals("") &amp;&amp; prerequisiteNo1.equals("") &amp;&amp; prerequisiteNo2.equals("")) {</w:t>
        <w:br/>
        <w:tab/>
        <w:tab/>
        <w:tab/>
        <w:tab/>
        <w:t>model.addObject("msg","Elective has been added successfully");</w:t>
        <w:br/>
        <w:tab/>
        <w:tab/>
        <w:tab/>
        <w:tab/>
        <w:t>electivesRepository.save(elective);</w:t>
        <w:br/>
        <w:tab/>
        <w:tab/>
        <w:tab/>
        <w:t xml:space="preserve">} </w:t>
        <w:br/>
        <w:tab/>
        <w:tab/>
        <w:tab/>
        <w:t>else if(!companionTheory.equals("")) {</w:t>
        <w:br/>
        <w:tab/>
        <w:tab/>
        <w:tab/>
        <w:tab/>
        <w:t>Electives compElective = electivesRepository.findByElectiveCourseId(companionTheory);</w:t>
        <w:br/>
        <w:tab/>
        <w:tab/>
        <w:tab/>
        <w:tab/>
        <w:br/>
        <w:tab/>
        <w:tab/>
        <w:tab/>
        <w:tab/>
        <w:t>if(compElective!=null) {</w:t>
        <w:br/>
        <w:tab/>
        <w:tab/>
        <w:tab/>
        <w:tab/>
        <w:tab/>
        <w:t>electivesRepository.save(elective);</w:t>
        <w:br/>
        <w:tab/>
        <w:tab/>
        <w:tab/>
        <w:tab/>
        <w:tab/>
        <w:t>CompanionCourse cc = new CompanionCourse(compElective.getElectiveCourseId(), elective.getElectiveCourseId());</w:t>
        <w:br/>
        <w:tab/>
        <w:tab/>
        <w:tab/>
        <w:tab/>
        <w:tab/>
        <w:t>courseCompanionRepository.save(cc);</w:t>
        <w:br/>
        <w:tab/>
        <w:tab/>
        <w:tab/>
        <w:tab/>
        <w:tab/>
        <w:br/>
        <w:tab/>
        <w:tab/>
        <w:tab/>
        <w:tab/>
        <w:tab/>
        <w:t>CompanionCourse ncc = new CompanionCourse(elective.getElectiveCourseId(), compElective.getElectiveCourseId());</w:t>
        <w:br/>
        <w:tab/>
        <w:tab/>
        <w:tab/>
        <w:tab/>
        <w:tab/>
        <w:t>courseCompanionRepository.save(ncc);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>}</w:t>
        <w:br/>
        <w:tab/>
        <w:tab/>
        <w:tab/>
        <w:tab/>
        <w:t>else {</w:t>
        <w:br/>
        <w:tab/>
        <w:tab/>
        <w:tab/>
        <w:tab/>
        <w:tab/>
        <w:t>model.addObject("err_msg","Companion theory course doesn't exist!");</w:t>
        <w:br/>
        <w:tab/>
        <w:tab/>
        <w:tab/>
        <w:tab/>
        <w:tab/>
        <w:t>model.addObject("course",new Course());</w:t>
        <w:br/>
        <w:tab/>
        <w:tab/>
        <w:tab/>
        <w:tab/>
        <w:t>}</w:t>
        <w:br/>
        <w:tab/>
        <w:tab/>
        <w:tab/>
        <w:t>}else if(!prerequisiteNo1.equals("") &amp;&amp; !prerequisiteNo2.equals("")) {</w:t>
        <w:br/>
        <w:tab/>
        <w:tab/>
        <w:tab/>
        <w:tab/>
        <w:t>Optional&lt;Course&gt; pr1Course = courseRepository.findByCourseIdAndDepartmentAndIsTheoryAndCourseType(prerequisiteNo1,course.getDepartment(),1,'R');</w:t>
        <w:br/>
        <w:tab/>
        <w:tab/>
        <w:tab/>
        <w:tab/>
        <w:t>Optional&lt;Course&gt; pr2Course = courseRepository.findByCourseIdAndDepartmentAndIsTheoryAndCourseType(prerequisiteNo2,course.getDepartment(),1,'R');</w:t>
        <w:br/>
        <w:tab/>
        <w:tab/>
        <w:tab/>
        <w:tab/>
        <w:t>Electives pr1Elective = electivesRepository.findByElectiveCourseId(prerequisiteNo1);</w:t>
        <w:br/>
        <w:tab/>
        <w:tab/>
        <w:tab/>
        <w:tab/>
        <w:t>Electives pr2Elective = electivesRepository.findByElectiveCourseId(prerequisiteNo2);</w:t>
        <w:br/>
        <w:tab/>
        <w:tab/>
        <w:tab/>
        <w:br/>
        <w:tab/>
        <w:tab/>
        <w:tab/>
        <w:tab/>
        <w:t>//both preq are regular</w:t>
        <w:br/>
        <w:tab/>
        <w:tab/>
        <w:tab/>
        <w:tab/>
        <w:t>if(pr1Course.isPresent() &amp;&amp; pr2Course.isPresent() &amp;&amp; pr1Elective ==null &amp;&amp; pr2Elective ==null) {</w:t>
        <w:br/>
        <w:tab/>
        <w:tab/>
        <w:tab/>
        <w:tab/>
        <w:tab/>
        <w:t>electivesRepository.save(elective);</w:t>
        <w:br/>
        <w:tab/>
        <w:tab/>
        <w:tab/>
        <w:tab/>
        <w:tab/>
        <w:t>CoursePrerequisites cr = new CoursePrerequisites(elective.getElectiveCourseId(),0,0,prerequisiteNo1,prerequisiteNo2);</w:t>
        <w:br/>
        <w:tab/>
        <w:tab/>
        <w:tab/>
        <w:tab/>
        <w:tab/>
        <w:t>coursePrerequisitesRepository.save(cr);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ab/>
        <w:br/>
        <w:tab/>
        <w:tab/>
        <w:tab/>
        <w:tab/>
        <w:t>//both preq</w:t>
        <w:tab/>
        <w:t>are electives</w:t>
        <w:br/>
        <w:tab/>
        <w:tab/>
        <w:tab/>
        <w:tab/>
        <w:t>} else if(!pr1Course.isPresent() &amp;&amp; !pr2Course.isPresent() &amp;&amp; pr1Elective !=null &amp;&amp; pr2Elective !=null){</w:t>
        <w:br/>
        <w:tab/>
        <w:tab/>
        <w:tab/>
        <w:tab/>
        <w:tab/>
        <w:t>electivesRepository.save(elective);</w:t>
        <w:br/>
        <w:tab/>
        <w:tab/>
        <w:tab/>
        <w:tab/>
        <w:tab/>
        <w:t>CoursePrerequisites cr = new CoursePrerequisites(elective.getElectiveCourseId(),1,1,prerequisiteNo1,prerequisiteNo2);</w:t>
        <w:br/>
        <w:tab/>
        <w:tab/>
        <w:tab/>
        <w:tab/>
        <w:tab/>
        <w:t>coursePrerequisitesRepository.save(cr);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ab/>
        <w:br/>
        <w:tab/>
        <w:tab/>
        <w:tab/>
        <w:tab/>
        <w:t>//first is regular and second is elective</w:t>
        <w:tab/>
        <w:br/>
        <w:tab/>
        <w:tab/>
        <w:tab/>
        <w:tab/>
        <w:t>} else if(pr1Course.isPresent() &amp;&amp; !pr2Course.isPresent() &amp;&amp; pr1Elective ==null &amp;&amp; pr2Elective !=null){</w:t>
        <w:br/>
        <w:tab/>
        <w:tab/>
        <w:tab/>
        <w:tab/>
        <w:tab/>
        <w:t>electivesRepository.save(elective);</w:t>
        <w:br/>
        <w:tab/>
        <w:tab/>
        <w:tab/>
        <w:tab/>
        <w:tab/>
        <w:t>CoursePrerequisites cr = new CoursePrerequisites(elective.getElectiveCourseId(),0,1,prerequisiteNo1,prerequisiteNo2);</w:t>
        <w:br/>
        <w:tab/>
        <w:tab/>
        <w:tab/>
        <w:tab/>
        <w:tab/>
        <w:t>coursePrerequisitesRepository.save(cr);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ab/>
        <w:br/>
        <w:tab/>
        <w:tab/>
        <w:tab/>
        <w:tab/>
        <w:t>//first is elective and second is regular</w:t>
        <w:br/>
        <w:tab/>
        <w:tab/>
        <w:tab/>
        <w:tab/>
        <w:t>} else if(!pr1Course.isPresent() &amp;&amp; pr2Course.isPresent() &amp;&amp; pr1Elective !=null &amp;&amp; pr2Elective ==null){</w:t>
        <w:br/>
        <w:tab/>
        <w:tab/>
        <w:tab/>
        <w:tab/>
        <w:tab/>
        <w:t>electivesRepository.save(elective);</w:t>
        <w:br/>
        <w:tab/>
        <w:tab/>
        <w:tab/>
        <w:tab/>
        <w:tab/>
        <w:t>CoursePrerequisites cr = new CoursePrerequisites(elective.getElectiveCourseId(),1,0,prerequisiteNo1,prerequisiteNo2);</w:t>
        <w:br/>
        <w:tab/>
        <w:tab/>
        <w:tab/>
        <w:tab/>
        <w:tab/>
        <w:t>coursePrerequisitesRepository.save(cr);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ab/>
        <w:br/>
        <w:tab/>
        <w:tab/>
        <w:tab/>
        <w:tab/>
        <w:t>} else if(pr1Course.isPresent() &amp;&amp; pr2Course.isPresent() &amp;&amp; pr1Elective !=null &amp;&amp; pr2Elective !=null){</w:t>
        <w:br/>
        <w:tab/>
        <w:tab/>
        <w:tab/>
        <w:tab/>
        <w:tab/>
        <w:t>model.addObject("err_msg", "Ambiguous Ids entered.");</w:t>
        <w:br/>
        <w:tab/>
        <w:tab/>
        <w:tab/>
        <w:tab/>
        <w:tab/>
        <w:br/>
        <w:tab/>
        <w:tab/>
        <w:tab/>
        <w:tab/>
        <w:t>} else if(!pr1Course.isPresent() &amp;&amp; !pr2Course.isPresent() &amp;&amp; pr1Elective ==null &amp;&amp; pr2Elective ==null){</w:t>
        <w:br/>
        <w:tab/>
        <w:tab/>
        <w:tab/>
        <w:tab/>
        <w:tab/>
        <w:t>model.addObject("err_msg","Prerequisite 1 and 2 theory courses don't exist!");</w:t>
        <w:br/>
        <w:tab/>
        <w:tab/>
        <w:tab/>
        <w:tab/>
        <w:tab/>
        <w:br/>
        <w:tab/>
        <w:tab/>
        <w:tab/>
        <w:tab/>
        <w:t>}else if(!pr1Course.isPresent() &amp;&amp; pr1Elective==null){</w:t>
        <w:br/>
        <w:tab/>
        <w:tab/>
        <w:tab/>
        <w:tab/>
        <w:tab/>
        <w:t>model.addObject("err_msg","Prerequisite 1 theory course doesn't exist!");</w:t>
        <w:br/>
        <w:tab/>
        <w:tab/>
        <w:tab/>
        <w:tab/>
        <w:tab/>
        <w:br/>
        <w:tab/>
        <w:tab/>
        <w:tab/>
        <w:tab/>
        <w:t>}else if(!pr2Course.isPresent() &amp;&amp; pr2Elective==null){</w:t>
        <w:br/>
        <w:tab/>
        <w:tab/>
        <w:tab/>
        <w:tab/>
        <w:tab/>
        <w:t>model.addObject("err_msg","Prerequisite 2 theory course doesn't exist!");</w:t>
        <w:br/>
        <w:tab/>
        <w:tab/>
        <w:tab/>
        <w:tab/>
        <w:tab/>
        <w:br/>
        <w:tab/>
        <w:tab/>
        <w:tab/>
        <w:tab/>
        <w:t>}</w:t>
        <w:br/>
        <w:tab/>
        <w:tab/>
        <w:tab/>
        <w:t>} else if(!prerequisiteNo1.equals("") &amp;&amp; prerequisiteNo2.equals("")) {</w:t>
        <w:br/>
        <w:tab/>
        <w:tab/>
        <w:tab/>
        <w:tab/>
        <w:t>Optional&lt;Course&gt; pr1Course = courseRepository.findByCourseIdAndDepartmentAndIsTheoryAndCourseType(prerequisiteNo1,course.getDepartment(),1,'R');</w:t>
        <w:br/>
        <w:tab/>
        <w:tab/>
        <w:tab/>
        <w:tab/>
        <w:t>Electives pr1Elective = electivesRepository.findByElectiveCourseId(prerequisiteNo1);</w:t>
        <w:br/>
        <w:br/>
        <w:tab/>
        <w:tab/>
        <w:tab/>
        <w:tab/>
        <w:t>if(pr1Course.isPresent() &amp;&amp; pr1Elective==null) {</w:t>
        <w:br/>
        <w:tab/>
        <w:tab/>
        <w:tab/>
        <w:tab/>
        <w:tab/>
        <w:t>CoursePrerequisites cr = new CoursePrerequisites(elective.getElectiveCourseId(),0,-1,prerequisiteNo1,"NA");</w:t>
        <w:br/>
        <w:tab/>
        <w:tab/>
        <w:tab/>
        <w:tab/>
        <w:tab/>
        <w:t>electivesRepository.save(elective);</w:t>
        <w:br/>
        <w:tab/>
        <w:tab/>
        <w:tab/>
        <w:tab/>
        <w:tab/>
        <w:t>coursePrerequisitesRepository.save(cr);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ab/>
        <w:br/>
        <w:tab/>
        <w:tab/>
        <w:tab/>
        <w:tab/>
        <w:t>} else if(!pr1Course.isPresent() &amp;&amp; pr1Elective!=null) {</w:t>
        <w:br/>
        <w:tab/>
        <w:tab/>
        <w:tab/>
        <w:tab/>
        <w:tab/>
        <w:t>CoursePrerequisites cr = new CoursePrerequisites(elective.getElectiveCourseId(),1,-1,prerequisiteNo1,"NA");</w:t>
        <w:br/>
        <w:tab/>
        <w:tab/>
        <w:tab/>
        <w:tab/>
        <w:tab/>
        <w:t>electivesRepository.save(elective);</w:t>
        <w:br/>
        <w:tab/>
        <w:tab/>
        <w:tab/>
        <w:tab/>
        <w:tab/>
        <w:t>coursePrerequisitesRepository.save(cr);</w:t>
        <w:br/>
        <w:tab/>
        <w:tab/>
        <w:tab/>
        <w:tab/>
        <w:tab/>
        <w:t>model.addObject("msg","Elective has been added successfully");</w:t>
        <w:br/>
        <w:tab/>
        <w:tab/>
        <w:tab/>
        <w:tab/>
        <w:tab/>
        <w:br/>
        <w:tab/>
        <w:tab/>
        <w:tab/>
        <w:tab/>
        <w:t>} else if(!pr1Course.isPresent() &amp;&amp; pr1Elective==null){</w:t>
        <w:br/>
        <w:tab/>
        <w:tab/>
        <w:tab/>
        <w:tab/>
        <w:tab/>
        <w:t>model.addObject("err_msg","Prerequisite 1 theory course doesn't exist!");</w:t>
        <w:br/>
        <w:tab/>
        <w:tab/>
        <w:tab/>
        <w:tab/>
        <w:tab/>
        <w:br/>
        <w:tab/>
        <w:tab/>
        <w:tab/>
        <w:tab/>
        <w:t>} else if(pr1Course.isPresent() &amp;&amp; pr1Elective!=null) {</w:t>
        <w:br/>
        <w:tab/>
        <w:tab/>
        <w:tab/>
        <w:tab/>
        <w:tab/>
        <w:t>model.addObject("err_msg","Ambigious Ids entered");</w:t>
        <w:br/>
        <w:tab/>
        <w:tab/>
        <w:tab/>
        <w:tab/>
        <w:t>}</w:t>
        <w:br/>
        <w:tab/>
        <w:tab/>
        <w:tab/>
        <w:t>}</w:t>
        <w:br/>
        <w:tab/>
        <w:tab/>
        <w:tab/>
        <w:t>else {</w:t>
        <w:br/>
        <w:tab/>
        <w:tab/>
        <w:tab/>
        <w:tab/>
        <w:t>model.addObject("err_msg","Cannot add course, something went wrong!");</w:t>
        <w:br/>
        <w:tab/>
        <w:tab/>
        <w:tab/>
        <w:t>}</w:t>
        <w:br/>
        <w:tab/>
        <w:tab/>
        <w:tab/>
        <w:t>//model.addObject("msg","Elective added successfully");</w:t>
        <w:tab/>
        <w:tab/>
        <w:br/>
        <w:tab/>
        <w:tab/>
        <w:t>}</w:t>
        <w:br/>
        <w:tab/>
        <w:tab/>
        <w:br/>
        <w:tab/>
        <w:tab/>
        <w:br/>
        <w:tab/>
        <w:tab/>
        <w:t>ArrayList&lt;Course&gt; electivesList = courseRepository.findByCourseTypeNot('R');</w:t>
        <w:br/>
        <w:tab/>
        <w:tab/>
        <w:t>model.addObject("electivesList",electivesList);</w:t>
        <w:br/>
        <w:tab/>
        <w:tab/>
        <w:t>model.addObject("elective",new Electives());</w:t>
        <w:br/>
        <w:tab/>
        <w:tab/>
        <w:t>model.setViewName("/admin/addElective");</w:t>
        <w:br/>
        <w:tab/>
        <w:tab/>
        <w:t>return model;</w:t>
        <w:br/>
        <w:tab/>
        <w:tab/>
        <w:br/>
        <w:tab/>
        <w:t>}</w:t>
        <w:br/>
        <w:tab/>
        <w:tab/>
        <w:br/>
        <w:tab/>
        <w:t>//Get studCourseAllocation HTML page for opening course allocation forms</w:t>
        <w:br/>
        <w:tab/>
        <w:t>@RequestMapping(value="/openCourseAllocation",method=RequestMethod.GET)</w:t>
        <w:br/>
        <w:tab/>
        <w:t>public ModelAndView openCourseAllocation(ArrayList&lt;Course&gt; elective_ids,String err_msg) {</w:t>
        <w:br/>
        <w:tab/>
        <w:tab/>
        <w:t>ModelAndView model = new ModelAndView();</w:t>
        <w:br/>
        <w:tab/>
        <w:tab/>
        <w:br/>
        <w:tab/>
        <w:tab/>
        <w:t>ArrayList&lt;Department&gt; departments = departmentRepository.findAll();</w:t>
        <w:br/>
        <w:tab/>
        <w:tab/>
        <w:t>model.addObject("departments",departments);</w:t>
        <w:br/>
        <w:tab/>
        <w:tab/>
        <w:t>model.setViewName("/admin/studCourseAllocation");</w:t>
        <w:br/>
        <w:tab/>
        <w:tab/>
        <w:t>model.addObject("course",new Course());</w:t>
        <w:br/>
        <w:tab/>
        <w:tab/>
        <w:br/>
        <w:tab/>
        <w:tab/>
        <w:t>if(elective_ids!=null &amp;&amp; !elective_ids.isEmpty())</w:t>
        <w:br/>
        <w:tab/>
        <w:tab/>
        <w:tab/>
        <w:t>model.addObject("elective_ids",elective_ids);</w:t>
        <w:br/>
        <w:tab/>
        <w:tab/>
        <w:br/>
        <w:tab/>
        <w:tab/>
        <w:t>if(err_msg!=null)</w:t>
        <w:br/>
        <w:tab/>
        <w:tab/>
        <w:tab/>
        <w:t>model.addObject("err_msg",err_msg);</w:t>
        <w:br/>
        <w:tab/>
        <w:tab/>
        <w:br/>
        <w:tab/>
        <w:tab/>
        <w:t>return model;</w:t>
        <w:br/>
        <w:tab/>
        <w:t>}</w:t>
        <w:br/>
        <w:tab/>
        <w:br/>
        <w:tab/>
        <w:t>// CHANGE NEEDED AFTER HANDLING OPEN ELECTIVES</w:t>
        <w:tab/>
        <w:br/>
        <w:tab/>
        <w:t xml:space="preserve">//Retrieve all electives for specified dept, year and sem </w:t>
        <w:br/>
        <w:tab/>
        <w:t>@RequestMapping(value="/findElective",method=RequestMethod.POST)</w:t>
        <w:br/>
        <w:tab/>
        <w:t>public ModelAndView findElective(@Valid Course course, String dept) {</w:t>
        <w:br/>
        <w:tab/>
        <w:br/>
        <w:tab/>
        <w:tab/>
        <w:t>Department department = departmentRepository.findByDeptId(dept);</w:t>
        <w:br/>
        <w:tab/>
        <w:tab/>
        <w:br/>
        <w:tab/>
        <w:tab/>
        <w:t>System.out.println(course.getCourseSem()+" "+course.getCourseYear());</w:t>
        <w:br/>
        <w:tab/>
        <w:tab/>
        <w:t>System.out.println(department.getDeptId());</w:t>
        <w:br/>
        <w:tab/>
        <w:tab/>
        <w:br/>
        <w:tab/>
        <w:tab/>
        <w:t>ArrayList&lt;Course&gt; courses = courseRepository.findByCourseSemAndCourseYearAndCourseTypeNotAndDepartmentAndIsTheory(course.getCourseSem(),course.getCourseYear(),'R',department,1);</w:t>
        <w:br/>
        <w:tab/>
        <w:tab/>
        <w:t>if(courses.size()==0) {</w:t>
        <w:br/>
        <w:tab/>
        <w:tab/>
        <w:tab/>
        <w:t>String msg = "No Elective Courses found!";</w:t>
        <w:br/>
        <w:tab/>
        <w:tab/>
        <w:tab/>
        <w:t>return openCourseAllocation(null,msg);</w:t>
        <w:br/>
        <w:tab/>
        <w:tab/>
        <w:t>}</w:t>
        <w:br/>
        <w:tab/>
        <w:tab/>
        <w:br/>
        <w:tab/>
        <w:tab/>
        <w:t>ArrayList&lt;Course&gt; elective_ids= courseRepository.findByCourseSemAndCourseYearAndCourseTypeNotAndDepartmentAndIsTheoryAndStudAllocFlag(course.getCourseSem(),course.getCourseYear(),'R',department,1,0);</w:t>
        <w:br/>
        <w:br/>
        <w:tab/>
        <w:tab/>
        <w:t>if(elective_ids.size()==0) {</w:t>
        <w:br/>
        <w:tab/>
        <w:tab/>
        <w:tab/>
        <w:t>String msg = "Student elective preference forms have already been released for the specified department, year and semester.";</w:t>
        <w:br/>
        <w:tab/>
        <w:tab/>
        <w:tab/>
        <w:t>return openCourseAllocation(elective_ids,msg);</w:t>
        <w:br/>
        <w:tab/>
        <w:tab/>
        <w:t>}</w:t>
        <w:br/>
        <w:tab/>
        <w:tab/>
        <w:br/>
        <w:tab/>
        <w:tab/>
        <w:t>return openCourseAllocation(elective_ids,null);</w:t>
        <w:tab/>
        <w:br/>
        <w:tab/>
        <w:t>}</w:t>
        <w:br/>
        <w:tab/>
        <w:br/>
        <w:br/>
        <w:tab/>
        <w:t>//open course allocation forms for specified electives, (set studAllocFlag = 1)</w:t>
        <w:br/>
        <w:tab/>
        <w:t>@RequestMapping(value="/open_student_allocation",method=RequestMethod.POST)</w:t>
        <w:br/>
        <w:tab/>
        <w:t>public ModelAndView open_student_allocation(String electiveIdOption) {</w:t>
        <w:br/>
        <w:tab/>
        <w:tab/>
        <w:br/>
        <w:tab/>
        <w:tab/>
        <w:t>ModelAndView model = new ModelAndView();</w:t>
        <w:br/>
        <w:tab/>
        <w:tab/>
        <w:br/>
        <w:tab/>
        <w:tab/>
        <w:t>Course startCourse = courseRepository.findByCourseId(electiveIdOption);</w:t>
        <w:tab/>
        <w:tab/>
        <w:tab/>
        <w:tab/>
        <w:br/>
        <w:tab/>
        <w:tab/>
        <w:tab/>
        <w:tab/>
        <w:br/>
        <w:tab/>
        <w:tab/>
        <w:t>if(startCourse== null)</w:t>
        <w:br/>
        <w:tab/>
        <w:tab/>
        <w:tab/>
        <w:t>model.addObject("err_msg","Specified elective does not exist for the given Year and Semester");</w:t>
        <w:br/>
        <w:tab/>
        <w:tab/>
        <w:t>else {</w:t>
        <w:br/>
        <w:tab/>
        <w:tab/>
        <w:tab/>
        <w:t>ArrayList&lt;Electives&gt; all_electives = electivesRepository.findByCourse(startCourse);</w:t>
        <w:br/>
        <w:tab/>
        <w:tab/>
        <w:tab/>
        <w:t>if(all_electives.size()!=0) {</w:t>
        <w:br/>
        <w:tab/>
        <w:tab/>
        <w:tab/>
        <w:tab/>
        <w:t>for (Electives electives : all_electives) {</w:t>
        <w:br/>
        <w:tab/>
        <w:tab/>
        <w:tab/>
        <w:tab/>
        <w:tab/>
        <w:t>ElectiveVacancyPrefCounts electiveVacancyPrefCounts = new ElectiveVacancyPrefCounts();</w:t>
        <w:br/>
        <w:tab/>
        <w:tab/>
        <w:tab/>
        <w:tab/>
        <w:tab/>
        <w:t>System.out.println(startCourse.getCourseId());</w:t>
        <w:br/>
        <w:tab/>
        <w:tab/>
        <w:tab/>
        <w:tab/>
        <w:tab/>
        <w:t>electiveVacancyPrefCounts.setCourseId(startCourse.getCourseId());</w:t>
        <w:br/>
        <w:tab/>
        <w:tab/>
        <w:tab/>
        <w:tab/>
        <w:tab/>
        <w:t>electiveVacancyPrefCounts.setPrefCount(0);</w:t>
        <w:br/>
        <w:tab/>
        <w:tab/>
        <w:tab/>
        <w:tab/>
        <w:tab/>
        <w:t>electiveVacancyPrefCounts.setVacancyCount(2);</w:t>
        <w:tab/>
        <w:t>//total seats available for an elective course</w:t>
        <w:br/>
        <w:tab/>
        <w:tab/>
        <w:tab/>
        <w:tab/>
        <w:tab/>
        <w:t>electiveVacancyPrefCounts.setElectiveId(electives.getElectiveCourseId());</w:t>
        <w:br/>
        <w:tab/>
        <w:tab/>
        <w:tab/>
        <w:tab/>
        <w:tab/>
        <w:t>electiveVacancyPrefCountsRepository.save(electiveVacancyPrefCounts);</w:t>
        <w:br/>
        <w:tab/>
        <w:tab/>
        <w:tab/>
        <w:tab/>
        <w:tab/>
        <w:br/>
        <w:tab/>
        <w:tab/>
        <w:tab/>
        <w:tab/>
        <w:tab/>
        <w:t>startCourse.setStudAllocFlag(1);</w:t>
        <w:br/>
        <w:tab/>
        <w:tab/>
        <w:tab/>
        <w:tab/>
        <w:tab/>
        <w:t>courseRepository.save(startCourse);</w:t>
        <w:tab/>
        <w:br/>
        <w:tab/>
        <w:tab/>
        <w:tab/>
        <w:tab/>
        <w:tab/>
        <w:br/>
        <w:tab/>
        <w:tab/>
        <w:tab/>
        <w:tab/>
        <w:tab/>
        <w:t>model.addObject("msg","Student preference forms are released for: "</w:t>
        <w:br/>
        <w:tab/>
        <w:tab/>
        <w:tab/>
        <w:tab/>
        <w:tab/>
        <w:tab/>
        <w:tab/>
        <w:t>+startCourse.getCourseYear()+" Semester: "+startCourse.getCourseSem()</w:t>
        <w:br/>
        <w:tab/>
        <w:tab/>
        <w:tab/>
        <w:tab/>
        <w:tab/>
        <w:tab/>
        <w:tab/>
        <w:t>+" "+startCourse.getCourseName());</w:t>
        <w:br/>
        <w:tab/>
        <w:tab/>
        <w:tab/>
        <w:tab/>
        <w:t>}</w:t>
        <w:br/>
        <w:tab/>
        <w:tab/>
        <w:tab/>
        <w:t>}else {</w:t>
        <w:br/>
        <w:tab/>
        <w:tab/>
        <w:tab/>
        <w:tab/>
        <w:t>model.addObject("err_msg","No electives found for the Course Id: ".concat(electiveIdOption));</w:t>
        <w:br/>
        <w:tab/>
        <w:tab/>
        <w:tab/>
        <w:t>}</w:t>
        <w:br/>
        <w:tab/>
        <w:tab/>
        <w:tab/>
        <w:tab/>
        <w:tab/>
        <w:tab/>
        <w:tab/>
        <w:br/>
        <w:tab/>
        <w:tab/>
        <w:tab/>
        <w:t>}</w:t>
        <w:br/>
        <w:tab/>
        <w:tab/>
        <w:t>ArrayList&lt;Department&gt; departments = departmentRepository.findAll();</w:t>
        <w:br/>
        <w:br/>
        <w:tab/>
        <w:tab/>
        <w:t>model.addObject("departments",departments);</w:t>
        <w:tab/>
        <w:tab/>
        <w:br/>
        <w:tab/>
        <w:tab/>
        <w:t>model.addObject("course",new Course());</w:t>
        <w:br/>
        <w:tab/>
        <w:tab/>
        <w:t>model.setViewName("/admin/studCourseAllocation");</w:t>
        <w:tab/>
        <w:tab/>
        <w:br/>
        <w:tab/>
        <w:tab/>
        <w:t>return model;</w:t>
        <w:br/>
        <w:tab/>
        <w:t>}</w:t>
        <w:br/>
        <w:tab/>
        <w:br/>
        <w:tab/>
        <w:t>//showing allocations - getShowAllocations</w:t>
        <w:br/>
        <w:tab/>
        <w:t>@RequestMapping(value="/getShowAllocations",method=RequestMethod.GET)</w:t>
        <w:br/>
        <w:tab/>
        <w:t xml:space="preserve">public ModelAndView getShowAllocations(ArrayList&lt;Course&gt; elective_ids,String msg,String err_msg) </w:t>
        <w:br/>
        <w:tab/>
        <w:t>{</w:t>
        <w:br/>
        <w:tab/>
        <w:tab/>
        <w:t>ModelAndView model = new ModelAndView();</w:t>
        <w:br/>
        <w:tab/>
        <w:tab/>
        <w:br/>
        <w:tab/>
        <w:tab/>
        <w:t>ArrayList&lt;Department&gt; departments = departmentRepository.findAll();</w:t>
        <w:br/>
        <w:tab/>
        <w:tab/>
        <w:br/>
        <w:tab/>
        <w:tab/>
        <w:t>model.addObject("course", new Course());</w:t>
        <w:br/>
        <w:tab/>
        <w:tab/>
        <w:t>model.addObject("departments", departments);</w:t>
        <w:br/>
        <w:tab/>
        <w:tab/>
        <w:t>model.setViewName("/admin/showAllocations");</w:t>
        <w:br/>
        <w:tab/>
        <w:tab/>
        <w:t>if(elective_ids.size()!=0)</w:t>
        <w:br/>
        <w:tab/>
        <w:tab/>
        <w:tab/>
        <w:t>model.addObject("elective_ids",elective_ids);</w:t>
        <w:br/>
        <w:tab/>
        <w:tab/>
        <w:t>if(msg!=null)</w:t>
        <w:br/>
        <w:tab/>
        <w:tab/>
        <w:tab/>
        <w:t>model.addObject("msg", msg);</w:t>
        <w:br/>
        <w:tab/>
        <w:tab/>
        <w:t>if(err_msg!=null)</w:t>
        <w:br/>
        <w:tab/>
        <w:tab/>
        <w:tab/>
        <w:t>model.addObject("err_msg",err_msg);</w:t>
        <w:br/>
        <w:tab/>
        <w:tab/>
        <w:t>return model;</w:t>
        <w:br/>
        <w:tab/>
        <w:t>}</w:t>
        <w:br/>
        <w:tab/>
        <w:tab/>
        <w:br/>
        <w:tab/>
        <w:tab/>
        <w:br/>
        <w:tab/>
        <w:t>//Get facCourseAllocation HTML page for opening course allocation forms</w:t>
        <w:br/>
        <w:tab/>
        <w:t>@RequestMapping(value="/openFacCourseAllocation",method=RequestMethod.GET)</w:t>
        <w:br/>
        <w:tab/>
        <w:t>public ModelAndView openFacCourseAllocation() {</w:t>
        <w:br/>
        <w:tab/>
        <w:tab/>
        <w:t>ModelAndView model = new ModelAndView();</w:t>
        <w:br/>
        <w:tab/>
        <w:tab/>
        <w:br/>
        <w:tab/>
        <w:tab/>
        <w:t>ArrayList&lt;Department&gt; departments = departmentRepository.findAll();</w:t>
        <w:br/>
        <w:tab/>
        <w:tab/>
        <w:t>model.addObject("departments",departments);</w:t>
        <w:br/>
        <w:tab/>
        <w:tab/>
        <w:t>model.setViewName("/admin/openFacPrefs");</w:t>
        <w:br/>
        <w:tab/>
        <w:tab/>
        <w:br/>
        <w:tab/>
        <w:tab/>
        <w:t>return model;</w:t>
        <w:br/>
        <w:tab/>
        <w:t>}</w:t>
        <w:br/>
        <w:tab/>
        <w:br/>
        <w:tab/>
        <w:t>@Transactional</w:t>
        <w:br/>
        <w:tab/>
        <w:t>@Modifying</w:t>
        <w:br/>
        <w:tab/>
        <w:t>@RequestMapping(value="/open_faculty_allocation",method=RequestMethod.POST)</w:t>
        <w:br/>
        <w:tab/>
        <w:t>public ModelAndView open_faculty_allocation(String deptId, String semType) {</w:t>
        <w:br/>
        <w:tab/>
        <w:tab/>
        <w:br/>
        <w:tab/>
        <w:tab/>
        <w:t>ModelAndView model = new ModelAndView();</w:t>
        <w:br/>
        <w:tab/>
        <w:tab/>
        <w:br/>
        <w:tab/>
        <w:tab/>
        <w:t>OpenFacultyPrefs openFacPrefs = new OpenFacultyPrefs();</w:t>
        <w:br/>
        <w:tab/>
        <w:tab/>
        <w:t>openFacPrefs.setDeptId(deptId);</w:t>
        <w:br/>
        <w:tab/>
        <w:tab/>
        <w:t>openFacPrefs.setSemType(Integer.parseInt(semType));</w:t>
        <w:br/>
        <w:tab/>
        <w:tab/>
        <w:t>openFacPrefs.setStatus(1);</w:t>
        <w:br/>
        <w:tab/>
        <w:tab/>
        <w:br/>
        <w:tab/>
        <w:tab/>
        <w:t>openFacultyPrefsRepository.save(openFacPrefs);</w:t>
        <w:br/>
        <w:tab/>
        <w:tab/>
        <w:br/>
        <w:tab/>
        <w:tab/>
        <w:t>Department dept = departmentRepository.findByDeptId(deptId);</w:t>
        <w:br/>
        <w:tab/>
        <w:tab/>
        <w:br/>
        <w:tab/>
        <w:tab/>
        <w:t>facultyPrefRepository.deleteByDepartment(dept);</w:t>
        <w:br/>
        <w:tab/>
        <w:tab/>
        <w:br/>
        <w:tab/>
        <w:tab/>
        <w:t>ArrayList&lt;Department&gt; departments = departmentRepository.findAll();</w:t>
        <w:br/>
        <w:tab/>
        <w:tab/>
        <w:t>model.addObject("departments",departments);</w:t>
        <w:tab/>
        <w:tab/>
        <w:br/>
        <w:tab/>
        <w:tab/>
        <w:t>model.addObject("msg", "Faculty preference forms have been opened successfully");</w:t>
        <w:br/>
        <w:br/>
        <w:tab/>
        <w:tab/>
        <w:t>model.setViewName("/admin/openFacPrefs");</w:t>
        <w:tab/>
        <w:tab/>
        <w:br/>
        <w:tab/>
        <w:tab/>
        <w:t>return model;</w:t>
        <w:br/>
        <w:tab/>
        <w:t>}</w:t>
        <w:br/>
        <w:tab/>
        <w:tab/>
        <w:br/>
        <w:tab/>
        <w:tab/>
        <w:br/>
        <w:tab/>
        <w:t>//@RequestMapping(value="/process_student_allocation_post",method=RequestMethod.POST)</w:t>
        <w:br/>
        <w:tab/>
        <w:t>@Transactional</w:t>
        <w:tab/>
        <w:br/>
        <w:tab/>
        <w:t>private void set_process_student_allocation(String electiveIdOption) {</w:t>
        <w:br/>
        <w:br/>
        <w:tab/>
        <w:tab/>
        <w:t>//check whether course is open for preferences or not</w:t>
        <w:br/>
        <w:tab/>
        <w:tab/>
        <w:t>Course course = courseRepository.findByCourseId(electiveIdOption);</w:t>
        <w:br/>
        <w:tab/>
        <w:tab/>
        <w:t>System.out.println(course.getCourseId()+" "+course.getStudAllocFlag());</w:t>
        <w:br/>
        <w:tab/>
        <w:tab/>
        <w:t>if(course.getStudAllocFlag()==2) {</w:t>
        <w:br/>
        <w:tab/>
        <w:tab/>
        <w:t>ArrayList&lt;Electives&gt; all_electives = electivesRepository.findByCourse(course);</w:t>
        <w:br/>
        <w:tab/>
        <w:tab/>
        <w:br/>
        <w:tab/>
        <w:tab/>
        <w:t>if(all_electives.size()!=0) {</w:t>
        <w:br/>
        <w:tab/>
        <w:tab/>
        <w:tab/>
        <w:br/>
        <w:tab/>
        <w:tab/>
        <w:tab/>
        <w:t xml:space="preserve">int alloc = allocation_of_students_to_elective_course(course.getCourseId(),course.getCourseYear(),course.getCourseSem()); </w:t>
        <w:br/>
        <w:tab/>
        <w:tab/>
        <w:tab/>
        <w:t>if (alloc==1) {</w:t>
        <w:br/>
        <w:tab/>
        <w:tab/>
        <w:tab/>
        <w:tab/>
        <w:t xml:space="preserve"> g_msg = "The allocation has been completed for Course-Id: "+course.getCourseId();</w:t>
        <w:br/>
        <w:tab/>
        <w:tab/>
        <w:tab/>
        <w:tab/>
        <w:t xml:space="preserve"> g_err_msg = null;</w:t>
        <w:br/>
        <w:tab/>
        <w:tab/>
        <w:tab/>
        <w:t>}</w:t>
        <w:br/>
        <w:tab/>
        <w:tab/>
        <w:tab/>
        <w:t>else if(alloc==0) {</w:t>
        <w:br/>
        <w:tab/>
        <w:tab/>
        <w:tab/>
        <w:tab/>
        <w:t>g_err_msg = "No preferences are recorded!";</w:t>
        <w:br/>
        <w:tab/>
        <w:tab/>
        <w:tab/>
        <w:tab/>
        <w:t>g_msg = null;</w:t>
        <w:br/>
        <w:tab/>
        <w:tab/>
        <w:tab/>
        <w:t>}</w:t>
        <w:br/>
        <w:tab/>
        <w:tab/>
        <w:tab/>
        <w:t>else if(alloc==-1) {</w:t>
        <w:br/>
        <w:tab/>
        <w:tab/>
        <w:tab/>
        <w:tab/>
        <w:t>g_err_msg = "Allocation has already been performed for Course-id: "+electiveIdOption;</w:t>
        <w:br/>
        <w:tab/>
        <w:tab/>
        <w:tab/>
        <w:tab/>
        <w:t>g_msg = null;</w:t>
        <w:br/>
        <w:tab/>
        <w:tab/>
        <w:tab/>
        <w:t>}</w:t>
        <w:br/>
        <w:tab/>
        <w:tab/>
        <w:tab/>
        <w:t>else if(alloc==-2) {</w:t>
        <w:br/>
        <w:tab/>
        <w:tab/>
        <w:tab/>
        <w:tab/>
        <w:t>g_err_msg = "Total number of seats is less than number of students.";</w:t>
        <w:br/>
        <w:tab/>
        <w:tab/>
        <w:tab/>
        <w:tab/>
        <w:t>g_msg = null;</w:t>
        <w:br/>
        <w:tab/>
        <w:tab/>
        <w:tab/>
        <w:t>}</w:t>
        <w:br/>
        <w:tab/>
        <w:tab/>
        <w:tab/>
        <w:tab/>
        <w:br/>
        <w:tab/>
        <w:tab/>
        <w:t>}else {</w:t>
        <w:br/>
        <w:tab/>
        <w:tab/>
        <w:tab/>
        <w:t>g_err_msg = "No electives found for the course Id: ".concat(electiveIdOption);</w:t>
        <w:br/>
        <w:tab/>
        <w:tab/>
        <w:tab/>
        <w:t>g_msg = null;</w:t>
        <w:br/>
        <w:tab/>
        <w:tab/>
        <w:t>}</w:t>
        <w:br/>
        <w:tab/>
        <w:tab/>
        <w:t>}else {</w:t>
        <w:br/>
        <w:tab/>
        <w:tab/>
        <w:tab/>
        <w:t>g_err_msg = "Preference forms should be closed before performing allocation.";</w:t>
        <w:br/>
        <w:tab/>
        <w:tab/>
        <w:tab/>
        <w:t>g_msg = null;</w:t>
        <w:br/>
        <w:tab/>
        <w:tab/>
        <w:t>}</w:t>
        <w:br/>
        <w:tab/>
        <w:tab/>
        <w:br/>
        <w:tab/>
        <w:t>//</w:t>
        <w:tab/>
        <w:t>return process_student_allocation(null,g_msg,g_err_msg);</w:t>
        <w:br/>
        <w:tab/>
        <w:t>}</w:t>
        <w:br/>
        <w:tab/>
        <w:br/>
        <w:tab/>
        <w:t>// CHANGE NEEDED AFTER HANDLING OPEN ELECTIVES</w:t>
        <w:tab/>
        <w:br/>
        <w:tab/>
        <w:t>private int allocation_of_students_to_elective_course(String course_id,String year,int semester) {</w:t>
        <w:br/>
        <w:tab/>
        <w:tab/>
        <w:br/>
        <w:tab/>
        <w:tab/>
        <w:t>ArrayList&lt;StudentPref&gt; studentPrefs = studentPrefRepository.findByCourseIdEquals(course_id);</w:t>
        <w:br/>
        <w:br/>
        <w:tab/>
        <w:tab/>
        <w:t>Course ElCourse = courseRepository.findByCourseId(course_id);</w:t>
        <w:br/>
        <w:tab/>
        <w:tab/>
        <w:t>ArrayList&lt;StudentAllocCourse&gt; studentAllocs = studentAllocCourseRepository.findByCourseId(ElCourse);</w:t>
        <w:br/>
        <w:tab/>
        <w:tab/>
        <w:br/>
        <w:tab/>
        <w:tab/>
        <w:t>if(studentAllocs.size()!=0) {</w:t>
        <w:br/>
        <w:tab/>
        <w:tab/>
        <w:tab/>
        <w:t>studentAllocCourseRepository.deleteByCourseId(ElCourse);</w:t>
        <w:br/>
        <w:tab/>
        <w:tab/>
        <w:t>}</w:t>
        <w:br/>
        <w:tab/>
        <w:tab/>
        <w:tab/>
        <w:t>if(studentPrefs.size()!=0) {</w:t>
        <w:br/>
        <w:tab/>
        <w:tab/>
        <w:tab/>
        <w:tab/>
        <w:br/>
        <w:tab/>
        <w:tab/>
        <w:tab/>
        <w:tab/>
        <w:t>ArrayList&lt;StudentAcad&gt; studentAcads = studentAcadRepository.findBySemEqualsAndYearEqualsAndDepartmentEquals(semester,year,ElCourse.getDepartment());</w:t>
        <w:br/>
        <w:br/>
        <w:tab/>
        <w:tab/>
        <w:tab/>
        <w:tab/>
        <w:t>Collections.sort(studentAcads);</w:t>
        <w:br/>
        <w:tab/>
        <w:tab/>
        <w:tab/>
        <w:tab/>
        <w:br/>
        <w:tab/>
        <w:tab/>
        <w:tab/>
        <w:tab/>
        <w:t>//Store all vacancy counts for all courses</w:t>
        <w:br/>
        <w:tab/>
        <w:tab/>
        <w:tab/>
        <w:tab/>
        <w:br/>
        <w:tab/>
        <w:tab/>
        <w:tab/>
        <w:tab/>
        <w:t>ArrayList &lt;ElectiveVacancyPrefCounts&gt; allElectiveCounts = electiveVacancyPrefCountsRepository.findByCourseId(course_id);</w:t>
        <w:br/>
        <w:br/>
        <w:tab/>
        <w:tab/>
        <w:tab/>
        <w:tab/>
        <w:t>HashMap&lt;String,Integer&gt; eVHM = new HashMap&lt;String,Integer&gt;();</w:t>
        <w:br/>
        <w:tab/>
        <w:tab/>
        <w:tab/>
        <w:tab/>
        <w:br/>
        <w:tab/>
        <w:tab/>
        <w:tab/>
        <w:tab/>
        <w:t>for (ElectiveVacancyPrefCounts e : allElectiveCounts) {</w:t>
        <w:br/>
        <w:tab/>
        <w:tab/>
        <w:tab/>
        <w:tab/>
        <w:tab/>
        <w:t>eVHM.put(e.getElectiveId(), e.getVacancyCount());</w:t>
        <w:tab/>
        <w:tab/>
        <w:tab/>
        <w:tab/>
        <w:tab/>
        <w:tab/>
        <w:tab/>
        <w:br/>
        <w:tab/>
        <w:tab/>
        <w:tab/>
        <w:tab/>
        <w:t>}</w:t>
        <w:br/>
        <w:tab/>
        <w:tab/>
        <w:tab/>
        <w:tab/>
        <w:br/>
        <w:tab/>
        <w:tab/>
        <w:tab/>
        <w:tab/>
        <w:t>ArrayList&lt;Electives&gt; popularElectives = calculatePrefCounts(course_id,year,semester,allElectiveCounts);</w:t>
        <w:br/>
        <w:tab/>
        <w:tab/>
        <w:tab/>
        <w:tab/>
        <w:br/>
        <w:tab/>
        <w:tab/>
        <w:tab/>
        <w:tab/>
        <w:br/>
        <w:tab/>
        <w:tab/>
        <w:tab/>
        <w:tab/>
        <w:t>HashMap&lt;StudentAcad,StudentAllocCourse&gt; studAllocs = new HashMap&lt;StudentAcad,StudentAllocCourse&gt;();</w:t>
        <w:br/>
        <w:tab/>
        <w:tab/>
        <w:tab/>
        <w:tab/>
        <w:br/>
        <w:tab/>
        <w:tab/>
        <w:tab/>
        <w:tab/>
        <w:t xml:space="preserve">//for each student in reverse </w:t>
        <w:tab/>
        <w:tab/>
        <w:tab/>
        <w:tab/>
        <w:br/>
        <w:tab/>
        <w:tab/>
        <w:tab/>
        <w:tab/>
        <w:t>for (StudentAcad studentAcad : studentAcads) {</w:t>
        <w:br/>
        <w:tab/>
        <w:tab/>
        <w:tab/>
        <w:tab/>
        <w:tab/>
        <w:t>ArrayList&lt;StudentPref&gt; stud = studentPrefRepository.findByUserNameAndCourseId(studentAcad.getUserName(),course_id);</w:t>
        <w:br/>
        <w:tab/>
        <w:tab/>
        <w:tab/>
        <w:tab/>
        <w:tab/>
        <w:br/>
        <w:tab/>
        <w:tab/>
        <w:tab/>
        <w:tab/>
        <w:tab/>
        <w:t>if(stud.size()!=0) {</w:t>
        <w:br/>
        <w:tab/>
        <w:tab/>
        <w:tab/>
        <w:tab/>
        <w:tab/>
        <w:tab/>
        <w:br/>
        <w:tab/>
        <w:tab/>
        <w:tab/>
        <w:tab/>
        <w:tab/>
        <w:tab/>
        <w:t>Electives prefs[] = new Electives[stud.size()];</w:t>
        <w:br/>
        <w:tab/>
        <w:tab/>
        <w:tab/>
        <w:tab/>
        <w:tab/>
        <w:tab/>
        <w:t>int i = 0;</w:t>
        <w:br/>
        <w:tab/>
        <w:tab/>
        <w:tab/>
        <w:tab/>
        <w:tab/>
        <w:tab/>
        <w:t>for (StudentPref studPref : stud) {</w:t>
        <w:br/>
        <w:tab/>
        <w:tab/>
        <w:tab/>
        <w:tab/>
        <w:tab/>
        <w:tab/>
        <w:tab/>
        <w:t>prefs[i]= studPref.getElective();</w:t>
        <w:br/>
        <w:tab/>
        <w:tab/>
        <w:tab/>
        <w:tab/>
        <w:tab/>
        <w:tab/>
        <w:tab/>
        <w:t>i+=1;</w:t>
        <w:br/>
        <w:tab/>
        <w:tab/>
        <w:tab/>
        <w:tab/>
        <w:tab/>
        <w:tab/>
        <w:t>}</w:t>
        <w:br/>
        <w:tab/>
        <w:tab/>
        <w:tab/>
        <w:tab/>
        <w:tab/>
        <w:tab/>
        <w:br/>
        <w:tab/>
        <w:tab/>
        <w:tab/>
        <w:tab/>
        <w:tab/>
        <w:tab/>
        <w:t>int prefNo = 1;</w:t>
        <w:br/>
        <w:tab/>
        <w:tab/>
        <w:tab/>
        <w:tab/>
        <w:tab/>
        <w:tab/>
        <w:t>int flag = 0;</w:t>
        <w:br/>
        <w:tab/>
        <w:tab/>
        <w:tab/>
        <w:tab/>
        <w:tab/>
        <w:tab/>
        <w:br/>
        <w:tab/>
        <w:tab/>
        <w:tab/>
        <w:tab/>
        <w:tab/>
        <w:tab/>
        <w:t>for (Electives pref : prefs) {</w:t>
        <w:br/>
        <w:tab/>
        <w:tab/>
        <w:tab/>
        <w:tab/>
        <w:tab/>
        <w:tab/>
        <w:tab/>
        <w:t>int vCount = eVHM.get(pref.getElectiveCourseId());</w:t>
        <w:br/>
        <w:tab/>
        <w:tab/>
        <w:tab/>
        <w:tab/>
        <w:tab/>
        <w:tab/>
        <w:tab/>
        <w:t>if (vCount&gt;0) {</w:t>
        <w:br/>
        <w:tab/>
        <w:tab/>
        <w:tab/>
        <w:tab/>
        <w:tab/>
        <w:tab/>
        <w:tab/>
        <w:tab/>
        <w:t>eVHM.replace(pref.getElectiveCourseId(), vCount-1);</w:t>
        <w:br/>
        <w:tab/>
        <w:tab/>
        <w:tab/>
        <w:tab/>
        <w:tab/>
        <w:tab/>
        <w:tab/>
        <w:tab/>
        <w:t>StudentAllocCourse s = new StudentAllocCourse(pref, pref.getCourse(), studentAcad, prefNo,"");</w:t>
        <w:br/>
        <w:tab/>
        <w:tab/>
        <w:tab/>
        <w:tab/>
        <w:tab/>
        <w:tab/>
        <w:tab/>
        <w:tab/>
        <w:t>studAllocs.put(studentAcad, s);</w:t>
        <w:br/>
        <w:tab/>
        <w:tab/>
        <w:tab/>
        <w:tab/>
        <w:tab/>
        <w:tab/>
        <w:tab/>
        <w:tab/>
        <w:t>flag = 1;</w:t>
        <w:br/>
        <w:tab/>
        <w:tab/>
        <w:tab/>
        <w:tab/>
        <w:tab/>
        <w:tab/>
        <w:tab/>
        <w:tab/>
        <w:t>break;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prefNo+=1;</w:t>
        <w:br/>
        <w:tab/>
        <w:tab/>
        <w:tab/>
        <w:tab/>
        <w:tab/>
        <w:tab/>
        <w:t>}</w:t>
        <w:br/>
        <w:tab/>
        <w:tab/>
        <w:tab/>
        <w:tab/>
        <w:tab/>
        <w:tab/>
        <w:t>if(flag==0) {</w:t>
        <w:br/>
        <w:tab/>
        <w:tab/>
        <w:tab/>
        <w:tab/>
        <w:tab/>
        <w:tab/>
        <w:tab/>
        <w:t>//assign popular course</w:t>
        <w:br/>
        <w:tab/>
        <w:tab/>
        <w:tab/>
        <w:tab/>
        <w:tab/>
        <w:tab/>
        <w:tab/>
        <w:t>System.out.println("No preference left!");</w:t>
        <w:br/>
        <w:tab/>
        <w:tab/>
        <w:tab/>
        <w:tab/>
        <w:tab/>
        <w:tab/>
        <w:tab/>
        <w:t>System.out.println("Assigning course according to popularity!");</w:t>
        <w:br/>
        <w:tab/>
        <w:tab/>
        <w:tab/>
        <w:tab/>
        <w:tab/>
        <w:tab/>
        <w:tab/>
        <w:t>for (Electives e : popularElectives) {</w:t>
        <w:br/>
        <w:tab/>
        <w:tab/>
        <w:tab/>
        <w:tab/>
        <w:tab/>
        <w:tab/>
        <w:tab/>
        <w:tab/>
        <w:t>int vCount = eVHM.get(e.getElectiveCourseId());</w:t>
        <w:br/>
        <w:tab/>
        <w:tab/>
        <w:tab/>
        <w:tab/>
        <w:tab/>
        <w:tab/>
        <w:tab/>
        <w:tab/>
        <w:t>if (vCount&gt;0) {</w:t>
        <w:br/>
        <w:tab/>
        <w:tab/>
        <w:tab/>
        <w:tab/>
        <w:tab/>
        <w:tab/>
        <w:tab/>
        <w:tab/>
        <w:tab/>
        <w:t>eVHM.replace(e.getElectiveCourseId(), vCount-1);</w:t>
        <w:br/>
        <w:tab/>
        <w:tab/>
        <w:tab/>
        <w:tab/>
        <w:tab/>
        <w:tab/>
        <w:tab/>
        <w:tab/>
        <w:tab/>
        <w:t>StudentAllocCourse s = new StudentAllocCourse(e,e.getCourse(),studentAcad,-1,"");</w:t>
        <w:br/>
        <w:tab/>
        <w:tab/>
        <w:tab/>
        <w:tab/>
        <w:tab/>
        <w:tab/>
        <w:tab/>
        <w:tab/>
        <w:tab/>
        <w:t>studAllocs.put(studentAcad, s);</w:t>
        <w:br/>
        <w:tab/>
        <w:tab/>
        <w:tab/>
        <w:tab/>
        <w:tab/>
        <w:tab/>
        <w:tab/>
        <w:tab/>
        <w:tab/>
        <w:t>flag = 1;</w:t>
        <w:br/>
        <w:tab/>
        <w:tab/>
        <w:tab/>
        <w:tab/>
        <w:tab/>
        <w:tab/>
        <w:tab/>
        <w:tab/>
        <w:tab/>
        <w:t>break;</w:t>
        <w:br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if(flag==0) {</w:t>
        <w:br/>
        <w:tab/>
        <w:tab/>
        <w:tab/>
        <w:tab/>
        <w:tab/>
        <w:tab/>
        <w:tab/>
        <w:tab/>
        <w:t>System.out.println("NO OPTION LEFT!!!! NEED TO INCREASE CAPACITY!!!");</w:t>
        <w:br/>
        <w:tab/>
        <w:tab/>
        <w:tab/>
        <w:tab/>
        <w:tab/>
        <w:tab/>
        <w:tab/>
        <w:tab/>
        <w:t>return -2;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>}</w:t>
        <w:br/>
        <w:tab/>
        <w:tab/>
        <w:tab/>
        <w:tab/>
        <w:tab/>
        <w:tab/>
        <w:br/>
        <w:tab/>
        <w:tab/>
        <w:tab/>
        <w:tab/>
        <w:tab/>
        <w:t>}else {</w:t>
        <w:br/>
        <w:tab/>
        <w:tab/>
        <w:tab/>
        <w:tab/>
        <w:tab/>
        <w:tab/>
        <w:t>//assign popular course</w:t>
        <w:br/>
        <w:t>//</w:t>
        <w:tab/>
        <w:tab/>
        <w:tab/>
        <w:tab/>
        <w:tab/>
        <w:tab/>
        <w:t>System.out.println("Hasn't given preference");</w:t>
        <w:br/>
        <w:t>//</w:t>
        <w:tab/>
        <w:tab/>
        <w:tab/>
        <w:tab/>
        <w:tab/>
        <w:tab/>
        <w:t>System.out.println("Assigning course according to popularity!");</w:t>
        <w:br/>
        <w:tab/>
        <w:tab/>
        <w:tab/>
        <w:tab/>
        <w:tab/>
        <w:tab/>
        <w:t>int flag=0;</w:t>
        <w:br/>
        <w:tab/>
        <w:tab/>
        <w:tab/>
        <w:tab/>
        <w:tab/>
        <w:tab/>
        <w:t>for (Electives e : popularElectives) {</w:t>
        <w:br/>
        <w:tab/>
        <w:tab/>
        <w:tab/>
        <w:tab/>
        <w:tab/>
        <w:tab/>
        <w:tab/>
        <w:t>int vCount = eVHM.get(e.getElectiveCourseId());</w:t>
        <w:br/>
        <w:tab/>
        <w:tab/>
        <w:tab/>
        <w:tab/>
        <w:tab/>
        <w:tab/>
        <w:tab/>
        <w:t>if (vCount&gt;0) {</w:t>
        <w:br/>
        <w:tab/>
        <w:tab/>
        <w:tab/>
        <w:tab/>
        <w:tab/>
        <w:tab/>
        <w:tab/>
        <w:tab/>
        <w:t>eVHM.replace(e.getElectiveCourseId(), vCount-1);</w:t>
        <w:br/>
        <w:tab/>
        <w:tab/>
        <w:tab/>
        <w:tab/>
        <w:tab/>
        <w:tab/>
        <w:tab/>
        <w:tab/>
        <w:t>StudentAllocCourse s = new StudentAllocCourse(e,e.getCourse(),studentAcad,-1,"");</w:t>
        <w:br/>
        <w:tab/>
        <w:tab/>
        <w:tab/>
        <w:tab/>
        <w:tab/>
        <w:tab/>
        <w:tab/>
        <w:tab/>
        <w:t>studAllocs.put(studentAcad, s);</w:t>
        <w:br/>
        <w:tab/>
        <w:tab/>
        <w:tab/>
        <w:tab/>
        <w:tab/>
        <w:tab/>
        <w:tab/>
        <w:tab/>
        <w:t>flag = 1;</w:t>
        <w:br/>
        <w:tab/>
        <w:tab/>
        <w:tab/>
        <w:tab/>
        <w:tab/>
        <w:tab/>
        <w:tab/>
        <w:tab/>
        <w:t>break;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>}</w:t>
        <w:br/>
        <w:tab/>
        <w:tab/>
        <w:tab/>
        <w:tab/>
        <w:tab/>
        <w:tab/>
        <w:t>if(flag==0) {</w:t>
        <w:br/>
        <w:tab/>
        <w:tab/>
        <w:tab/>
        <w:tab/>
        <w:tab/>
        <w:tab/>
        <w:tab/>
        <w:t>System.out.println("NO OPTION LEFT!!!! NEED TO INCREASE CAPACITY!!!");</w:t>
        <w:br/>
        <w:tab/>
        <w:tab/>
        <w:tab/>
        <w:tab/>
        <w:tab/>
        <w:tab/>
        <w:tab/>
        <w:t>return -2;</w:t>
        <w:br/>
        <w:tab/>
        <w:tab/>
        <w:tab/>
        <w:tab/>
        <w:tab/>
        <w:tab/>
        <w:t>}</w:t>
        <w:br/>
        <w:br/>
        <w:tab/>
        <w:tab/>
        <w:tab/>
        <w:tab/>
        <w:tab/>
        <w:t>}</w:t>
        <w:br/>
        <w:tab/>
        <w:tab/>
        <w:tab/>
        <w:tab/>
        <w:tab/>
        <w:br/>
        <w:tab/>
        <w:tab/>
        <w:tab/>
        <w:tab/>
        <w:t>}</w:t>
        <w:br/>
        <w:tab/>
        <w:tab/>
        <w:tab/>
        <w:tab/>
        <w:t>for (StudentAcad s : studAllocs.keySet()) {</w:t>
        <w:br/>
        <w:tab/>
        <w:tab/>
        <w:tab/>
        <w:tab/>
        <w:tab/>
        <w:t>studentAllocCourseRepository.save(studAllocs.get(s));</w:t>
        <w:br/>
        <w:tab/>
        <w:tab/>
        <w:tab/>
        <w:tab/>
        <w:t>}</w:t>
        <w:br/>
        <w:tab/>
        <w:tab/>
        <w:tab/>
        <w:tab/>
        <w:br/>
        <w:tab/>
        <w:tab/>
        <w:tab/>
        <w:tab/>
        <w:t>return 1;</w:t>
        <w:br/>
        <w:tab/>
        <w:tab/>
        <w:tab/>
        <w:t>}else {</w:t>
        <w:br/>
        <w:tab/>
        <w:tab/>
        <w:tab/>
        <w:tab/>
        <w:t>return 0;</w:t>
        <w:br/>
        <w:tab/>
        <w:tab/>
        <w:tab/>
        <w:t>}</w:t>
        <w:br/>
        <w:br/>
        <w:tab/>
        <w:tab/>
        <w:br/>
        <w:tab/>
        <w:t>}</w:t>
        <w:br/>
        <w:br/>
        <w:tab/>
        <w:t>private ArrayList&lt;Electives&gt; calculatePrefCounts(String course_id,String year,int semester,ArrayList &lt;ElectiveVacancyPrefCounts&gt; electiveVacancyPrefCounts){</w:t>
        <w:br/>
        <w:br/>
        <w:tab/>
        <w:tab/>
        <w:t>Collections.sort(electiveVacancyPrefCounts);</w:t>
        <w:br/>
        <w:tab/>
        <w:tab/>
        <w:br/>
        <w:tab/>
        <w:tab/>
        <w:t>ArrayList&lt;Electives&gt; electivesList = new ArrayList&lt;&gt;();</w:t>
        <w:br/>
        <w:tab/>
        <w:tab/>
        <w:tab/>
        <w:tab/>
        <w:br/>
        <w:tab/>
        <w:tab/>
        <w:t>for (ElectiveVacancyPrefCounts e : electiveVacancyPrefCounts) {</w:t>
        <w:br/>
        <w:tab/>
        <w:tab/>
        <w:tab/>
        <w:tab/>
        <w:t>electivesList.add(electivesRepository.findByElectiveCourseId(e.getElectiveId()));</w:t>
        <w:br/>
        <w:tab/>
        <w:tab/>
        <w:t>}</w:t>
        <w:br/>
        <w:tab/>
        <w:tab/>
        <w:t>return electivesList;</w:t>
        <w:br/>
        <w:tab/>
        <w:t>}</w:t>
        <w:br/>
        <w:tab/>
        <w:br/>
        <w:br/>
        <w:tab/>
        <w:t>@Transactional</w:t>
        <w:br/>
        <w:tab/>
        <w:t>private void clear_preferences(String electiveIdOption) {</w:t>
        <w:br/>
        <w:tab/>
        <w:tab/>
        <w:br/>
        <w:tab/>
        <w:tab/>
        <w:t>int status = courseRepository.findByCourseId(electiveIdOption).getStudAllocFlag();</w:t>
        <w:br/>
        <w:tab/>
        <w:tab/>
        <w:t>if(status!=2) {</w:t>
        <w:br/>
        <w:tab/>
        <w:tab/>
        <w:tab/>
        <w:t>g_msg = null;</w:t>
        <w:br/>
        <w:tab/>
        <w:tab/>
        <w:tab/>
        <w:t>if(status == 1)</w:t>
        <w:br/>
        <w:tab/>
        <w:tab/>
        <w:tab/>
        <w:tab/>
        <w:t>g_err_msg = "Cannot clear preferences for open forms. Close forms before clearing preferences";</w:t>
        <w:br/>
        <w:tab/>
        <w:tab/>
        <w:tab/>
        <w:t>else</w:t>
        <w:br/>
        <w:tab/>
        <w:tab/>
        <w:tab/>
        <w:tab/>
        <w:t>g_err_msg = "Preferences have already been cleared";</w:t>
        <w:br/>
        <w:tab/>
        <w:tab/>
        <w:t>}</w:t>
        <w:br/>
        <w:tab/>
        <w:tab/>
        <w:t>else {</w:t>
        <w:br/>
        <w:tab/>
        <w:tab/>
        <w:tab/>
        <w:t>studentPrefRepository.deleteByCourseId(electiveIdOption);</w:t>
        <w:br/>
        <w:tab/>
        <w:tab/>
        <w:tab/>
        <w:t>electiveVacancyPrefCountsRepository.deleteByCourseId(electiveIdOption);</w:t>
        <w:br/>
        <w:tab/>
        <w:tab/>
        <w:tab/>
        <w:t>Course c = courseRepository.findByCourseId(electiveIdOption);</w:t>
        <w:br/>
        <w:tab/>
        <w:tab/>
        <w:tab/>
        <w:t>c.setStudAllocFlag(0);</w:t>
        <w:br/>
        <w:tab/>
        <w:tab/>
        <w:tab/>
        <w:t>courseRepository.save(c);</w:t>
        <w:br/>
        <w:tab/>
        <w:tab/>
        <w:tab/>
        <w:br/>
        <w:tab/>
        <w:tab/>
        <w:tab/>
        <w:t>g_msg = "Cleared preferences for Course Id: "+electiveIdOption;</w:t>
        <w:br/>
        <w:tab/>
        <w:tab/>
        <w:tab/>
        <w:t>g_err_msg = null;</w:t>
        <w:br/>
        <w:tab/>
        <w:tab/>
        <w:tab/>
        <w:br/>
        <w:tab/>
        <w:tab/>
        <w:t>}</w:t>
        <w:br/>
        <w:tab/>
        <w:t>}</w:t>
        <w:tab/>
        <w:br/>
        <w:tab/>
        <w:br/>
        <w:br/>
        <w:tab/>
        <w:t>//findElectivesToShow</w:t>
        <w:br/>
        <w:tab/>
        <w:t>//@ResponseBody</w:t>
        <w:br/>
        <w:tab/>
        <w:t>@RequestMapping(value="/findElectivesToShow",method=RequestMethod.POST)</w:t>
        <w:br/>
        <w:tab/>
        <w:t>public ModelAndView findElectivesToShow(Course course,String dept) {</w:t>
        <w:br/>
        <w:tab/>
        <w:tab/>
        <w:br/>
        <w:tab/>
        <w:tab/>
        <w:t>String year = course.getCourseYear();</w:t>
        <w:br/>
        <w:tab/>
        <w:tab/>
        <w:t>Integer sem = course.getCourseSem();</w:t>
        <w:br/>
        <w:tab/>
        <w:tab/>
        <w:t>Department department = departmentRepository.findByDeptId(dept);</w:t>
        <w:br/>
        <w:tab/>
        <w:tab/>
        <w:br/>
        <w:tab/>
        <w:tab/>
        <w:t>ArrayList&lt;Course&gt; elective_ids= courseRepository.findByCourseSemAndCourseYearAndCourseTypeNotAndDepartmentAndIsTheoryAndStudAllocFlag(sem,year,'R',department,1,2);</w:t>
        <w:br/>
        <w:tab/>
        <w:tab/>
        <w:br/>
        <w:tab/>
        <w:tab/>
        <w:t>if(elective_ids.size()==0) {</w:t>
        <w:br/>
        <w:tab/>
        <w:tab/>
        <w:tab/>
        <w:t>String err_msg = "No electives are opened for preference forms.";</w:t>
        <w:br/>
        <w:tab/>
        <w:tab/>
        <w:tab/>
        <w:t>return getShowAllocations(elective_ids,null,err_msg);</w:t>
        <w:br/>
        <w:br/>
        <w:tab/>
        <w:tab/>
        <w:t>}</w:t>
        <w:br/>
        <w:tab/>
        <w:tab/>
        <w:t>return getShowAllocations(elective_ids, null,null);</w:t>
        <w:br/>
        <w:tab/>
        <w:tab/>
        <w:br/>
        <w:tab/>
        <w:t>}</w:t>
        <w:br/>
        <w:tab/>
        <w:br/>
        <w:tab/>
        <w:t>//showAllocations</w:t>
        <w:br/>
        <w:tab/>
        <w:t>@RequestMapping(value="/showAllocations",method=RequestMethod.POST)</w:t>
        <w:tab/>
        <w:br/>
        <w:tab/>
        <w:t>public ModelAndView showAllocations(String electiveIdOption) {</w:t>
        <w:br/>
        <w:tab/>
        <w:tab/>
        <w:t>ModelAndView model = new ModelAndView();</w:t>
        <w:br/>
        <w:br/>
        <w:tab/>
        <w:tab/>
        <w:t>ArrayList&lt;Department&gt; departments = departmentRepository.findAll();</w:t>
        <w:br/>
        <w:tab/>
        <w:tab/>
        <w:br/>
        <w:tab/>
        <w:tab/>
        <w:t>model.addObject("course", new Course());</w:t>
        <w:br/>
        <w:tab/>
        <w:tab/>
        <w:t>model.addObject("departments", departments);</w:t>
        <w:br/>
        <w:tab/>
        <w:tab/>
        <w:t>model.setViewName("/admin/showAllocations");</w:t>
        <w:br/>
        <w:tab/>
        <w:tab/>
        <w:br/>
        <w:tab/>
        <w:tab/>
        <w:t>Course c = courseRepository.findByCourseId(electiveIdOption);</w:t>
        <w:br/>
        <w:tab/>
        <w:tab/>
        <w:t>ArrayList&lt;StudentAllocCourse&gt; studAllocations = studentAllocCourseRepository.findByCourseId(c);</w:t>
        <w:br/>
        <w:tab/>
        <w:tab/>
        <w:t>if(studAllocations.size()!=0)</w:t>
        <w:br/>
        <w:tab/>
        <w:tab/>
        <w:tab/>
        <w:t>model.addObject("studAllocations", studAllocations);</w:t>
        <w:br/>
        <w:tab/>
        <w:tab/>
        <w:t>else</w:t>
        <w:br/>
        <w:tab/>
        <w:tab/>
        <w:tab/>
        <w:t>model.addObject("err_msg", "No allocations done yet for Course Id: "+electiveIdOption);</w:t>
        <w:br/>
        <w:tab/>
        <w:tab/>
        <w:t>return model;</w:t>
        <w:br/>
        <w:tab/>
        <w:t>}</w:t>
        <w:br/>
        <w:tab/>
        <w:br/>
        <w:tab/>
        <w:t>//delete course or elective</w:t>
        <w:br/>
        <w:tab/>
        <w:t>@Transactional</w:t>
        <w:br/>
        <w:tab/>
        <w:t>@RequestMapping(value="/delete-course-elective",method=RequestMethod.GET)</w:t>
        <w:br/>
        <w:tab/>
        <w:t>public ModelAndView getDelCourseOrElective(String msg,String err_msg) {</w:t>
        <w:br/>
        <w:tab/>
        <w:tab/>
        <w:t>ModelAndView model = new ModelAndView();</w:t>
        <w:br/>
        <w:tab/>
        <w:tab/>
        <w:t>model.setViewName("/admin/deleteCourseOrElective");</w:t>
        <w:br/>
        <w:tab/>
        <w:tab/>
        <w:t>if(msg!=null)</w:t>
        <w:br/>
        <w:tab/>
        <w:tab/>
        <w:tab/>
        <w:t>model.addObject("msg",msg);</w:t>
        <w:br/>
        <w:tab/>
        <w:tab/>
        <w:t>else if(err_msg!=null)</w:t>
        <w:br/>
        <w:tab/>
        <w:tab/>
        <w:tab/>
        <w:t>model.addObject("err_msg",err_msg);</w:t>
        <w:br/>
        <w:tab/>
        <w:tab/>
        <w:t>return model;</w:t>
        <w:br/>
        <w:tab/>
        <w:t>}</w:t>
        <w:br/>
        <w:tab/>
        <w:br/>
        <w:tab/>
        <w:t>@Transactional</w:t>
        <w:br/>
        <w:tab/>
        <w:t>@RequestMapping(value="/delete-course-elective",method=RequestMethod.POST)</w:t>
        <w:br/>
        <w:tab/>
        <w:t>public ModelAndView setDelCourseOrElective(String c_id,String e_id) {</w:t>
        <w:br/>
        <w:tab/>
        <w:tab/>
        <w:t>String msg = null;</w:t>
        <w:br/>
        <w:tab/>
        <w:tab/>
        <w:t>String err_msg = null;</w:t>
        <w:br/>
        <w:tab/>
        <w:tab/>
        <w:t>if(!c_id.equals("")) {</w:t>
        <w:br/>
        <w:tab/>
        <w:tab/>
        <w:tab/>
        <w:t>System.out.println("course");</w:t>
        <w:br/>
        <w:tab/>
        <w:tab/>
        <w:tab/>
        <w:t>Course c = courseRepository.findByCourseId(c_id);</w:t>
        <w:br/>
        <w:tab/>
        <w:tab/>
        <w:tab/>
        <w:t>CoursePrerequisites cprereq = coursePrerequisitesRepository.findByCourseId(c_id);</w:t>
        <w:br/>
        <w:tab/>
        <w:tab/>
        <w:tab/>
        <w:t>ArrayList&lt;StudentPref&gt; cstudPref = studentPrefRepository.findByCourseIdEquals(c_id);</w:t>
        <w:br/>
        <w:tab/>
        <w:tab/>
        <w:tab/>
        <w:t>if(c!=null) {</w:t>
        <w:br/>
        <w:tab/>
        <w:tab/>
        <w:tab/>
        <w:tab/>
        <w:t>courseRepository.delete(c);</w:t>
        <w:br/>
        <w:tab/>
        <w:tab/>
        <w:tab/>
        <w:tab/>
        <w:br/>
        <w:tab/>
        <w:tab/>
        <w:tab/>
        <w:tab/>
        <w:t>if(cprereq!=null)</w:t>
        <w:br/>
        <w:tab/>
        <w:tab/>
        <w:tab/>
        <w:tab/>
        <w:t>{</w:t>
        <w:br/>
        <w:tab/>
        <w:tab/>
        <w:tab/>
        <w:tab/>
        <w:tab/>
        <w:t>coursePrerequisitesRepository.deleteByCourseId(c_id);</w:t>
        <w:br/>
        <w:tab/>
        <w:tab/>
        <w:tab/>
        <w:tab/>
        <w:tab/>
        <w:t>//msg.concat("Corresponding prerequisites mapping are deleted.\n");</w:t>
        <w:br/>
        <w:tab/>
        <w:tab/>
        <w:tab/>
        <w:tab/>
        <w:t>}</w:t>
        <w:br/>
        <w:tab/>
        <w:tab/>
        <w:tab/>
        <w:tab/>
        <w:t>if(cstudPref.size()!=0)</w:t>
        <w:br/>
        <w:tab/>
        <w:tab/>
        <w:tab/>
        <w:tab/>
        <w:t>{</w:t>
        <w:br/>
        <w:tab/>
        <w:tab/>
        <w:tab/>
        <w:tab/>
        <w:tab/>
        <w:t>studentPrefRepository.deleteByCourseId(c_id);</w:t>
        <w:br/>
        <w:tab/>
        <w:tab/>
        <w:tab/>
        <w:tab/>
        <w:tab/>
        <w:t>//msg.concat("Corresponding prerequisites mapping are deleted.\n");</w:t>
        <w:br/>
        <w:tab/>
        <w:tab/>
        <w:tab/>
        <w:tab/>
        <w:t>}</w:t>
        <w:br/>
        <w:tab/>
        <w:tab/>
        <w:tab/>
        <w:tab/>
        <w:t>msg = "Course has been deleted successfully.";</w:t>
        <w:br/>
        <w:tab/>
        <w:tab/>
        <w:tab/>
        <w:t>}else {</w:t>
        <w:br/>
        <w:tab/>
        <w:tab/>
        <w:tab/>
        <w:tab/>
        <w:t>err_msg = "Specified Course does not exist. Please check again.";</w:t>
        <w:br/>
        <w:tab/>
        <w:tab/>
        <w:tab/>
        <w:t>}</w:t>
        <w:br/>
        <w:tab/>
        <w:tab/>
        <w:t>}else if(!e_id.equals("")) {</w:t>
        <w:br/>
        <w:tab/>
        <w:tab/>
        <w:tab/>
        <w:t>System.out.println("elective");</w:t>
        <w:br/>
        <w:tab/>
        <w:tab/>
        <w:tab/>
        <w:t>Electives e = electivesRepository.findByElectiveCourseId(e_id);</w:t>
        <w:br/>
        <w:tab/>
        <w:tab/>
        <w:tab/>
        <w:br/>
        <w:tab/>
        <w:tab/>
        <w:tab/>
        <w:t>ArrayList&lt;StudentPref&gt; estudPref = studentPrefRepository.findByElective(e);</w:t>
        <w:br/>
        <w:tab/>
        <w:tab/>
        <w:tab/>
        <w:br/>
        <w:tab/>
        <w:tab/>
        <w:tab/>
        <w:t>if(e!=null) {</w:t>
        <w:br/>
        <w:tab/>
        <w:tab/>
        <w:tab/>
        <w:tab/>
        <w:t>if(e.getCourse().getStudAllocFlag()!=0) {</w:t>
        <w:br/>
        <w:tab/>
        <w:tab/>
        <w:tab/>
        <w:tab/>
        <w:tab/>
        <w:t>err_msg = "Cannot delete the elective as its status is Open or Closed.";</w:t>
        <w:br/>
        <w:tab/>
        <w:tab/>
        <w:tab/>
        <w:tab/>
        <w:tab/>
        <w:br/>
        <w:tab/>
        <w:tab/>
        <w:tab/>
        <w:tab/>
        <w:t>}else {</w:t>
        <w:br/>
        <w:tab/>
        <w:tab/>
        <w:tab/>
        <w:tab/>
        <w:tab/>
        <w:br/>
        <w:tab/>
        <w:tab/>
        <w:tab/>
        <w:tab/>
        <w:tab/>
        <w:t>electivesRepository.delete(e);</w:t>
        <w:br/>
        <w:tab/>
        <w:tab/>
        <w:tab/>
        <w:tab/>
        <w:tab/>
        <w:t>if(estudPref.size()!=0) {</w:t>
        <w:br/>
        <w:tab/>
        <w:tab/>
        <w:tab/>
        <w:tab/>
        <w:tab/>
        <w:tab/>
        <w:t>studentPrefRepository.deleteByCourseId(e_id);</w:t>
        <w:br/>
        <w:tab/>
        <w:tab/>
        <w:tab/>
        <w:tab/>
        <w:tab/>
        <w:tab/>
        <w:t>//msg.concat("Corresponding prerequisites mapping are deleted.\n");</w:t>
        <w:br/>
        <w:tab/>
        <w:tab/>
        <w:tab/>
        <w:tab/>
        <w:tab/>
        <w:t>}</w:t>
        <w:br/>
        <w:tab/>
        <w:tab/>
        <w:tab/>
        <w:tab/>
        <w:tab/>
        <w:t>msg = "Elective has been deleted successfully.";</w:t>
        <w:br/>
        <w:tab/>
        <w:tab/>
        <w:tab/>
        <w:tab/>
        <w:t>}</w:t>
        <w:br/>
        <w:tab/>
        <w:tab/>
        <w:tab/>
        <w:t>}else {</w:t>
        <w:br/>
        <w:tab/>
        <w:tab/>
        <w:tab/>
        <w:tab/>
        <w:t>err_msg = "Specified Elective does not exist. Please check again.";</w:t>
        <w:br/>
        <w:tab/>
        <w:tab/>
        <w:tab/>
        <w:t>}</w:t>
        <w:br/>
        <w:tab/>
        <w:tab/>
        <w:t>}else if(c_id.equals("") &amp;&amp; e_id.equals("")) {</w:t>
        <w:br/>
        <w:tab/>
        <w:tab/>
        <w:tab/>
        <w:t>System.out.println("error");</w:t>
        <w:br/>
        <w:tab/>
        <w:tab/>
        <w:tab/>
        <w:t>err_msg = "Something went wrong.";</w:t>
        <w:br/>
        <w:tab/>
        <w:tab/>
        <w:t>}</w:t>
        <w:br/>
        <w:tab/>
        <w:tab/>
        <w:br/>
        <w:tab/>
        <w:tab/>
        <w:t>return getDelCourseOrElective(msg,err_msg);</w:t>
        <w:br/>
        <w:tab/>
        <w:t>}</w:t>
        <w:br/>
        <w:br/>
        <w:br/>
        <w:t>//</w:t>
        <w:tab/>
        <w:t>@RequestMapping(value="/allocFaculty",method=RequestMethod.POST)</w:t>
        <w:br/>
        <w:t>//</w:t>
        <w:tab/>
        <w:t>public ModelAndView</w:t>
        <w:br/>
        <w:tab/>
        <w:t>// 0 -- odd, 1 -- even</w:t>
        <w:br/>
        <w:tab/>
        <w:t>public void allocFaculty(int isSemOdd,Department dept) {</w:t>
        <w:br/>
        <w:tab/>
        <w:tab/>
        <w:br/>
        <w:tab/>
        <w:tab/>
        <w:t>//find all the courses</w:t>
        <w:br/>
        <w:tab/>
        <w:tab/>
        <w:t>//get data of designation and faculty for that department</w:t>
        <w:br/>
        <w:tab/>
        <w:tab/>
        <w:br/>
        <w:tab/>
        <w:tab/>
        <w:t>//designationToHours objects list</w:t>
        <w:br/>
        <w:tab/>
        <w:tab/>
        <w:t>List&lt;DesignationToHours&gt; desigList = designationToHoursRepository.findAll();</w:t>
        <w:br/>
        <w:tab/>
        <w:tab/>
        <w:t>//all faculty list for that department</w:t>
        <w:br/>
        <w:tab/>
        <w:tab/>
        <w:t>List&lt;FacultyAcad&gt; allFacs = facultyAcadRepository.findByDepartmentEquals(dept);</w:t>
        <w:br/>
        <w:tab/>
        <w:tab/>
        <w:br/>
        <w:tab/>
        <w:tab/>
        <w:t>//clear courseList and practicalList tables</w:t>
        <w:br/>
        <w:tab/>
        <w:tab/>
        <w:t>List&lt;String&gt; facIdList = new ArrayList&lt;String&gt;();</w:t>
        <w:br/>
        <w:tab/>
        <w:tab/>
        <w:t>for(FacultyAcad f:allFacs) {</w:t>
        <w:br/>
        <w:tab/>
        <w:tab/>
        <w:tab/>
        <w:t>facIdList.add(f.getUserName());</w:t>
        <w:br/>
        <w:tab/>
        <w:tab/>
        <w:t>}</w:t>
        <w:br/>
        <w:tab/>
        <w:tab/>
        <w:br/>
        <w:tab/>
        <w:tab/>
        <w:t>courseListRepository.deleteByFacultyIdList(facIdList);</w:t>
        <w:br/>
        <w:tab/>
        <w:tab/>
        <w:t>practicalListRepository.deleteByFacultyIdList(facIdList);</w:t>
        <w:br/>
        <w:tab/>
        <w:tab/>
        <w:br/>
        <w:tab/>
        <w:tab/>
        <w:t>//designation to min max hours hashmap</w:t>
        <w:br/>
        <w:tab/>
        <w:tab/>
        <w:t>HashMap&lt;String, int[]&gt; desigHours =  new HashMap&lt;&gt;();</w:t>
        <w:br/>
        <w:tab/>
        <w:tab/>
        <w:br/>
        <w:tab/>
        <w:tab/>
        <w:t>for(DesignationToHours d:desigList) {</w:t>
        <w:br/>
        <w:tab/>
        <w:tab/>
        <w:tab/>
        <w:t>desigHours.put(d.getDesignation(), new int[] {d.getMinLimit(),d.getMaxLimit()});</w:t>
        <w:tab/>
        <w:tab/>
        <w:tab/>
        <w:br/>
        <w:tab/>
        <w:tab/>
        <w:t>}</w:t>
        <w:br/>
        <w:tab/>
        <w:tab/>
        <w:br/>
        <w:tab/>
        <w:tab/>
        <w:t>//faculty to min hours</w:t>
        <w:br/>
        <w:tab/>
        <w:tab/>
        <w:t>//max hours hashmap, faculty to alloted hours hashmap</w:t>
        <w:br/>
        <w:tab/>
        <w:tab/>
        <w:t>//key: facultyID, value: current_alloted_hrs</w:t>
        <w:br/>
        <w:tab/>
        <w:tab/>
        <w:t>HashMap &lt;String,Integer&gt; facAllotedHours = new HashMap&lt;&gt;();</w:t>
        <w:br/>
        <w:tab/>
        <w:tab/>
        <w:br/>
        <w:tab/>
        <w:tab/>
        <w:t>//key: facultyID, value: &lt;minLimit, maxLimit&gt;</w:t>
        <w:br/>
        <w:tab/>
        <w:tab/>
        <w:t>HashMap &lt;String,int[]&gt; facLimits = new HashMap&lt;&gt;();</w:t>
        <w:br/>
        <w:tab/>
        <w:tab/>
        <w:br/>
        <w:tab/>
        <w:tab/>
        <w:t>//key: facultyID, value: loadLeft (maxLimit - current_alloted_hrs)</w:t>
        <w:br/>
        <w:tab/>
        <w:tab/>
        <w:t>HashMap &lt;String,Integer&gt; facLoadLeft = new HashMap&lt;&gt;();</w:t>
        <w:br/>
        <w:tab/>
        <w:tab/>
        <w:t>HashMap&lt;String,Integer&gt; facTheoryHours = new HashMap&lt;String,Integer&gt;();</w:t>
        <w:br/>
        <w:tab/>
        <w:tab/>
        <w:t>HashMap&lt;String,Integer&gt; facPracticalHours = new HashMap&lt;String,Integer&gt;();</w:t>
        <w:br/>
        <w:tab/>
        <w:tab/>
        <w:t>int totalCourseHours = 0, totalFacLoad = 0;</w:t>
        <w:br/>
        <w:tab/>
        <w:br/>
        <w:tab/>
        <w:tab/>
        <w:t>for(FacultyAcad f:allFacs) {</w:t>
        <w:br/>
        <w:tab/>
        <w:tab/>
        <w:tab/>
        <w:t>totalFacLoad+= desigHours.get(f.getDesignation())[1];</w:t>
        <w:br/>
        <w:tab/>
        <w:tab/>
        <w:t>}</w:t>
        <w:br/>
        <w:tab/>
        <w:tab/>
        <w:t>//divisions for each year sem</w:t>
        <w:br/>
        <w:tab/>
        <w:tab/>
        <w:t>List&lt;Divisions&gt; divisionNeeds = divisionsRepository.findByDepartment(dept);</w:t>
        <w:br/>
        <w:br/>
        <w:tab/>
        <w:tab/>
        <w:t>List&lt;ElectiveBatches&gt; electiveNeeds = electiveBatchesRepository.findByDepartment(dept);</w:t>
        <w:br/>
        <w:tab/>
        <w:tab/>
        <w:tab/>
        <w:tab/>
        <w:br/>
        <w:tab/>
        <w:tab/>
        <w:t>Collections.sort(divisionNeeds,new DivisionsChainedComparator(new DivisionsYearComparator()));</w:t>
        <w:br/>
        <w:tab/>
        <w:tab/>
        <w:br/>
        <w:tab/>
        <w:tab/>
        <w:t>//theory courses for that sem</w:t>
        <w:br/>
        <w:tab/>
        <w:tab/>
        <w:t>ArrayList&lt;CourseList&gt; courseList = new ArrayList&lt;&gt;();</w:t>
        <w:br/>
        <w:tab/>
        <w:tab/>
        <w:br/>
        <w:tab/>
        <w:tab/>
        <w:t>ArrayList&lt;PracticalList&gt; practicalList = new ArrayList&lt;&gt;();</w:t>
        <w:br/>
        <w:tab/>
        <w:tab/>
        <w:t xml:space="preserve">//maps all course ids with their practical courses in prac List </w:t>
        <w:br/>
        <w:tab/>
        <w:tab/>
        <w:t>HashMap&lt;String,List&lt;Integer&gt;&gt; practicalListPointer = new HashMap&lt;String,List&lt;Integer&gt;&gt;();</w:t>
        <w:br/>
        <w:tab/>
        <w:tab/>
        <w:t>HashMap&lt;String,List&lt;Integer&gt;&gt; practicalListPointerPerDiv = new HashMap&lt;String,List&lt;Integer&gt;&gt;();</w:t>
        <w:br/>
        <w:tab/>
        <w:tab/>
        <w:br/>
        <w:tab/>
        <w:tab/>
        <w:t>ArrayList&lt;Course&gt; allTheoryCourses;</w:t>
        <w:br/>
        <w:tab/>
        <w:tab/>
        <w:t>ArrayList&lt;Course&gt; allTheoryElectiveCourses;</w:t>
        <w:br/>
        <w:tab/>
        <w:tab/>
        <w:t>ArrayList&lt;Course&gt; allElectivePracticals;</w:t>
        <w:br/>
        <w:tab/>
        <w:tab/>
        <w:br/>
        <w:tab/>
        <w:tab/>
        <w:t>if(isSemOdd==1) { //odd</w:t>
        <w:br/>
        <w:tab/>
        <w:tab/>
        <w:tab/>
        <w:t>allTheoryCourses = courseRepository.findOddSemCoursesAndCourseTypeRegAndIsTheoryAndDepartment(dept);</w:t>
        <w:br/>
        <w:tab/>
        <w:tab/>
        <w:tab/>
        <w:t>allTheoryElectiveCourses = courseRepository.findOddSemCoursesAndCourseTypeNotRegAndIsTheoryAndDepartment(dept);</w:t>
        <w:br/>
        <w:tab/>
        <w:tab/>
        <w:tab/>
        <w:t>allElectivePracticals = courseRepository.findOddSemCoursesAndCourseTypeNotRegAndIsTheoryNotAndDepartment(dept);</w:t>
        <w:br/>
        <w:tab/>
        <w:tab/>
        <w:t>}</w:t>
        <w:br/>
        <w:tab/>
        <w:tab/>
        <w:t>else {</w:t>
        <w:tab/>
        <w:t>//even</w:t>
        <w:br/>
        <w:tab/>
        <w:tab/>
        <w:tab/>
        <w:t>allTheoryCourses = courseRepository.findEvenSemCoursesAndCourseTypeRegAndIsTheoryAndDepartment(dept);</w:t>
        <w:br/>
        <w:tab/>
        <w:tab/>
        <w:tab/>
        <w:t>allTheoryElectiveCourses = courseRepository.findEvenSemCoursesAndCourseTypeNotRegAndIsTheoryAndDepartment(dept);</w:t>
        <w:br/>
        <w:tab/>
        <w:tab/>
        <w:tab/>
        <w:t>allElectivePracticals = courseRepository.findEvenSemCoursesAndCourseTypeNotRegAndIsTheoryNotAndDepartment(dept);</w:t>
        <w:br/>
        <w:tab/>
        <w:tab/>
        <w:t>}</w:t>
        <w:br/>
        <w:tab/>
        <w:tab/>
        <w:br/>
        <w:tab/>
        <w:tab/>
        <w:t>int pl = 0;</w:t>
        <w:br/>
        <w:tab/>
        <w:tab/>
        <w:br/>
        <w:tab/>
        <w:tab/>
        <w:t>// add regular theory courses to courseList and practical courses to practicalList</w:t>
        <w:br/>
        <w:tab/>
        <w:tab/>
        <w:t>for(Course c:allTheoryCourses)</w:t>
        <w:br/>
        <w:tab/>
        <w:tab/>
        <w:t>{</w:t>
        <w:br/>
        <w:tab/>
        <w:tab/>
        <w:tab/>
        <w:t>for(Divisions d:divisionNeeds) {</w:t>
        <w:br/>
        <w:tab/>
        <w:tab/>
        <w:tab/>
        <w:br/>
        <w:tab/>
        <w:tab/>
        <w:tab/>
        <w:tab/>
        <w:t>if(d.getDepartment().equals(c.getDepartment()) &amp;&amp; d.getYear().equals(c.getCourseYear())) {</w:t>
        <w:br/>
        <w:tab/>
        <w:tab/>
        <w:tab/>
        <w:tab/>
        <w:tab/>
        <w:t>courseList.add(new CourseList(c.getCourseId(),d.getDivId(),"",c.getNoOfHours()));</w:t>
        <w:br/>
        <w:tab/>
        <w:tab/>
        <w:tab/>
        <w:tab/>
        <w:tab/>
        <w:t>totalCourseHours+=c.getNoOfHours();</w:t>
        <w:br/>
        <w:tab/>
        <w:tab/>
        <w:tab/>
        <w:tab/>
        <w:tab/>
        <w:t>CompanionCourse cc = courseCompanionRepository.findByCourse(c.getCourseId());</w:t>
        <w:br/>
        <w:tab/>
        <w:tab/>
        <w:tab/>
        <w:tab/>
        <w:tab/>
        <w:t>if(cc!=null) {</w:t>
        <w:br/>
        <w:tab/>
        <w:tab/>
        <w:tab/>
        <w:tab/>
        <w:tab/>
        <w:tab/>
        <w:t>//lab</w:t>
        <w:br/>
        <w:tab/>
        <w:tab/>
        <w:tab/>
        <w:tab/>
        <w:tab/>
        <w:tab/>
        <w:t>for(int i = 1;i&lt;=d.getNoOfBatches();i++) {</w:t>
        <w:br/>
        <w:tab/>
        <w:tab/>
        <w:tab/>
        <w:tab/>
        <w:tab/>
        <w:tab/>
        <w:tab/>
        <w:t>PracticalList p = new PracticalList();</w:t>
        <w:br/>
        <w:tab/>
        <w:tab/>
        <w:tab/>
        <w:tab/>
        <w:tab/>
        <w:tab/>
        <w:tab/>
        <w:t>p.setFacultyId("");</w:t>
        <w:br/>
        <w:tab/>
        <w:tab/>
        <w:tab/>
        <w:tab/>
        <w:tab/>
        <w:tab/>
        <w:tab/>
        <w:t>System.out.println(d.getDivId());</w:t>
        <w:br/>
        <w:tab/>
        <w:tab/>
        <w:tab/>
        <w:tab/>
        <w:tab/>
        <w:tab/>
        <w:tab/>
        <w:t>p.setDivId(d.getDivId());</w:t>
        <w:br/>
        <w:tab/>
        <w:tab/>
        <w:tab/>
        <w:tab/>
        <w:tab/>
        <w:tab/>
        <w:tab/>
        <w:t>p.setLabId(d.getDivId().concat(Integer.toString(i)));</w:t>
        <w:br/>
        <w:tab/>
        <w:tab/>
        <w:tab/>
        <w:tab/>
        <w:tab/>
        <w:tab/>
        <w:tab/>
        <w:t>p.setNoOfHours(courseRepository.findByCourseId(cc.getCompanionCourse()).getNoOfHours());</w:t>
        <w:br/>
        <w:tab/>
        <w:tab/>
        <w:tab/>
        <w:tab/>
        <w:tab/>
        <w:tab/>
        <w:tab/>
        <w:t>p.setPracticalCourseId(cc.getCompanionCourse());</w:t>
        <w:br/>
        <w:tab/>
        <w:tab/>
        <w:tab/>
        <w:tab/>
        <w:tab/>
        <w:tab/>
        <w:tab/>
        <w:t>p.setTheoryCourseId(cc.getCourse());</w:t>
        <w:br/>
        <w:tab/>
        <w:tab/>
        <w:tab/>
        <w:tab/>
        <w:tab/>
        <w:tab/>
        <w:tab/>
        <w:t>if(practicalListPointer.get(cc.getCourse()) == null) {</w:t>
        <w:br/>
        <w:tab/>
        <w:tab/>
        <w:tab/>
        <w:tab/>
        <w:tab/>
        <w:tab/>
        <w:tab/>
        <w:tab/>
        <w:t>List&lt;Integer&gt; li = new ArrayList&lt;Integer&gt;();</w:t>
        <w:br/>
        <w:tab/>
        <w:tab/>
        <w:tab/>
        <w:tab/>
        <w:tab/>
        <w:tab/>
        <w:tab/>
        <w:tab/>
        <w:t>li.add(pl);</w:t>
        <w:br/>
        <w:tab/>
        <w:tab/>
        <w:tab/>
        <w:tab/>
        <w:tab/>
        <w:tab/>
        <w:tab/>
        <w:tab/>
        <w:t>practicalListPointer.put(cc.getCourse(),li);</w:t>
        <w:br/>
        <w:tab/>
        <w:tab/>
        <w:tab/>
        <w:tab/>
        <w:tab/>
        <w:tab/>
        <w:tab/>
        <w:t>} else {</w:t>
        <w:br/>
        <w:tab/>
        <w:tab/>
        <w:tab/>
        <w:tab/>
        <w:tab/>
        <w:tab/>
        <w:tab/>
        <w:tab/>
        <w:t>practicalListPointer.get(cc.getCourse()).add(pl);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if(practicalListPointerPerDiv.get(cc.getCourse()+d.getDivId()) == null) {</w:t>
        <w:br/>
        <w:tab/>
        <w:tab/>
        <w:tab/>
        <w:tab/>
        <w:tab/>
        <w:tab/>
        <w:tab/>
        <w:tab/>
        <w:t>List&lt;Integer&gt; li = new ArrayList&lt;Integer&gt;();</w:t>
        <w:br/>
        <w:tab/>
        <w:tab/>
        <w:tab/>
        <w:tab/>
        <w:tab/>
        <w:tab/>
        <w:tab/>
        <w:tab/>
        <w:t>li.add(pl);</w:t>
        <w:br/>
        <w:tab/>
        <w:tab/>
        <w:tab/>
        <w:tab/>
        <w:tab/>
        <w:tab/>
        <w:tab/>
        <w:tab/>
        <w:t>practicalListPointerPerDiv.put(cc.getCourse()+d.getDivId(),li);</w:t>
        <w:br/>
        <w:tab/>
        <w:tab/>
        <w:tab/>
        <w:tab/>
        <w:tab/>
        <w:tab/>
        <w:tab/>
        <w:t>} else {</w:t>
        <w:br/>
        <w:tab/>
        <w:tab/>
        <w:tab/>
        <w:tab/>
        <w:tab/>
        <w:tab/>
        <w:tab/>
        <w:tab/>
        <w:t>practicalListPointerPerDiv.get(cc.getCourse()+d.getDivId()).add(pl);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totalCourseHours+=p.getNoOfHours();</w:t>
        <w:br/>
        <w:tab/>
        <w:tab/>
        <w:tab/>
        <w:tab/>
        <w:tab/>
        <w:tab/>
        <w:tab/>
        <w:t>pl++;</w:t>
        <w:br/>
        <w:tab/>
        <w:tab/>
        <w:tab/>
        <w:tab/>
        <w:tab/>
        <w:tab/>
        <w:tab/>
        <w:t>practicalList.add(p);</w:t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t>}</w:t>
        <w:br/>
        <w:tab/>
        <w:tab/>
        <w:t>}</w:t>
        <w:br/>
        <w:tab/>
        <w:tab/>
        <w:tab/>
        <w:br/>
        <w:tab/>
        <w:tab/>
        <w:t>//add elective theory courses to course list</w:t>
        <w:tab/>
        <w:br/>
        <w:tab/>
        <w:tab/>
        <w:t>for(Course c:allTheoryElectiveCourses) {</w:t>
        <w:br/>
        <w:tab/>
        <w:tab/>
        <w:tab/>
        <w:t>ArrayList&lt;Electives&gt; allTheoryElectives = electivesRepository.findByCourse(c);</w:t>
        <w:br/>
        <w:tab/>
        <w:tab/>
        <w:tab/>
        <w:tab/>
        <w:br/>
        <w:tab/>
        <w:tab/>
        <w:tab/>
        <w:t>for(Electives e:allTheoryElectives)</w:t>
        <w:br/>
        <w:tab/>
        <w:tab/>
        <w:tab/>
        <w:t>{</w:t>
        <w:br/>
        <w:tab/>
        <w:tab/>
        <w:tab/>
        <w:tab/>
        <w:t>for(ElectiveBatches eb:electiveNeeds) {</w:t>
        <w:br/>
        <w:tab/>
        <w:tab/>
        <w:tab/>
        <w:tab/>
        <w:tab/>
        <w:br/>
        <w:tab/>
        <w:tab/>
        <w:tab/>
        <w:tab/>
        <w:tab/>
        <w:t>if(e.getElectiveCourseId().equals(eb.getElectiveId()) &amp;&amp; eb.getDepartment().equals(c.getDepartment()) &amp;&amp; eb.getYear().equals(c.getCourseYear()))</w:t>
        <w:br/>
        <w:tab/>
        <w:tab/>
        <w:tab/>
        <w:tab/>
        <w:tab/>
        <w:t>{</w:t>
        <w:br/>
        <w:tab/>
        <w:tab/>
        <w:tab/>
        <w:tab/>
        <w:tab/>
        <w:tab/>
        <w:t>courseList.add(new CourseList(e.getElectiveCourseId(),eb.getBatchId(),"",c.getNoOfHours()));</w:t>
        <w:br/>
        <w:tab/>
        <w:tab/>
        <w:tab/>
        <w:tab/>
        <w:tab/>
        <w:tab/>
        <w:t>totalCourseHours+=c.getNoOfHours();</w:t>
        <w:br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br/>
        <w:tab/>
        <w:tab/>
        <w:tab/>
        <w:t>}</w:t>
        <w:tab/>
        <w:tab/>
        <w:br/>
        <w:tab/>
        <w:tab/>
        <w:t>}</w:t>
        <w:br/>
        <w:tab/>
        <w:tab/>
        <w:br/>
        <w:tab/>
        <w:tab/>
        <w:t>//add elective practical courses to practical list</w:t>
        <w:br/>
        <w:tab/>
        <w:tab/>
        <w:t>for(Course c: allElectivePracticals) {</w:t>
        <w:br/>
        <w:tab/>
        <w:tab/>
        <w:tab/>
        <w:t>System.out.println(c.getCourseId());</w:t>
        <w:br/>
        <w:t>//</w:t>
        <w:tab/>
        <w:tab/>
        <w:tab/>
        <w:t>ArrayList&lt;CompanionCourse&gt; ccs = courseCompanionRepository.findByCompanionCourseAndCourseIdInElectiveBatches(c.getCourseId());</w:t>
        <w:br/>
        <w:t>//</w:t>
        <w:tab/>
        <w:tab/>
        <w:tab/>
        <w:t>System.out.println("ccs size "+ccs.size());</w:t>
        <w:br/>
        <w:tab/>
        <w:tab/>
        <w:tab/>
        <w:t>CompanionCourse cc = courseCompanionRepository.findByCompanionCourse(c.getCourseId());</w:t>
        <w:br/>
        <w:tab/>
        <w:tab/>
        <w:tab/>
        <w:t>ArrayList&lt;Electives&gt; courseElectives  = electivesRepository.findByCourse(courseRepository.findByCourseId(cc.getCourse()));</w:t>
        <w:br/>
        <w:t>//</w:t>
        <w:tab/>
        <w:tab/>
        <w:tab/>
        <w:t>for(CompanionCourse cc:ccs) {</w:t>
        <w:br/>
        <w:tab/>
        <w:tab/>
        <w:tab/>
        <w:tab/>
        <w:t>for(Divisions d:divisionNeeds) {</w:t>
        <w:br/>
        <w:tab/>
        <w:tab/>
        <w:tab/>
        <w:tab/>
        <w:tab/>
        <w:t>if(d.getDepartment().equals(c.getDepartment()) &amp;&amp; d.getYear().equals(c.getCourseYear())) {</w:t>
        <w:br/>
        <w:tab/>
        <w:tab/>
        <w:tab/>
        <w:tab/>
        <w:tab/>
        <w:tab/>
        <w:t>for(int i = 1;i&lt;=d.getNoOfBatches();i++) {</w:t>
        <w:br/>
        <w:tab/>
        <w:tab/>
        <w:tab/>
        <w:tab/>
        <w:tab/>
        <w:tab/>
        <w:tab/>
        <w:t>PracticalList p = new PracticalList();</w:t>
        <w:br/>
        <w:tab/>
        <w:tab/>
        <w:tab/>
        <w:tab/>
        <w:tab/>
        <w:tab/>
        <w:tab/>
        <w:t>p.setFacultyId("");</w:t>
        <w:br/>
        <w:tab/>
        <w:tab/>
        <w:tab/>
        <w:tab/>
        <w:tab/>
        <w:tab/>
        <w:tab/>
        <w:t>p.setDivId(d.getDivId());</w:t>
        <w:br/>
        <w:tab/>
        <w:tab/>
        <w:tab/>
        <w:tab/>
        <w:tab/>
        <w:tab/>
        <w:tab/>
        <w:t>p.setLabId(d.getDivId().concat(Integer.toString(i)));</w:t>
        <w:br/>
        <w:tab/>
        <w:tab/>
        <w:tab/>
        <w:tab/>
        <w:tab/>
        <w:tab/>
        <w:tab/>
        <w:t>p.setNoOfHours(c.getNoOfHours());</w:t>
        <w:br/>
        <w:tab/>
        <w:tab/>
        <w:tab/>
        <w:tab/>
        <w:tab/>
        <w:tab/>
        <w:tab/>
        <w:t>p.setPracticalCourseId(c.getCourseId());</w:t>
        <w:br/>
        <w:tab/>
        <w:tab/>
        <w:tab/>
        <w:tab/>
        <w:tab/>
        <w:tab/>
        <w:tab/>
        <w:t>p.setTheoryCourseId(cc.getCourse());</w:t>
        <w:br/>
        <w:tab/>
        <w:tab/>
        <w:tab/>
        <w:tab/>
        <w:tab/>
        <w:tab/>
        <w:tab/>
        <w:t>for(Electives e: courseElectives) {</w:t>
        <w:br/>
        <w:tab/>
        <w:tab/>
        <w:tab/>
        <w:tab/>
        <w:tab/>
        <w:tab/>
        <w:tab/>
        <w:tab/>
        <w:t>if(practicalListPointer.get(e.getElectiveCourseId()) == null) {</w:t>
        <w:br/>
        <w:tab/>
        <w:tab/>
        <w:tab/>
        <w:tab/>
        <w:tab/>
        <w:tab/>
        <w:tab/>
        <w:tab/>
        <w:tab/>
        <w:t>List&lt;Integer&gt; li = new ArrayList&lt;Integer&gt;();</w:t>
        <w:br/>
        <w:tab/>
        <w:tab/>
        <w:tab/>
        <w:tab/>
        <w:tab/>
        <w:tab/>
        <w:tab/>
        <w:tab/>
        <w:tab/>
        <w:t>li.add(pl);</w:t>
        <w:br/>
        <w:tab/>
        <w:tab/>
        <w:tab/>
        <w:tab/>
        <w:tab/>
        <w:tab/>
        <w:tab/>
        <w:tab/>
        <w:tab/>
        <w:t>practicalListPointer.put(e.getElectiveCourseId(),li);</w:t>
        <w:br/>
        <w:tab/>
        <w:tab/>
        <w:tab/>
        <w:tab/>
        <w:tab/>
        <w:tab/>
        <w:tab/>
        <w:tab/>
        <w:t xml:space="preserve">} </w:t>
        <w:br/>
        <w:tab/>
        <w:tab/>
        <w:tab/>
        <w:tab/>
        <w:tab/>
        <w:tab/>
        <w:tab/>
        <w:tab/>
        <w:t>else {</w:t>
        <w:br/>
        <w:tab/>
        <w:tab/>
        <w:tab/>
        <w:tab/>
        <w:tab/>
        <w:tab/>
        <w:tab/>
        <w:tab/>
        <w:tab/>
        <w:t>practicalListPointer.get(e.getElectiveCourseId()).add(pl);</w:t>
        <w:br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ab/>
        <w:t>for(ElectiveBatches eb:electiveNeeds) {</w:t>
        <w:br/>
        <w:tab/>
        <w:tab/>
        <w:tab/>
        <w:tab/>
        <w:tab/>
        <w:tab/>
        <w:tab/>
        <w:tab/>
        <w:tab/>
        <w:t>if(eb.getElectiveId().equals(e.getElectiveCourseId())) {</w:t>
        <w:br/>
        <w:tab/>
        <w:tab/>
        <w:tab/>
        <w:tab/>
        <w:tab/>
        <w:tab/>
        <w:tab/>
        <w:tab/>
        <w:tab/>
        <w:tab/>
        <w:t>if(practicalListPointerPerDiv.get(e.getElectiveCourseId()+d.getDivId()) == null) {</w:t>
        <w:br/>
        <w:tab/>
        <w:tab/>
        <w:tab/>
        <w:tab/>
        <w:tab/>
        <w:tab/>
        <w:tab/>
        <w:tab/>
        <w:tab/>
        <w:tab/>
        <w:tab/>
        <w:t>List&lt;Integer&gt; li = new ArrayList&lt;Integer&gt;();</w:t>
        <w:br/>
        <w:tab/>
        <w:tab/>
        <w:tab/>
        <w:tab/>
        <w:tab/>
        <w:tab/>
        <w:tab/>
        <w:tab/>
        <w:tab/>
        <w:tab/>
        <w:tab/>
        <w:t>li.add(pl);</w:t>
        <w:br/>
        <w:tab/>
        <w:tab/>
        <w:tab/>
        <w:tab/>
        <w:tab/>
        <w:tab/>
        <w:tab/>
        <w:tab/>
        <w:tab/>
        <w:tab/>
        <w:tab/>
        <w:t>practicalListPointerPerDiv.put(e.getElectiveCourseId()+eb.getBatchId(),li);</w:t>
        <w:br/>
        <w:tab/>
        <w:tab/>
        <w:tab/>
        <w:tab/>
        <w:tab/>
        <w:tab/>
        <w:tab/>
        <w:tab/>
        <w:tab/>
        <w:tab/>
        <w:t>} else {</w:t>
        <w:br/>
        <w:tab/>
        <w:tab/>
        <w:tab/>
        <w:tab/>
        <w:tab/>
        <w:tab/>
        <w:tab/>
        <w:tab/>
        <w:tab/>
        <w:tab/>
        <w:tab/>
        <w:t>practicalListPointerPerDiv.get(e.getElectiveCourseId()+eb.getBatchId()).add(pl);</w:t>
        <w:br/>
        <w:tab/>
        <w:tab/>
        <w:tab/>
        <w:tab/>
        <w:tab/>
        <w:tab/>
        <w:tab/>
        <w:tab/>
        <w:tab/>
        <w:tab/>
        <w:t>}</w:t>
        <w:tab/>
        <w:br/>
        <w:tab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totalCourseHours+=p.getNoOfHours();</w:t>
        <w:br/>
        <w:tab/>
        <w:tab/>
        <w:tab/>
        <w:tab/>
        <w:tab/>
        <w:tab/>
        <w:tab/>
        <w:t>pl++;</w:t>
        <w:br/>
        <w:tab/>
        <w:tab/>
        <w:tab/>
        <w:tab/>
        <w:tab/>
        <w:tab/>
        <w:tab/>
        <w:t>practicalList.add(p);</w:t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>}</w:t>
        <w:br/>
        <w:t>//</w:t>
        <w:tab/>
        <w:tab/>
        <w:tab/>
        <w:t>}</w:t>
        <w:br/>
        <w:tab/>
        <w:tab/>
        <w:t>}</w:t>
        <w:br/>
        <w:t>//</w:t>
        <w:tab/>
        <w:tab/>
        <w:t>for(practicalList)</w:t>
        <w:br/>
        <w:tab/>
        <w:tab/>
        <w:br/>
        <w:tab/>
        <w:tab/>
        <w:t>//more fac hrs than courses</w:t>
        <w:br/>
        <w:tab/>
        <w:tab/>
        <w:t>if(totalCourseHours &lt; totalFacLoad) {</w:t>
        <w:br/>
        <w:tab/>
        <w:tab/>
        <w:tab/>
        <w:t>HashMap&lt;String,Integer&gt; facsPerDesig = new HashMap&lt;String,Integer&gt;();</w:t>
        <w:br/>
        <w:tab/>
        <w:tab/>
        <w:tab/>
        <w:t>for(Entry&lt;String,int[]&gt; entry: desigHours.entrySet()) {</w:t>
        <w:br/>
        <w:tab/>
        <w:tab/>
        <w:tab/>
        <w:tab/>
        <w:t>int count = facultyAcadRepository.countFacultyByDesignationAndDepartment(entry.getKey(),dept);</w:t>
        <w:br/>
        <w:tab/>
        <w:tab/>
        <w:tab/>
        <w:tab/>
        <w:t>facsPerDesig.put(entry.getKey(),count);</w:t>
        <w:br/>
        <w:tab/>
        <w:tab/>
        <w:tab/>
        <w:t>}</w:t>
        <w:br/>
        <w:tab/>
        <w:tab/>
        <w:tab/>
        <w:t>int cur = 0;</w:t>
        <w:br/>
        <w:tab/>
        <w:tab/>
        <w:tab/>
        <w:t>cur = totalFacLoad;</w:t>
        <w:br/>
        <w:tab/>
        <w:tab/>
        <w:tab/>
        <w:t>while(cur&gt;=totalCourseHours) {</w:t>
        <w:br/>
        <w:tab/>
        <w:tab/>
        <w:tab/>
        <w:tab/>
        <w:t>cur = 0;</w:t>
        <w:br/>
        <w:tab/>
        <w:tab/>
        <w:tab/>
        <w:tab/>
        <w:t>for(Entry&lt;String,int[]&gt; entry: desigHours.entrySet()) {</w:t>
        <w:br/>
        <w:tab/>
        <w:tab/>
        <w:tab/>
        <w:tab/>
        <w:tab/>
        <w:t>cur+= facsPerDesig.get(entry.getKey())*(entry.getValue()[1]-1);</w:t>
        <w:br/>
        <w:tab/>
        <w:tab/>
        <w:tab/>
        <w:tab/>
        <w:tab/>
        <w:t>desigHours.put(entry.getKey(),new int[]{entry.getValue()[0],entry.getValue()[1]-1});</w:t>
        <w:br/>
        <w:tab/>
        <w:tab/>
        <w:tab/>
        <w:tab/>
        <w:t>}</w:t>
        <w:br/>
        <w:tab/>
        <w:tab/>
        <w:tab/>
        <w:t>}</w:t>
        <w:br/>
        <w:tab/>
        <w:tab/>
        <w:tab/>
        <w:t>for(Entry&lt;String,int[]&gt; entry: desigHours.entrySet()) {</w:t>
        <w:br/>
        <w:tab/>
        <w:tab/>
        <w:tab/>
        <w:tab/>
        <w:t>desigHours.put(entry.getKey(),new int[]{entry.getValue()[0],entry.getValue()[1]+1});</w:t>
        <w:br/>
        <w:tab/>
        <w:tab/>
        <w:tab/>
        <w:t>}</w:t>
        <w:br/>
        <w:tab/>
        <w:tab/>
        <w:t>}</w:t>
        <w:br/>
        <w:tab/>
        <w:tab/>
        <w:t>else {</w:t>
        <w:br/>
        <w:tab/>
        <w:tab/>
        <w:tab/>
        <w:t>//less fac hrs than courses</w:t>
        <w:br/>
        <w:tab/>
        <w:tab/>
        <w:tab/>
        <w:tab/>
        <w:t>HashMap&lt;String,Integer&gt; facsPerDesig = new HashMap&lt;String,Integer&gt;();</w:t>
        <w:br/>
        <w:tab/>
        <w:tab/>
        <w:tab/>
        <w:br/>
        <w:tab/>
        <w:tab/>
        <w:tab/>
        <w:tab/>
        <w:t>for(Entry&lt;String,int[]&gt; entry: desigHours.entrySet()) {</w:t>
        <w:br/>
        <w:tab/>
        <w:tab/>
        <w:tab/>
        <w:tab/>
        <w:tab/>
        <w:t>int count = facultyAcadRepository.countFacultyByDesignationAndDepartment(entry.getKey(),dept);</w:t>
        <w:br/>
        <w:tab/>
        <w:tab/>
        <w:tab/>
        <w:tab/>
        <w:t>facsPerDesig.put(entry.getKey(),count);</w:t>
        <w:br/>
        <w:tab/>
        <w:tab/>
        <w:tab/>
        <w:t>}</w:t>
        <w:br/>
        <w:tab/>
        <w:tab/>
        <w:tab/>
        <w:t>int cur = 0;</w:t>
        <w:br/>
        <w:tab/>
        <w:tab/>
        <w:tab/>
        <w:t>cur = totalFacLoad;</w:t>
        <w:br/>
        <w:tab/>
        <w:tab/>
        <w:tab/>
        <w:t>while(cur&lt;totalCourseHours) {</w:t>
        <w:br/>
        <w:tab/>
        <w:tab/>
        <w:tab/>
        <w:tab/>
        <w:t>cur = 0;</w:t>
        <w:br/>
        <w:tab/>
        <w:tab/>
        <w:tab/>
        <w:tab/>
        <w:t>for(Entry&lt;String,int[]&gt; entry: desigHours.entrySet()) {</w:t>
        <w:br/>
        <w:tab/>
        <w:tab/>
        <w:tab/>
        <w:tab/>
        <w:tab/>
        <w:t>cur+= facsPerDesig.get(entry.getKey())*(entry.getValue()[1]+1);</w:t>
        <w:br/>
        <w:tab/>
        <w:tab/>
        <w:tab/>
        <w:tab/>
        <w:tab/>
        <w:t>desigHours.put(entry.getKey(),new int[]{entry.getValue()[0],entry.getValue()[1]+1});</w:t>
        <w:br/>
        <w:tab/>
        <w:tab/>
        <w:tab/>
        <w:tab/>
        <w:t>}</w:t>
        <w:br/>
        <w:tab/>
        <w:tab/>
        <w:tab/>
        <w:t>}</w:t>
        <w:br/>
        <w:tab/>
        <w:tab/>
        <w:t>}</w:t>
        <w:br/>
        <w:tab/>
        <w:tab/>
        <w:br/>
        <w:tab/>
        <w:tab/>
        <w:t>for(FacultyAcad f:allFacs) {</w:t>
        <w:br/>
        <w:tab/>
        <w:tab/>
        <w:tab/>
        <w:t>facAllotedHours.put(f.getUserName(), 0);</w:t>
        <w:br/>
        <w:tab/>
        <w:tab/>
        <w:tab/>
        <w:t>facLimits.put(f.getUserName(), desigHours.get(f.getDesignation()));</w:t>
        <w:br/>
        <w:tab/>
        <w:tab/>
        <w:tab/>
        <w:t>facLoadLeft.put(f.getUserName(), desigHours.get(f.getDesignation())[1]);</w:t>
        <w:br/>
        <w:tab/>
        <w:tab/>
        <w:tab/>
        <w:t>facTheoryHours.put(f.getUserName(), 0);</w:t>
        <w:br/>
        <w:tab/>
        <w:tab/>
        <w:tab/>
        <w:t>facPracticalHours.put(f.getUserName(), 0);</w:t>
        <w:br/>
        <w:tab/>
        <w:tab/>
        <w:tab/>
        <w:t>totalFacLoad+= desigHours.get(f.getDesignation())[1];</w:t>
        <w:br/>
        <w:tab/>
        <w:tab/>
        <w:t>}</w:t>
        <w:br/>
        <w:tab/>
        <w:tab/>
        <w:br/>
        <w:tab/>
        <w:tab/>
        <w:t>int courseIndex = -1;</w:t>
        <w:br/>
        <w:tab/>
        <w:tab/>
        <w:t>ArrayList&lt;Integer&gt; nonPreferredCourseIndices = new ArrayList&lt;&gt;();</w:t>
        <w:br/>
        <w:tab/>
        <w:tab/>
        <w:t>String prevCourse = "";</w:t>
        <w:br/>
        <w:tab/>
        <w:tab/>
        <w:t>HashMap &lt;String,LinkedHashSet&lt;String&gt;&gt; courseFacs = new HashMap&lt;&gt;();</w:t>
        <w:br/>
        <w:tab/>
        <w:tab/>
        <w:br/>
        <w:tab/>
        <w:tab/>
        <w:t>for(CourseList c:courseList) {</w:t>
        <w:br/>
        <w:tab/>
        <w:tab/>
        <w:tab/>
        <w:tab/>
        <w:br/>
        <w:tab/>
        <w:tab/>
        <w:tab/>
        <w:tab/>
        <w:t>courseIndex++;</w:t>
        <w:br/>
        <w:tab/>
        <w:tab/>
        <w:tab/>
        <w:tab/>
        <w:t>ArrayList&lt;FacultyPref&gt; fpref=new ArrayList&lt;&gt;();</w:t>
        <w:br/>
        <w:br/>
        <w:tab/>
        <w:tab/>
        <w:tab/>
        <w:tab/>
        <w:t>//allocate unalloted practicals for prevIterated course</w:t>
        <w:br/>
        <w:tab/>
        <w:tab/>
        <w:tab/>
        <w:tab/>
        <w:t>if(!c.getCourseId().equals(prevCourse) &amp;&amp; !prevCourse.equals("")) {</w:t>
        <w:br/>
        <w:tab/>
        <w:tab/>
        <w:tab/>
        <w:tab/>
        <w:tab/>
        <w:t>List&lt;Integer&gt; pracListptrs = practicalListPointer.get(prevCourse);</w:t>
        <w:br/>
        <w:tab/>
        <w:tab/>
        <w:tab/>
        <w:tab/>
        <w:tab/>
        <w:t>LinkedHashSet&lt;String&gt; facs = courseFacs.get(prevCourse);</w:t>
        <w:br/>
        <w:tab/>
        <w:tab/>
        <w:tab/>
        <w:tab/>
        <w:tab/>
        <w:br/>
        <w:tab/>
        <w:tab/>
        <w:tab/>
        <w:tab/>
        <w:tab/>
        <w:t>if(facs!=null &amp;&amp; pracListptrs !=null)</w:t>
        <w:br/>
        <w:tab/>
        <w:tab/>
        <w:tab/>
        <w:tab/>
        <w:tab/>
        <w:tab/>
        <w:t>for(int i: pracListptrs) {</w:t>
        <w:br/>
        <w:tab/>
        <w:tab/>
        <w:tab/>
        <w:tab/>
        <w:tab/>
        <w:tab/>
        <w:tab/>
        <w:br/>
        <w:tab/>
        <w:tab/>
        <w:tab/>
        <w:tab/>
        <w:tab/>
        <w:tab/>
        <w:tab/>
        <w:t>PracticalList p = practicalList.get(i);</w:t>
        <w:br/>
        <w:tab/>
        <w:tab/>
        <w:tab/>
        <w:tab/>
        <w:tab/>
        <w:tab/>
        <w:tab/>
        <w:br/>
        <w:tab/>
        <w:tab/>
        <w:tab/>
        <w:tab/>
        <w:tab/>
        <w:tab/>
        <w:tab/>
        <w:t>if(p.getFacultyId().equals("")) {</w:t>
        <w:br/>
        <w:tab/>
        <w:tab/>
        <w:tab/>
        <w:tab/>
        <w:tab/>
        <w:tab/>
        <w:tab/>
        <w:tab/>
        <w:t>for(String fId: facs) {</w:t>
        <w:br/>
        <w:tab/>
        <w:tab/>
        <w:tab/>
        <w:tab/>
        <w:tab/>
        <w:tab/>
        <w:tab/>
        <w:tab/>
        <w:tab/>
        <w:t>if(facAllotedHours.get(fId) + p.getNoOfHours() &lt;= facLimits.get(fId)[1]) {</w:t>
        <w:br/>
        <w:tab/>
        <w:tab/>
        <w:tab/>
        <w:tab/>
        <w:tab/>
        <w:tab/>
        <w:tab/>
        <w:tab/>
        <w:tab/>
        <w:tab/>
        <w:t>p.setFacultyId(fId);</w:t>
        <w:br/>
        <w:tab/>
        <w:tab/>
        <w:tab/>
        <w:tab/>
        <w:tab/>
        <w:tab/>
        <w:tab/>
        <w:tab/>
        <w:tab/>
        <w:tab/>
        <w:t>//System.out.println(p.getFacultyId());</w:t>
        <w:br/>
        <w:tab/>
        <w:tab/>
        <w:tab/>
        <w:tab/>
        <w:tab/>
        <w:tab/>
        <w:tab/>
        <w:tab/>
        <w:tab/>
        <w:tab/>
        <w:t>facAllotedHours.replace(fId, facAllotedHours.get(fId) + p.getNoOfHours());</w:t>
        <w:br/>
        <w:tab/>
        <w:tab/>
        <w:tab/>
        <w:tab/>
        <w:tab/>
        <w:tab/>
        <w:tab/>
        <w:tab/>
        <w:tab/>
        <w:tab/>
        <w:t>facLoadLeft.replace(fId, facLoadLeft.get(fId) - p.getNoOfHours());</w:t>
        <w:br/>
        <w:tab/>
        <w:tab/>
        <w:tab/>
        <w:tab/>
        <w:tab/>
        <w:tab/>
        <w:tab/>
        <w:tab/>
        <w:tab/>
        <w:tab/>
        <w:t>facPracticalHours.replace(fId, facPracticalHours.get(fId)+p.getNoOfHours());</w:t>
        <w:br/>
        <w:tab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>}</w:t>
        <w:tab/>
        <w:br/>
        <w:tab/>
        <w:tab/>
        <w:tab/>
        <w:tab/>
        <w:t>}</w:t>
        <w:br/>
        <w:tab/>
        <w:tab/>
        <w:tab/>
        <w:tab/>
        <w:t>prevCourse = c.getCourseId();</w:t>
        <w:br/>
        <w:tab/>
        <w:tab/>
        <w:tab/>
        <w:tab/>
        <w:t>fpref = facultyPrefRepository.findByElectiveId(c.getCourseId());</w:t>
        <w:br/>
        <w:tab/>
        <w:tab/>
        <w:tab/>
        <w:tab/>
        <w:t>if(fpref.size()==0) {</w:t>
        <w:br/>
        <w:tab/>
        <w:tab/>
        <w:tab/>
        <w:tab/>
        <w:tab/>
        <w:t>fpref = facultyPrefRepository.findByCourseId(c.getCourseId());</w:t>
        <w:br/>
        <w:tab/>
        <w:tab/>
        <w:tab/>
        <w:tab/>
        <w:t>}</w:t>
        <w:br/>
        <w:tab/>
        <w:tab/>
        <w:tab/>
        <w:tab/>
        <w:br/>
        <w:tab/>
        <w:tab/>
        <w:tab/>
        <w:tab/>
        <w:t>if(fpref.size()==0) {</w:t>
        <w:br/>
        <w:tab/>
        <w:tab/>
        <w:tab/>
        <w:tab/>
        <w:tab/>
        <w:t>//No faculty gave pref for this course</w:t>
        <w:br/>
        <w:tab/>
        <w:tab/>
        <w:tab/>
        <w:tab/>
        <w:tab/>
        <w:t>nonPreferredCourseIndices.add(courseIndex);</w:t>
        <w:br/>
        <w:tab/>
        <w:tab/>
        <w:tab/>
        <w:tab/>
        <w:tab/>
        <w:t>continue;</w:t>
        <w:br/>
        <w:tab/>
        <w:tab/>
        <w:tab/>
        <w:tab/>
        <w:t>}</w:t>
        <w:br/>
        <w:tab/>
        <w:tab/>
        <w:tab/>
        <w:tab/>
        <w:br/>
        <w:tab/>
        <w:tab/>
        <w:tab/>
        <w:tab/>
        <w:t>Collections.sort(fpref,new FacultyPrefChainedComparator(new FacultyPrefNoComparator(),new FacultyPrefCourseExpComparator(),new FacultyPrefPrereqExp1Comparator(),new FacultyPrefPrereqExp2Comparator()));</w:t>
        <w:br/>
        <w:tab/>
        <w:tab/>
        <w:tab/>
        <w:tab/>
        <w:br/>
        <w:t>//</w:t>
        <w:tab/>
        <w:tab/>
        <w:tab/>
        <w:tab/>
        <w:t>List&lt;Integer&gt; pracListptrs1 = practicalListPointer.get(c.getCourseId());</w:t>
        <w:br/>
        <w:tab/>
        <w:tab/>
        <w:tab/>
        <w:tab/>
        <w:t>List&lt;Integer&gt; pracListptrs = practicalListPointerPerDiv.get(c.getCourseId()+c.getDivisionId());</w:t>
        <w:br/>
        <w:tab/>
        <w:tab/>
        <w:tab/>
        <w:tab/>
        <w:t>int pracAllotCounter=0;</w:t>
        <w:br/>
        <w:tab/>
        <w:tab/>
        <w:tab/>
        <w:tab/>
        <w:t>for (FacultyPref fp : fpref) {</w:t>
        <w:br/>
        <w:tab/>
        <w:tab/>
        <w:tab/>
        <w:tab/>
        <w:tab/>
        <w:t>if(facAllotedHours.get(fp.getUserName()) &gt;= facLimits.get(fp.getUserName())[1])</w:t>
        <w:br/>
        <w:tab/>
        <w:tab/>
        <w:tab/>
        <w:tab/>
        <w:tab/>
        <w:tab/>
        <w:t>continue;</w:t>
        <w:br/>
        <w:tab/>
        <w:tab/>
        <w:tab/>
        <w:tab/>
        <w:tab/>
        <w:br/>
        <w:tab/>
        <w:tab/>
        <w:tab/>
        <w:tab/>
        <w:tab/>
        <w:t>if(c.getFacultyId().equals("")) {</w:t>
        <w:br/>
        <w:tab/>
        <w:tab/>
        <w:tab/>
        <w:tab/>
        <w:tab/>
        <w:tab/>
        <w:br/>
        <w:tab/>
        <w:tab/>
        <w:tab/>
        <w:tab/>
        <w:tab/>
        <w:tab/>
        <w:t>if(facAllotedHours.get(fp.getUserName()) + c.getNoOfHours() &lt;= facLimits.get(fp.getUserName())[1]) {</w:t>
        <w:br/>
        <w:t>//</w:t>
        <w:tab/>
        <w:tab/>
        <w:tab/>
        <w:tab/>
        <w:tab/>
        <w:tab/>
        <w:tab/>
        <w:t>System.out.println("Alloting course "+c.getCourseId()+" "+c.getDivisionId()+" to "+fp.getUserName());</w:t>
        <w:br/>
        <w:tab/>
        <w:tab/>
        <w:tab/>
        <w:tab/>
        <w:tab/>
        <w:tab/>
        <w:tab/>
        <w:t>c.setFacultyId(fp.getUserName());</w:t>
        <w:br/>
        <w:tab/>
        <w:tab/>
        <w:tab/>
        <w:tab/>
        <w:tab/>
        <w:tab/>
        <w:tab/>
        <w:t>facAllotedHours.replace(fp.getUserName(), facAllotedHours.get(fp.getUserName()) + c.getNoOfHours());</w:t>
        <w:br/>
        <w:tab/>
        <w:tab/>
        <w:tab/>
        <w:tab/>
        <w:tab/>
        <w:tab/>
        <w:tab/>
        <w:t>facLoadLeft.replace(fp.getUserName(), facLoadLeft.get(fp.getUserName()) - c.getNoOfHours());</w:t>
        <w:br/>
        <w:tab/>
        <w:tab/>
        <w:tab/>
        <w:tab/>
        <w:tab/>
        <w:tab/>
        <w:tab/>
        <w:t>if(courseFacs.get(c.getCourseId())==null) {</w:t>
        <w:br/>
        <w:tab/>
        <w:tab/>
        <w:tab/>
        <w:tab/>
        <w:tab/>
        <w:tab/>
        <w:tab/>
        <w:tab/>
        <w:t>LinkedHashSet&lt;String&gt; temp = new LinkedHashSet&lt;&gt;();</w:t>
        <w:br/>
        <w:tab/>
        <w:tab/>
        <w:tab/>
        <w:tab/>
        <w:tab/>
        <w:tab/>
        <w:tab/>
        <w:tab/>
        <w:t>temp.add(fp.getUserName());</w:t>
        <w:br/>
        <w:tab/>
        <w:tab/>
        <w:tab/>
        <w:tab/>
        <w:tab/>
        <w:tab/>
        <w:tab/>
        <w:tab/>
        <w:t>courseFacs.put(c.getCourseId(), temp);</w:t>
        <w:br/>
        <w:tab/>
        <w:tab/>
        <w:tab/>
        <w:tab/>
        <w:tab/>
        <w:tab/>
        <w:tab/>
        <w:t>}else {</w:t>
        <w:br/>
        <w:tab/>
        <w:tab/>
        <w:tab/>
        <w:tab/>
        <w:tab/>
        <w:tab/>
        <w:tab/>
        <w:tab/>
        <w:t>courseFacs.get(c.getCourseId()).add(fp.getUserName());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facTheoryHours.replace(fp.getUserName(), facTheoryHours.get(fp.getUserName())+c.getNoOfHours());</w:t>
        <w:br/>
        <w:tab/>
        <w:tab/>
        <w:tab/>
        <w:tab/>
        <w:tab/>
        <w:tab/>
        <w:t xml:space="preserve">} </w:t>
        <w:br/>
        <w:tab/>
        <w:tab/>
        <w:tab/>
        <w:tab/>
        <w:tab/>
        <w:t>}</w:t>
        <w:br/>
        <w:tab/>
        <w:tab/>
        <w:tab/>
        <w:tab/>
        <w:tab/>
        <w:br/>
        <w:tab/>
        <w:tab/>
        <w:tab/>
        <w:tab/>
        <w:tab/>
        <w:t>if(facAllotedHours.get(fp.getUserName()) &gt;= facLimits.get(fp.getUserName())[1])</w:t>
        <w:br/>
        <w:tab/>
        <w:tab/>
        <w:tab/>
        <w:tab/>
        <w:tab/>
        <w:tab/>
        <w:t>continue;</w:t>
        <w:br/>
        <w:tab/>
        <w:tab/>
        <w:tab/>
        <w:tab/>
        <w:tab/>
        <w:t>if(pracListptrs !=null &amp;&amp; pracAllotCounter&lt;pracListptrs.size())</w:t>
        <w:br/>
        <w:tab/>
        <w:tab/>
        <w:tab/>
        <w:tab/>
        <w:tab/>
        <w:tab/>
        <w:t>for(int i: pracListptrs) {</w:t>
        <w:br/>
        <w:tab/>
        <w:tab/>
        <w:tab/>
        <w:tab/>
        <w:tab/>
        <w:tab/>
        <w:tab/>
        <w:br/>
        <w:tab/>
        <w:tab/>
        <w:tab/>
        <w:tab/>
        <w:tab/>
        <w:tab/>
        <w:tab/>
        <w:t>PracticalList p = practicalList.get(i);</w:t>
        <w:br/>
        <w:t>//</w:t>
        <w:tab/>
        <w:tab/>
        <w:tab/>
        <w:tab/>
        <w:tab/>
        <w:tab/>
        <w:tab/>
        <w:t>System.out.println("Checking for prac "+p.getTheoryCourseId()+" "+p.getPracticalCourseId()+" "+p.getLabId());</w:t>
        <w:br/>
        <w:tab/>
        <w:tab/>
        <w:tab/>
        <w:tab/>
        <w:tab/>
        <w:tab/>
        <w:tab/>
        <w:t>if(p.getFacultyId().equals("")) {</w:t>
        <w:br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>if(facAllotedHours.get(fp.getUserName()) + p.getNoOfHours() &lt;= facLimits.get(fp.getUserName())[1]) {</w:t>
        <w:br/>
        <w:tab/>
        <w:tab/>
        <w:tab/>
        <w:tab/>
        <w:tab/>
        <w:tab/>
        <w:tab/>
        <w:tab/>
        <w:tab/>
        <w:t>System.out.println("Alloting practical "+p.getPracticalCourseId()+" "+p.getLabId()+" to "+fp.getUserName());</w:t>
        <w:br/>
        <w:tab/>
        <w:tab/>
        <w:tab/>
        <w:tab/>
        <w:tab/>
        <w:tab/>
        <w:tab/>
        <w:tab/>
        <w:tab/>
        <w:t>pracAllotCounter++;</w:t>
        <w:br/>
        <w:tab/>
        <w:tab/>
        <w:tab/>
        <w:tab/>
        <w:tab/>
        <w:tab/>
        <w:tab/>
        <w:tab/>
        <w:tab/>
        <w:t>p.setFacultyId(fp.getUserName());</w:t>
        <w:br/>
        <w:tab/>
        <w:tab/>
        <w:tab/>
        <w:tab/>
        <w:tab/>
        <w:tab/>
        <w:tab/>
        <w:tab/>
        <w:tab/>
        <w:t>facAllotedHours.replace(fp.getUserName(), facAllotedHours.get(fp.getUserName()) + p.getNoOfHours());</w:t>
        <w:br/>
        <w:tab/>
        <w:tab/>
        <w:tab/>
        <w:tab/>
        <w:tab/>
        <w:tab/>
        <w:tab/>
        <w:tab/>
        <w:tab/>
        <w:t>facLoadLeft.replace(fp.getUserName(), facLoadLeft.get(fp.getUserName()) - p.getNoOfHours());</w:t>
        <w:br/>
        <w:tab/>
        <w:tab/>
        <w:tab/>
        <w:tab/>
        <w:tab/>
        <w:tab/>
        <w:tab/>
        <w:tab/>
        <w:tab/>
        <w:t>facPracticalHours.replace(fp.getUserName(), facPracticalHours.get(fp.getUserName())+p.getNoOfHours());</w:t>
        <w:br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>}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t>}</w:t>
        <w:br/>
        <w:tab/>
        <w:tab/>
        <w:br/>
        <w:tab/>
        <w:tab/>
        <w:t>//allocate remaining pracs for last courseID</w:t>
        <w:br/>
        <w:tab/>
        <w:tab/>
        <w:t>if(!prevCourse.equals("")) {</w:t>
        <w:br/>
        <w:tab/>
        <w:tab/>
        <w:tab/>
        <w:t>List&lt;Integer&gt; pracListptrs = practicalListPointer.get(prevCourse);</w:t>
        <w:br/>
        <w:tab/>
        <w:tab/>
        <w:tab/>
        <w:t>LinkedHashSet&lt;String&gt; facs = courseFacs.get(prevCourse);</w:t>
        <w:br/>
        <w:tab/>
        <w:tab/>
        <w:tab/>
        <w:t>if(pracListptrs !=null &amp;&amp; facs!=null)</w:t>
        <w:br/>
        <w:tab/>
        <w:tab/>
        <w:tab/>
        <w:tab/>
        <w:t>for(int i: pracListptrs) {</w:t>
        <w:br/>
        <w:tab/>
        <w:tab/>
        <w:tab/>
        <w:tab/>
        <w:tab/>
        <w:br/>
        <w:tab/>
        <w:tab/>
        <w:tab/>
        <w:tab/>
        <w:tab/>
        <w:t>PracticalList p = practicalList.get(i);</w:t>
        <w:br/>
        <w:tab/>
        <w:tab/>
        <w:tab/>
        <w:tab/>
        <w:br/>
        <w:tab/>
        <w:tab/>
        <w:tab/>
        <w:tab/>
        <w:tab/>
        <w:t>if(p.getFacultyId().equals("")) {</w:t>
        <w:br/>
        <w:tab/>
        <w:tab/>
        <w:tab/>
        <w:tab/>
        <w:tab/>
        <w:tab/>
        <w:t>for(String fId: facs) {</w:t>
        <w:br/>
        <w:tab/>
        <w:tab/>
        <w:tab/>
        <w:tab/>
        <w:tab/>
        <w:tab/>
        <w:tab/>
        <w:t>if(facAllotedHours.get(fId) + p.getNoOfHours() &lt;= facLimits.get(fId)[1]) {</w:t>
        <w:br/>
        <w:tab/>
        <w:tab/>
        <w:tab/>
        <w:tab/>
        <w:tab/>
        <w:tab/>
        <w:tab/>
        <w:tab/>
        <w:t>p.setFacultyId(fId);</w:t>
        <w:br/>
        <w:tab/>
        <w:tab/>
        <w:tab/>
        <w:tab/>
        <w:tab/>
        <w:tab/>
        <w:tab/>
        <w:tab/>
        <w:t>//System.out.println(p.getFacultyId());</w:t>
        <w:br/>
        <w:tab/>
        <w:tab/>
        <w:tab/>
        <w:tab/>
        <w:tab/>
        <w:tab/>
        <w:tab/>
        <w:tab/>
        <w:t>facAllotedHours.replace(fId, facAllotedHours.get(fId) + p.getNoOfHours());</w:t>
        <w:br/>
        <w:tab/>
        <w:tab/>
        <w:tab/>
        <w:tab/>
        <w:tab/>
        <w:tab/>
        <w:tab/>
        <w:tab/>
        <w:t>facLoadLeft.replace(fId, facLoadLeft.get(fId) - p.getNoOfHours());</w:t>
        <w:br/>
        <w:tab/>
        <w:tab/>
        <w:tab/>
        <w:tab/>
        <w:tab/>
        <w:tab/>
        <w:tab/>
        <w:tab/>
        <w:t>facPracticalHours.replace(fId, facPracticalHours.get(fId)+p.getNoOfHours());</w:t>
        <w:br/>
        <w:tab/>
        <w:tab/>
        <w:tab/>
        <w:tab/>
        <w:tab/>
        <w:tab/>
        <w:tab/>
        <w:t>}</w:t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>}</w:t>
        <w:tab/>
        <w:tab/>
        <w:br/>
        <w:tab/>
        <w:tab/>
        <w:t>}</w:t>
        <w:br/>
        <w:tab/>
        <w:t xml:space="preserve"> </w:t>
        <w:br/>
        <w:t xml:space="preserve">    </w:t>
        <w:tab/>
        <w:t>ArrayList&lt;Integer&gt; temp = new ArrayList&lt;&gt;();</w:t>
        <w:br/>
        <w:t xml:space="preserve">    </w:t>
        <w:tab/>
        <w:t>int facLimitReached = 0;</w:t>
        <w:br/>
        <w:t xml:space="preserve">    </w:t>
        <w:tab/>
        <w:br/>
        <w:t xml:space="preserve">    </w:t>
        <w:tab/>
        <w:t>//for each unpreferred course, find fac with lowest load and allocate</w:t>
        <w:br/>
        <w:t xml:space="preserve">        for(int i: nonPreferredCourseIndices) {</w:t>
        <w:br/>
        <w:t xml:space="preserve">        </w:t>
        <w:tab/>
        <w:t>//find fac with highest load left and allocate</w:t>
        <w:br/>
        <w:t xml:space="preserve">        </w:t>
        <w:tab/>
        <w:t>int ll = Integer.MIN_VALUE;</w:t>
        <w:br/>
        <w:t xml:space="preserve">        </w:t>
        <w:tab/>
        <w:t>String bestFac = null;</w:t>
        <w:br/>
        <w:t xml:space="preserve">        </w:t>
        <w:tab/>
        <w:br/>
        <w:t xml:space="preserve">        </w:t>
        <w:tab/>
        <w:t>for (Entry&lt;String, Integer&gt; fac : facLoadLeft.entrySet()) {</w:t>
        <w:br/>
        <w:t xml:space="preserve">        </w:t>
        <w:tab/>
        <w:tab/>
        <w:t>if(fac.getValue()&gt;ll) {</w:t>
        <w:br/>
        <w:t xml:space="preserve">        </w:t>
        <w:tab/>
        <w:tab/>
        <w:tab/>
        <w:t>ll=fac.getValue();</w:t>
        <w:br/>
        <w:t xml:space="preserve">        </w:t>
        <w:tab/>
        <w:tab/>
        <w:tab/>
        <w:t>bestFac = fac.getKey();</w:t>
        <w:br/>
        <w:t xml:space="preserve">        </w:t>
        <w:tab/>
        <w:tab/>
        <w:t>}</w:t>
        <w:br/>
        <w:t xml:space="preserve">        </w:t>
        <w:tab/>
        <w:t>}</w:t>
        <w:br/>
        <w:t xml:space="preserve">        </w:t>
        <w:tab/>
        <w:t>if(bestFac==null) {</w:t>
        <w:br/>
        <w:t xml:space="preserve">        </w:t>
        <w:tab/>
        <w:tab/>
        <w:t>//No faculty has load left</w:t>
        <w:br/>
        <w:t xml:space="preserve">        </w:t>
        <w:tab/>
        <w:tab/>
        <w:t>facLimitReached = 1;</w:t>
        <w:br/>
        <w:t xml:space="preserve">        </w:t>
        <w:tab/>
        <w:tab/>
        <w:t>break;</w:t>
        <w:br/>
        <w:t xml:space="preserve">        </w:t>
        <w:tab/>
        <w:t>}</w:t>
        <w:br/>
        <w:t xml:space="preserve">        </w:t>
        <w:tab/>
        <w:br/>
        <w:t xml:space="preserve">        </w:t>
        <w:tab/>
        <w:t>CourseList c = courseList.get(i);</w:t>
        <w:br/>
        <w:t xml:space="preserve">    </w:t>
        <w:tab/>
        <w:tab/>
        <w:t>if(facLoadLeft.get(bestFac) &gt;= c.getNoOfHours()) {</w:t>
        <w:br/>
        <w:tab/>
        <w:t xml:space="preserve">        </w:t>
        <w:tab/>
        <w:tab/>
        <w:t>//allocate</w:t>
        <w:br/>
        <w:tab/>
        <w:tab/>
        <w:tab/>
        <w:tab/>
        <w:tab/>
        <w:t>c.setFacultyId(bestFac);</w:t>
        <w:br/>
        <w:tab/>
        <w:tab/>
        <w:tab/>
        <w:tab/>
        <w:tab/>
        <w:t>facAllotedHours.replace(bestFac, facAllotedHours.get(bestFac) + c.getNoOfHours());</w:t>
        <w:br/>
        <w:tab/>
        <w:tab/>
        <w:tab/>
        <w:tab/>
        <w:tab/>
        <w:t>facLoadLeft.replace(bestFac, facLoadLeft.get(bestFac) - c.getNoOfHours());</w:t>
        <w:br/>
        <w:tab/>
        <w:tab/>
        <w:tab/>
        <w:tab/>
        <w:tab/>
        <w:t>temp.add(i);</w:t>
        <w:br/>
        <w:tab/>
        <w:tab/>
        <w:tab/>
        <w:tab/>
        <w:tab/>
        <w:t>facTheoryHours.replace(bestFac, facTheoryHours.get(bestFac)+c.getNoOfHours());</w:t>
        <w:br/>
        <w:t xml:space="preserve">        </w:t>
        <w:tab/>
        <w:t>}</w:t>
        <w:br/>
        <w:t xml:space="preserve">    </w:t>
        <w:tab/>
        <w:tab/>
        <w:t>List&lt;Integer&gt; pracListptrs = practicalListPointer.get(c.getCourseId());</w:t>
        <w:br/>
        <w:t xml:space="preserve">    </w:t>
        <w:tab/>
        <w:tab/>
        <w:t>if(pracListptrs !=null)</w:t>
        <w:br/>
        <w:tab/>
        <w:tab/>
        <w:tab/>
        <w:tab/>
        <w:t>for(int pIndex: pracListptrs) {</w:t>
        <w:br/>
        <w:tab/>
        <w:tab/>
        <w:tab/>
        <w:tab/>
        <w:tab/>
        <w:t>PracticalList p = practicalList.get(pIndex);</w:t>
        <w:br/>
        <w:tab/>
        <w:tab/>
        <w:tab/>
        <w:tab/>
        <w:tab/>
        <w:t>if(p.getFacultyId().equals("")) {</w:t>
        <w:br/>
        <w:tab/>
        <w:tab/>
        <w:tab/>
        <w:tab/>
        <w:tab/>
        <w:tab/>
        <w:t>if(facLoadLeft.get(bestFac) &gt;= p.getNoOfHours()) {</w:t>
        <w:br/>
        <w:tab/>
        <w:tab/>
        <w:tab/>
        <w:tab/>
        <w:tab/>
        <w:tab/>
        <w:tab/>
        <w:t>p.setFacultyId(bestFac);</w:t>
        <w:br/>
        <w:tab/>
        <w:tab/>
        <w:tab/>
        <w:tab/>
        <w:tab/>
        <w:tab/>
        <w:tab/>
        <w:t>//System.out.println(p.getFacultyId());</w:t>
        <w:br/>
        <w:tab/>
        <w:tab/>
        <w:tab/>
        <w:tab/>
        <w:tab/>
        <w:tab/>
        <w:tab/>
        <w:t>facAllotedHours.replace(bestFac, facAllotedHours.get(bestFac) + p.getNoOfHours());</w:t>
        <w:br/>
        <w:tab/>
        <w:tab/>
        <w:tab/>
        <w:tab/>
        <w:tab/>
        <w:tab/>
        <w:tab/>
        <w:t>facLoadLeft.replace(bestFac, facLoadLeft.get(bestFac) - p.getNoOfHours());</w:t>
        <w:br/>
        <w:tab/>
        <w:tab/>
        <w:tab/>
        <w:tab/>
        <w:tab/>
        <w:tab/>
        <w:tab/>
        <w:t>facPracticalHours.replace(bestFac, facPracticalHours.get(bestFac)+p.getNoOfHours());</w:t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>}</w:t>
        <w:tab/>
        <w:br/>
        <w:t xml:space="preserve">    </w:t>
        <w:tab/>
        <w:t>}</w:t>
        <w:br/>
        <w:t xml:space="preserve">        </w:t>
        <w:br/>
        <w:t xml:space="preserve">        //remove alloted non-preferredcourses from list</w:t>
        <w:br/>
        <w:t xml:space="preserve">        for(int i:temp) {</w:t>
        <w:br/>
        <w:t xml:space="preserve">        </w:t>
        <w:tab/>
        <w:t>nonPreferredCourseIndices.remove(new Integer(i));</w:t>
        <w:br/>
        <w:t xml:space="preserve">        }</w:t>
        <w:br/>
        <w:t xml:space="preserve">        </w:t>
        <w:br/>
        <w:t xml:space="preserve">        //allot to all remaining pracs</w:t>
        <w:br/>
        <w:t xml:space="preserve">        for(PracticalList p :practicalList) {</w:t>
        <w:br/>
        <w:t xml:space="preserve">        </w:t>
        <w:tab/>
        <w:br/>
        <w:t xml:space="preserve">        </w:t>
        <w:tab/>
        <w:t>if(p.getFacultyId().equals("")) {</w:t>
        <w:br/>
        <w:t xml:space="preserve">        </w:t>
        <w:tab/>
        <w:tab/>
        <w:t>String bestFac = null;</w:t>
        <w:br/>
        <w:t xml:space="preserve">        </w:t>
        <w:tab/>
        <w:tab/>
        <w:t>int ll = Integer.MIN_VALUE;</w:t>
        <w:br/>
        <w:t xml:space="preserve">        </w:t>
        <w:tab/>
        <w:tab/>
        <w:t>System.out.println("Finding fac for "+p.getPracticalCourseId());</w:t>
        <w:br/>
        <w:t xml:space="preserve">        </w:t>
        <w:tab/>
        <w:tab/>
        <w:t>//find fac with highest load left and allocate</w:t>
        <w:br/>
        <w:t xml:space="preserve">        </w:t>
        <w:tab/>
        <w:tab/>
        <w:t>for (Entry&lt;String, Integer&gt; fac : facLoadLeft.entrySet()) {</w:t>
        <w:br/>
        <w:t xml:space="preserve">            </w:t>
        <w:tab/>
        <w:tab/>
        <w:t>if(fac.getValue()&gt;ll) {</w:t>
        <w:br/>
        <w:t xml:space="preserve">            </w:t>
        <w:tab/>
        <w:tab/>
        <w:tab/>
        <w:t>ll=fac.getValue();</w:t>
        <w:br/>
        <w:t xml:space="preserve">            </w:t>
        <w:tab/>
        <w:tab/>
        <w:tab/>
        <w:t>bestFac = fac.getKey();</w:t>
        <w:br/>
        <w:t xml:space="preserve">            </w:t>
        <w:tab/>
        <w:tab/>
        <w:t>}</w:t>
        <w:br/>
        <w:t xml:space="preserve">            </w:t>
        <w:tab/>
        <w:t>}</w:t>
        <w:br/>
        <w:t xml:space="preserve">            </w:t>
        <w:tab/>
        <w:t>if(bestFac==null) {</w:t>
        <w:br/>
        <w:t xml:space="preserve">            </w:t>
        <w:tab/>
        <w:tab/>
        <w:t>facLimitReached=1;</w:t>
        <w:br/>
        <w:t xml:space="preserve">            </w:t>
        <w:tab/>
        <w:tab/>
        <w:t>break;</w:t>
        <w:br/>
        <w:t xml:space="preserve">            </w:t>
        <w:tab/>
        <w:t>}</w:t>
        <w:br/>
        <w:t xml:space="preserve">            </w:t>
        <w:tab/>
        <w:t>if(facLoadLeft.get(bestFac) &gt;= p.getNoOfHours()) {</w:t>
        <w:br/>
        <w:tab/>
        <w:tab/>
        <w:tab/>
        <w:tab/>
        <w:tab/>
        <w:t>p.setFacultyId(bestFac);</w:t>
        <w:br/>
        <w:tab/>
        <w:tab/>
        <w:tab/>
        <w:tab/>
        <w:tab/>
        <w:t>facAllotedHours.replace(bestFac, facAllotedHours.get(bestFac) + p.getNoOfHours());</w:t>
        <w:br/>
        <w:tab/>
        <w:tab/>
        <w:tab/>
        <w:tab/>
        <w:tab/>
        <w:t>facLoadLeft.replace(bestFac, facLoadLeft.get(bestFac) - p.getNoOfHours());</w:t>
        <w:br/>
        <w:tab/>
        <w:tab/>
        <w:tab/>
        <w:tab/>
        <w:tab/>
        <w:t>facPracticalHours.replace(bestFac, facPracticalHours.get(bestFac)+p.getNoOfHours());</w:t>
        <w:br/>
        <w:tab/>
        <w:tab/>
        <w:tab/>
        <w:tab/>
        <w:t>}</w:t>
        <w:br/>
        <w:t xml:space="preserve">            </w:t>
        <w:tab/>
        <w:t>else {</w:t>
        <w:br/>
        <w:t xml:space="preserve">            </w:t>
        <w:tab/>
        <w:tab/>
        <w:t>//increment bestFac max limit</w:t>
        <w:br/>
        <w:t xml:space="preserve">            </w:t>
        <w:tab/>
        <w:tab/>
        <w:t>System.out.println("Incrementing for "+bestFac);</w:t>
        <w:br/>
        <w:t xml:space="preserve">            </w:t>
        <w:tab/>
        <w:tab/>
        <w:t>p.setFacultyId(bestFac);</w:t>
        <w:br/>
        <w:t xml:space="preserve">            </w:t>
        <w:tab/>
        <w:tab/>
        <w:t>int newHrs = facAllotedHours.get(bestFac) + p.getNoOfHours();</w:t>
        <w:br/>
        <w:tab/>
        <w:tab/>
        <w:tab/>
        <w:tab/>
        <w:tab/>
        <w:t>facAllotedHours.replace(bestFac, newHrs);</w:t>
        <w:br/>
        <w:tab/>
        <w:tab/>
        <w:tab/>
        <w:tab/>
        <w:tab/>
        <w:t>facLoadLeft.replace(bestFac, 0);</w:t>
        <w:br/>
        <w:tab/>
        <w:tab/>
        <w:tab/>
        <w:tab/>
        <w:tab/>
        <w:t>facPracticalHours.replace(bestFac, facPracticalHours.get(bestFac)+p.getNoOfHours());</w:t>
        <w:br/>
        <w:tab/>
        <w:tab/>
        <w:tab/>
        <w:tab/>
        <w:tab/>
        <w:t>facLimits.put(bestFac, new int[] {facLimits.get(bestFac)[0],newHrs});</w:t>
        <w:br/>
        <w:t xml:space="preserve">            </w:t>
        <w:tab/>
        <w:tab/>
        <w:t>System.out.println("Hours "+newHrs);</w:t>
        <w:br/>
        <w:t xml:space="preserve">            </w:t>
        <w:tab/>
        <w:t>}</w:t>
        <w:br/>
        <w:t xml:space="preserve">        </w:t>
        <w:tab/>
        <w:t>}</w:t>
        <w:br/>
        <w:t xml:space="preserve">        }</w:t>
        <w:br/>
        <w:t xml:space="preserve">        if(facLimitReached==1) {</w:t>
        <w:br/>
        <w:t xml:space="preserve">        </w:t>
        <w:tab/>
        <w:t>System.out.println("All facs have reached limit");</w:t>
        <w:br/>
        <w:t xml:space="preserve">        }</w:t>
        <w:br/>
        <w:t xml:space="preserve">        </w:t>
        <w:br/>
        <w:t xml:space="preserve">        System.out.println("FacGroups");</w:t>
        <w:br/>
        <w:t xml:space="preserve">        for (Entry&lt;String, LinkedHashSet&lt;String&gt;&gt; fac : courseFacs.entrySet()) {</w:t>
        <w:br/>
        <w:tab/>
        <w:tab/>
        <w:tab/>
        <w:t>System.out.println(fac.getKey() + " "+ fac.getValue().toString() );</w:t>
        <w:br/>
        <w:tab/>
        <w:tab/>
        <w:t>}</w:t>
        <w:br/>
        <w:tab/>
        <w:tab/>
        <w:t>System.out.println("course list");</w:t>
        <w:br/>
        <w:tab/>
        <w:tab/>
        <w:t>System.out.println("courseID divisionID facID noOfHrs");</w:t>
        <w:br/>
        <w:tab/>
        <w:tab/>
        <w:t>for(CourseList c:courseList) {</w:t>
        <w:br/>
        <w:tab/>
        <w:tab/>
        <w:tab/>
        <w:t>courseListRepository.save(c);</w:t>
        <w:br/>
        <w:tab/>
        <w:tab/>
        <w:tab/>
        <w:t>if(c.getFacultyId().equals("")) {</w:t>
        <w:br/>
        <w:tab/>
        <w:tab/>
        <w:tab/>
        <w:tab/>
        <w:t>System.out.println(c.getCourseId()+" "+c.getDivisionId()+" NA "+c.getNoOfHours());</w:t>
        <w:br/>
        <w:tab/>
        <w:tab/>
        <w:tab/>
        <w:tab/>
        <w:t>}</w:t>
        <w:br/>
        <w:tab/>
        <w:tab/>
        <w:tab/>
        <w:t>else {</w:t>
        <w:br/>
        <w:tab/>
        <w:tab/>
        <w:tab/>
        <w:tab/>
        <w:t>System.out.println(c.getCourseId()+" "+c.getDivisionId()+" "+c.getFacultyId()+" "+c.getNoOfHours());</w:t>
        <w:br/>
        <w:tab/>
        <w:tab/>
        <w:tab/>
        <w:t>}</w:t>
        <w:br/>
        <w:tab/>
        <w:tab/>
        <w:t>}</w:t>
        <w:br/>
        <w:tab/>
        <w:tab/>
        <w:tab/>
        <w:br/>
        <w:tab/>
        <w:tab/>
        <w:t>System.out.println("practical list");</w:t>
        <w:br/>
        <w:tab/>
        <w:tab/>
        <w:t>System.out.println("courseID labID  practicalID facID noOfHrs");</w:t>
        <w:br/>
        <w:tab/>
        <w:tab/>
        <w:br/>
        <w:tab/>
        <w:tab/>
        <w:t>for(PracticalList p:practicalList) {</w:t>
        <w:br/>
        <w:tab/>
        <w:tab/>
        <w:tab/>
        <w:t>practicalListRepository.save(p);</w:t>
        <w:br/>
        <w:tab/>
        <w:tab/>
        <w:tab/>
        <w:t>if(p.getFacultyId().equals(""))</w:t>
        <w:br/>
        <w:tab/>
        <w:tab/>
        <w:tab/>
        <w:tab/>
        <w:t>System.out.println(p.getTheoryCourseId()+" "+p.getLabId()+" "+p.getPracticalCourseId()+" NA "+p.getNoOfHours());</w:t>
        <w:br/>
        <w:tab/>
        <w:tab/>
        <w:tab/>
        <w:t>else</w:t>
        <w:br/>
        <w:tab/>
        <w:tab/>
        <w:tab/>
        <w:tab/>
        <w:t>System.out.println(p.getTheoryCourseId()+" "+p.getLabId()+" "+p.getPracticalCourseId()+" "+p.getFacultyId()+" "+p.getNoOfHours());</w:t>
        <w:br/>
        <w:tab/>
        <w:tab/>
        <w:t>}</w:t>
        <w:br/>
        <w:tab/>
        <w:tab/>
        <w:br/>
        <w:tab/>
        <w:tab/>
        <w:t>FacultyAllotedHours fh = new FacultyAllotedHours();</w:t>
        <w:br/>
        <w:tab/>
        <w:tab/>
        <w:t>System.out.println("\n\nFac Details");</w:t>
        <w:br/>
        <w:tab/>
        <w:tab/>
        <w:t>System.out.println("FacID  facMax facAlloted facLoadLeft");</w:t>
        <w:br/>
        <w:tab/>
        <w:tab/>
        <w:t>int totalLoadLeft=0,totalLoadAlloted=0,maxLoad=0;</w:t>
        <w:br/>
        <w:tab/>
        <w:tab/>
        <w:t>for (Entry&lt;String, int[]&gt; fac : facLimits.entrySet()) {</w:t>
        <w:br/>
        <w:tab/>
        <w:tab/>
        <w:tab/>
        <w:t>System.out.println(fac.getKey() + " "+ fac.getValue()[1] + " "+ facAllotedHours.get(fac.getKey()) + " " + facLoadLeft.get(fac.getKey()) );</w:t>
        <w:br/>
        <w:tab/>
        <w:tab/>
        <w:tab/>
        <w:t>totalLoadLeft+=facLoadLeft.get(fac.getKey());</w:t>
        <w:br/>
        <w:tab/>
        <w:tab/>
        <w:tab/>
        <w:t>maxLoad+=fac.getValue()[1];</w:t>
        <w:br/>
        <w:tab/>
        <w:tab/>
        <w:tab/>
        <w:t>totalLoadAlloted+=facAllotedHours.get(fac.getKey());</w:t>
        <w:br/>
        <w:tab/>
        <w:tab/>
        <w:tab/>
        <w:t>fh.setFacultyId(fac.getKey());</w:t>
        <w:br/>
        <w:tab/>
        <w:tab/>
        <w:tab/>
        <w:t>fh.setMaxHours(fac.getValue()[1]);</w:t>
        <w:br/>
        <w:tab/>
        <w:tab/>
        <w:tab/>
        <w:t>fh.setAllotedHours(facAllotedHours.get(fac.getKey()));</w:t>
        <w:br/>
        <w:tab/>
        <w:tab/>
        <w:tab/>
        <w:t>fh.setTheoryHours(facTheoryHours.get(fac.getKey()));</w:t>
        <w:br/>
        <w:tab/>
        <w:tab/>
        <w:tab/>
        <w:t>fh.setPracticalHours(facPracticalHours.get(fac.getKey()));</w:t>
        <w:br/>
        <w:tab/>
        <w:tab/>
        <w:tab/>
        <w:t>facultyAllotedHoursRepository.save(fh);</w:t>
        <w:br/>
        <w:tab/>
        <w:tab/>
        <w:t>}</w:t>
        <w:br/>
        <w:tab/>
        <w:tab/>
        <w:br/>
        <w:tab/>
        <w:tab/>
        <w:t>System.out.println("Total hrs to be alloted: "+totalCourseHours);</w:t>
        <w:br/>
        <w:tab/>
        <w:tab/>
        <w:t>System.out.println("MaxLoad: "+maxLoad+" TotalLoadAlloted: "+totalLoadAlloted+" TotalLoadLeft: "+totalLoadLeft);</w:t>
        <w:br/>
        <w:tab/>
        <w:tab/>
        <w:br/>
        <w:tab/>
        <w:t>}</w:t>
        <w:br/>
        <w:tab/>
        <w:br/>
        <w:tab/>
        <w:t>@GetMapping("/getfacultyAllocationPage")</w:t>
        <w:br/>
        <w:tab/>
        <w:t>public ModelAndView getFacAllocationPage() {</w:t>
        <w:br/>
        <w:tab/>
        <w:tab/>
        <w:t>ModelAndView model = new ModelAndView();</w:t>
        <w:br/>
        <w:tab/>
        <w:tab/>
        <w:t>model.setViewName("admin/facultyAllocation");</w:t>
        <w:br/>
        <w:tab/>
        <w:tab/>
        <w:t>departments = departmentRepository.findAll();</w:t>
        <w:br/>
        <w:tab/>
        <w:tab/>
        <w:t>model.addObject("departments",departments);</w:t>
        <w:br/>
        <w:tab/>
        <w:tab/>
        <w:t>return model;</w:t>
        <w:br/>
        <w:tab/>
        <w:t>}</w:t>
        <w:br/>
        <w:tab/>
        <w:br/>
        <w:tab/>
        <w:t>@RequestMapping(value="/showFacultyAllocation", method=RequestMethod.POST)</w:t>
        <w:br/>
        <w:tab/>
        <w:t>public ModelAndView showFacultyAllocation(String dept) {</w:t>
        <w:br/>
        <w:tab/>
        <w:tab/>
        <w:br/>
        <w:tab/>
        <w:tab/>
        <w:t>ModelAndView model = new ModelAndView();</w:t>
        <w:br/>
        <w:tab/>
        <w:tab/>
        <w:t>model.setViewName("admin/facultyAllocation");</w:t>
        <w:br/>
        <w:tab/>
        <w:tab/>
        <w:t>departments = departmentRepository.findAll();</w:t>
        <w:br/>
        <w:tab/>
        <w:tab/>
        <w:t>model.addObject("departments",departments);</w:t>
        <w:br/>
        <w:tab/>
        <w:tab/>
        <w:br/>
        <w:tab/>
        <w:tab/>
        <w:t>Department d = departmentRepository.findByDeptId(dept);</w:t>
        <w:br/>
        <w:tab/>
        <w:tab/>
        <w:t>List&lt;FacultyAllotedHours&gt; facs = facultyAllotedHoursRepository.findFacsByDepartment(d);</w:t>
        <w:br/>
        <w:tab/>
        <w:tab/>
        <w:t>if(facs.isEmpty()) {</w:t>
        <w:br/>
        <w:tab/>
        <w:tab/>
        <w:tab/>
        <w:t>model.addObject("err_msg","Allocation has not been performed for "+d.getDeptName());</w:t>
        <w:br/>
        <w:tab/>
        <w:tab/>
        <w:t>}</w:t>
        <w:br/>
        <w:tab/>
        <w:tab/>
        <w:t>else {</w:t>
        <w:br/>
        <w:tab/>
        <w:tab/>
        <w:tab/>
        <w:t>model.addObject("facAllotmentList",generateFacultyAllotedList(d));</w:t>
        <w:br/>
        <w:tab/>
        <w:tab/>
        <w:t>}</w:t>
        <w:br/>
        <w:tab/>
        <w:tab/>
        <w:t>return model;</w:t>
        <w:br/>
        <w:tab/>
        <w:t>}</w:t>
        <w:tab/>
        <w:br/>
        <w:tab/>
        <w:br/>
        <w:tab/>
        <w:t>public List&lt;FacultyAllocations&gt; generateFacultyAllotedList(Department dept) {</w:t>
        <w:br/>
        <w:tab/>
        <w:tab/>
        <w:t>List&lt;FacultyAllotedHours&gt; facs = facultyAllotedHoursRepository.findFacsByDepartment(dept);</w:t>
        <w:br/>
        <w:tab/>
        <w:tab/>
        <w:t>List&lt;CourseList&gt; courses = courseListRepository.findByFacultyIdDepartment(dept);</w:t>
        <w:br/>
        <w:tab/>
        <w:tab/>
        <w:t>List&lt;PracticalList&gt; practicals = practicalListRepository.findByFacultyIdDepartment(dept);</w:t>
        <w:br/>
        <w:tab/>
        <w:tab/>
        <w:t>rs = new ArrayList&lt;FacultyAllocations&gt;();</w:t>
        <w:br/>
        <w:tab/>
        <w:tab/>
        <w:br/>
        <w:tab/>
        <w:tab/>
        <w:t>//{key: facID, value:{key:courseId,value:courseList} }</w:t>
        <w:br/>
        <w:tab/>
        <w:tab/>
        <w:t>HashMap&lt;String,List&lt;CourseList&gt;&gt; facCourses = new HashMap&lt;String,List&lt;CourseList&gt;&gt;();</w:t>
        <w:br/>
        <w:tab/>
        <w:tab/>
        <w:t>HashMap&lt;String,List&lt;PracticalList&gt;&gt; facPracticalCourses = new HashMap&lt;String,List&lt;PracticalList&gt;&gt;();</w:t>
        <w:br/>
        <w:tab/>
        <w:tab/>
        <w:t>HashMap&lt;String,Integer&gt; facTheoryHours = new HashMap&lt;String,Integer&gt;();</w:t>
        <w:br/>
        <w:tab/>
        <w:tab/>
        <w:t>HashMap&lt;String,Integer&gt; facPracticalHours = new HashMap&lt;String,Integer&gt;();</w:t>
        <w:br/>
        <w:tab/>
        <w:tab/>
        <w:br/>
        <w:tab/>
        <w:tab/>
        <w:t>//init all hashmaps</w:t>
        <w:br/>
        <w:tab/>
        <w:tab/>
        <w:t>for(FacultyAllotedHours f: facs) {</w:t>
        <w:br/>
        <w:tab/>
        <w:tab/>
        <w:tab/>
        <w:t>List&lt;CourseList&gt; cList = new ArrayList&lt;CourseList&gt;();</w:t>
        <w:br/>
        <w:tab/>
        <w:tab/>
        <w:tab/>
        <w:t>facCourses.put(f.getFacultyId(),cList);</w:t>
        <w:br/>
        <w:tab/>
        <w:tab/>
        <w:tab/>
        <w:t>facTheoryHours.put(f.getFacultyId(),0);</w:t>
        <w:br/>
        <w:br/>
        <w:tab/>
        <w:tab/>
        <w:tab/>
        <w:t>List&lt;PracticalList&gt; pList = new ArrayList&lt;PracticalList&gt;();</w:t>
        <w:br/>
        <w:tab/>
        <w:tab/>
        <w:tab/>
        <w:t>facPracticalCourses.put(f.getFacultyId(), pList);</w:t>
        <w:br/>
        <w:tab/>
        <w:tab/>
        <w:tab/>
        <w:t>facPracticalHours.put(f.getFacultyId(),0);</w:t>
        <w:br/>
        <w:tab/>
        <w:tab/>
        <w:t>}</w:t>
        <w:br/>
        <w:tab/>
        <w:tab/>
        <w:br/>
        <w:tab/>
        <w:tab/>
        <w:t>for(CourseList c:courses) {</w:t>
        <w:br/>
        <w:tab/>
        <w:tab/>
        <w:tab/>
        <w:br/>
        <w:tab/>
        <w:tab/>
        <w:tab/>
        <w:t>facCourses.get(c.getFacultyId()).add(c);</w:t>
        <w:br/>
        <w:tab/>
        <w:tab/>
        <w:tab/>
        <w:t>facTheoryHours.replace(c.getFacultyId(),facTheoryHours.get(c.getFacultyId())+c.getNoOfHours());</w:t>
        <w:br/>
        <w:tab/>
        <w:tab/>
        <w:t>}</w:t>
        <w:br/>
        <w:tab/>
        <w:tab/>
        <w:br/>
        <w:tab/>
        <w:tab/>
        <w:t>for(PracticalList p: practicals) {</w:t>
        <w:br/>
        <w:tab/>
        <w:tab/>
        <w:tab/>
        <w:tab/>
        <w:br/>
        <w:tab/>
        <w:tab/>
        <w:tab/>
        <w:t>facPracticalCourses.get(p.getFacultyId()).add(p);</w:t>
        <w:br/>
        <w:tab/>
        <w:tab/>
        <w:tab/>
        <w:t>facPracticalHours.replace(p.getFacultyId(),facPracticalHours.get(p.getFacultyId())+p.getNoOfHours());</w:t>
        <w:br/>
        <w:tab/>
        <w:tab/>
        <w:tab/>
        <w:tab/>
        <w:br/>
        <w:tab/>
        <w:tab/>
        <w:t>}</w:t>
        <w:br/>
        <w:tab/>
        <w:tab/>
        <w:br/>
        <w:tab/>
        <w:tab/>
        <w:t>for(FacultyAllotedHours f: facs) {</w:t>
        <w:br/>
        <w:tab/>
        <w:tab/>
        <w:tab/>
        <w:t>Users faculty = userDetails.findByUserName(f.getFacultyId());</w:t>
        <w:br/>
        <w:tab/>
        <w:tab/>
        <w:tab/>
        <w:t>FacultyAllocations fa = new FacultyAllocations();</w:t>
        <w:br/>
        <w:tab/>
        <w:tab/>
        <w:tab/>
        <w:t>fa.setName(faculty.getFirstName() + " "+ faculty.getLastName());</w:t>
        <w:br/>
        <w:tab/>
        <w:tab/>
        <w:tab/>
        <w:t>fa.setAllotedLoad(f.getAllotedHours());</w:t>
        <w:br/>
        <w:tab/>
        <w:tab/>
        <w:tab/>
        <w:t>fa.setFacultyId(f.getFacultyId());</w:t>
        <w:br/>
        <w:tab/>
        <w:tab/>
        <w:tab/>
        <w:t>fa.setMaxLoad(f.getMaxHours());</w:t>
        <w:br/>
        <w:tab/>
        <w:tab/>
        <w:tab/>
        <w:t>fa.setCourseAndDivs(facCourses.get(f.getFacultyId()));</w:t>
        <w:br/>
        <w:tab/>
        <w:tab/>
        <w:tab/>
        <w:t>fa.setPracticalsAndBatches(facPracticalCourses.get(f.getFacultyId()));</w:t>
        <w:br/>
        <w:tab/>
        <w:tab/>
        <w:tab/>
        <w:t>fa.setPracticalHours(f.getPracticalHours());</w:t>
        <w:br/>
        <w:tab/>
        <w:tab/>
        <w:tab/>
        <w:t>fa.setTheoryHours(f.getTheoryHours());</w:t>
        <w:br/>
        <w:tab/>
        <w:tab/>
        <w:tab/>
        <w:t>ArrayList&lt;String&gt; courseNames = new ArrayList&lt;&gt;();</w:t>
        <w:br/>
        <w:tab/>
        <w:tab/>
        <w:tab/>
        <w:t>ArrayList&lt;String&gt; pracNames = new ArrayList&lt;&gt;();</w:t>
        <w:br/>
        <w:tab/>
        <w:tab/>
        <w:tab/>
        <w:br/>
        <w:tab/>
        <w:tab/>
        <w:tab/>
        <w:t>for(CourseList c:facCourses.get(f.getFacultyId()))</w:t>
        <w:tab/>
        <w:t>{</w:t>
        <w:br/>
        <w:tab/>
        <w:tab/>
        <w:tab/>
        <w:tab/>
        <w:t>Course tempc = courseRepository.findByCourseId(c.getCourseId());</w:t>
        <w:br/>
        <w:tab/>
        <w:tab/>
        <w:tab/>
        <w:tab/>
        <w:t>if(tempc!=null) {</w:t>
        <w:br/>
        <w:tab/>
        <w:tab/>
        <w:tab/>
        <w:tab/>
        <w:tab/>
        <w:t>courseNames.add(tempc.getCourseName());</w:t>
        <w:br/>
        <w:tab/>
        <w:tab/>
        <w:tab/>
        <w:tab/>
        <w:t>}</w:t>
        <w:br/>
        <w:tab/>
        <w:tab/>
        <w:tab/>
        <w:tab/>
        <w:t>else{</w:t>
        <w:br/>
        <w:tab/>
        <w:tab/>
        <w:tab/>
        <w:tab/>
        <w:tab/>
        <w:t>Electives tempe = electivesRepository.findByElectiveCourseId(c.getCourseId());</w:t>
        <w:br/>
        <w:tab/>
        <w:tab/>
        <w:tab/>
        <w:tab/>
        <w:tab/>
        <w:t>courseNames.add(tempe.getElectiveName());</w:t>
        <w:br/>
        <w:tab/>
        <w:tab/>
        <w:tab/>
        <w:tab/>
        <w:t>}</w:t>
        <w:br/>
        <w:tab/>
        <w:tab/>
        <w:tab/>
        <w:t>}</w:t>
        <w:br/>
        <w:tab/>
        <w:tab/>
        <w:tab/>
        <w:br/>
        <w:tab/>
        <w:tab/>
        <w:tab/>
        <w:t>for(PracticalList p:facPracticalCourses.get(f.getFacultyId())) {</w:t>
        <w:br/>
        <w:tab/>
        <w:tab/>
        <w:tab/>
        <w:tab/>
        <w:t>Course tempc = courseRepository.findByCourseId(p.getPracticalCourseId());</w:t>
        <w:br/>
        <w:tab/>
        <w:tab/>
        <w:tab/>
        <w:tab/>
        <w:t>System.out.println(p.getPracticalCourseId()+"   "+p.getTheoryCourseId());</w:t>
        <w:br/>
        <w:tab/>
        <w:tab/>
        <w:tab/>
        <w:tab/>
        <w:t>if(tempc!=null) {</w:t>
        <w:br/>
        <w:tab/>
        <w:tab/>
        <w:tab/>
        <w:tab/>
        <w:tab/>
        <w:t>pracNames.add(tempc.getCourseName());</w:t>
        <w:br/>
        <w:tab/>
        <w:tab/>
        <w:tab/>
        <w:tab/>
        <w:t>}</w:t>
        <w:br/>
        <w:tab/>
        <w:tab/>
        <w:tab/>
        <w:t>}</w:t>
        <w:br/>
        <w:tab/>
        <w:tab/>
        <w:tab/>
        <w:br/>
        <w:tab/>
        <w:tab/>
        <w:tab/>
        <w:t>fa.setCourses(courseNames);</w:t>
        <w:br/>
        <w:tab/>
        <w:tab/>
        <w:tab/>
        <w:t>fa.setPracticals(pracNames);</w:t>
        <w:br/>
        <w:tab/>
        <w:tab/>
        <w:tab/>
        <w:t>rs.add(fa);</w:t>
        <w:br/>
        <w:tab/>
        <w:tab/>
        <w:t>}</w:t>
        <w:br/>
        <w:tab/>
        <w:tab/>
        <w:t>return rs;</w:t>
        <w:br/>
        <w:tab/>
        <w:t>}</w:t>
        <w:br/>
        <w:tab/>
        <w:br/>
        <w:tab/>
        <w:t>@RequestMapping(value="/getFacultyAllocationByIndex", method=RequestMethod.GET)</w:t>
        <w:br/>
        <w:tab/>
        <w:t>public String getFacultyAllocationByIndex(Model model,Integer i) {</w:t>
        <w:br/>
        <w:tab/>
        <w:tab/>
        <w:t>model.addAttribute("facultyAllocation",rs.get(i-1));</w:t>
        <w:br/>
        <w:tab/>
        <w:tab/>
        <w:t>return "admin/facultyAllocation :: viewDetailsDiv";</w:t>
        <w:br/>
        <w:tab/>
        <w:t>}</w:t>
        <w:br/>
        <w:tab/>
        <w:br/>
        <w:tab/>
        <w:t>public static String convertTo24HoursFormat(String twelveHourTime)</w:t>
        <w:br/>
        <w:tab/>
        <w:t xml:space="preserve">        throws ParseException {</w:t>
        <w:br/>
        <w:tab/>
        <w:t xml:space="preserve">    return TWENTY_FOUR_TF.format(</w:t>
        <w:br/>
        <w:tab/>
        <w:t xml:space="preserve">            TWELVE_TF.parse(twelveHourTime));</w:t>
        <w:br/>
        <w:tab/>
        <w:t>}</w:t>
        <w:br/>
        <w:tab/>
        <w:br/>
        <w:br/>
        <w:tab/>
        <w:t>@Transactional</w:t>
        <w:br/>
        <w:tab/>
        <w:t>String readTT(String path, String dept,String day) {</w:t>
        <w:br/>
        <w:tab/>
        <w:tab/>
        <w:br/>
        <w:tab/>
        <w:tab/>
        <w:t>Department department = departmentRepository.findByDeptId(dept);</w:t>
        <w:br/>
        <w:tab/>
        <w:tab/>
        <w:br/>
        <w:tab/>
        <w:tab/>
        <w:t>HashMap&lt;Integer,Time[]&gt; timeSlots = new HashMap&lt;&gt;();</w:t>
        <w:br/>
        <w:tab/>
        <w:tab/>
        <w:br/>
        <w:tab/>
        <w:tab/>
        <w:t>File myFile = new File(path);</w:t>
        <w:br/>
        <w:t xml:space="preserve">        FileInputStream fis;</w:t>
        <w:br/>
        <w:br/>
        <w:t xml:space="preserve">        List&lt;TimeTable&gt; timetable = new ArrayList&lt;&gt;();</w:t>
        <w:br/>
        <w:tab/>
        <w:tab/>
        <w:br/>
        <w:tab/>
        <w:tab/>
        <w:t>timeTableRepository.deleteByDepartmentAndDay(department,day);</w:t>
        <w:br/>
        <w:br/>
        <w:tab/>
        <w:tab/>
        <w:t>String msg = "Time Table has been uploaded successfully.";</w:t>
        <w:br/>
        <w:tab/>
        <w:tab/>
        <w:br/>
        <w:tab/>
        <w:tab/>
        <w:t>try {</w:t>
        <w:br/>
        <w:tab/>
        <w:tab/>
        <w:tab/>
        <w:t>fis = new FileInputStream(myFile);</w:t>
        <w:br/>
        <w:tab/>
        <w:tab/>
        <w:t xml:space="preserve">    // Finds the workbook instance for XLSX file</w:t>
        <w:br/>
        <w:tab/>
        <w:tab/>
        <w:tab/>
        <w:t>XSSFWorkbook myWorkBook;</w:t>
        <w:br/>
        <w:tab/>
        <w:tab/>
        <w:tab/>
        <w:t>myWorkBook = new XSSFWorkbook (fis);</w:t>
        <w:br/>
        <w:tab/>
        <w:tab/>
        <w:tab/>
        <w:br/>
        <w:tab/>
        <w:tab/>
        <w:tab/>
        <w:t>// Return first sheet from the XLSX workbook</w:t>
        <w:br/>
        <w:tab/>
        <w:t xml:space="preserve">        XSSFSheet mySheet = myWorkBook.getSheetAt(0);</w:t>
        <w:br/>
        <w:tab/>
        <w:t xml:space="preserve">        </w:t>
        <w:br/>
        <w:tab/>
        <w:t xml:space="preserve">        </w:t>
        <w:br/>
        <w:tab/>
        <w:t xml:space="preserve">        Row row0 = mySheet.getRow(0);</w:t>
        <w:br/>
        <w:tab/>
        <w:t xml:space="preserve">        </w:t>
        <w:br/>
        <w:tab/>
        <w:t xml:space="preserve">        Iterator&lt;Cell&gt; c = row0.cellIterator();</w:t>
        <w:br/>
        <w:tab/>
        <w:t xml:space="preserve">        c.next();</w:t>
        <w:br/>
        <w:tab/>
        <w:t xml:space="preserve">        while(c.hasNext()) {</w:t>
        <w:br/>
        <w:tab/>
        <w:t xml:space="preserve">        </w:t>
        <w:tab/>
        <w:t>Cell cNext = c.next();</w:t>
        <w:br/>
        <w:tab/>
        <w:t xml:space="preserve">        </w:t>
        <w:tab/>
        <w:br/>
        <w:tab/>
        <w:t xml:space="preserve">        </w:t>
        <w:tab/>
        <w:t>String arr[] = cNext.getStringCellValue().trim().split(" to ");</w:t>
        <w:br/>
        <w:t xml:space="preserve">        </w:t>
        <w:tab/>
        <w:tab/>
        <w:t>String startTime = convertTo24HoursFormat(arr[0]);</w:t>
        <w:br/>
        <w:t xml:space="preserve">        </w:t>
        <w:tab/>
        <w:tab/>
        <w:t>String endTime = convertTo24HoursFormat(arr[1]);</w:t>
        <w:br/>
        <w:t xml:space="preserve">        </w:t>
        <w:tab/>
        <w:tab/>
        <w:t>DateFormat formatter = new SimpleDateFormat("HH:mm");</w:t>
        <w:br/>
        <w:tab/>
        <w:tab/>
        <w:tab/>
        <w:tab/>
        <w:t>timeSlots.put(cNext.getColumnIndex(),new Time[] {new Time(formatter.parse(startTime).getTime()),new Time(formatter.parse(endTime).getTime())});</w:t>
        <w:br/>
        <w:tab/>
        <w:t xml:space="preserve">        }</w:t>
        <w:br/>
        <w:tab/>
        <w:t xml:space="preserve">        </w:t>
        <w:br/>
        <w:tab/>
        <w:t xml:space="preserve">        // Get iterator to all the rows in current sheet</w:t>
        <w:br/>
        <w:tab/>
        <w:t xml:space="preserve">        Iterator&lt;Row&gt; rowIterator = mySheet.iterator();</w:t>
        <w:br/>
        <w:tab/>
        <w:t xml:space="preserve">        </w:t>
        <w:br/>
        <w:tab/>
        <w:t xml:space="preserve">        rowIterator.next();</w:t>
        <w:br/>
        <w:tab/>
        <w:t xml:space="preserve">       </w:t>
        <w:br/>
        <w:tab/>
        <w:t xml:space="preserve">        // Traversing over each row of XLSX file</w:t>
        <w:br/>
        <w:tab/>
        <w:t xml:space="preserve">        while (rowIterator.hasNext()) {</w:t>
        <w:br/>
        <w:tab/>
        <w:t xml:space="preserve">            Row row = rowIterator.next();</w:t>
        <w:br/>
        <w:tab/>
        <w:t xml:space="preserve">            </w:t>
        <w:br/>
        <w:tab/>
        <w:t xml:space="preserve">            Cell cprev = row.cellIterator().next();</w:t>
        <w:br/>
        <w:tab/>
        <w:t xml:space="preserve">            String div = cprev.getStringCellValue().trim();</w:t>
        <w:br/>
        <w:tab/>
        <w:t xml:space="preserve">            </w:t>
        <w:br/>
        <w:tab/>
        <w:t xml:space="preserve">            if(cprev.getStringCellValue().equals("END") || cprev.getStringCellValue().equals("") || cprev.getCellType()==Cell.CELL_TYPE_BLANK) {</w:t>
        <w:br/>
        <w:tab/>
        <w:t xml:space="preserve">            </w:t>
        <w:tab/>
        <w:t>break;</w:t>
        <w:br/>
        <w:tab/>
        <w:t xml:space="preserve">            }</w:t>
        <w:br/>
        <w:tab/>
        <w:t xml:space="preserve">            </w:t>
        <w:br/>
        <w:tab/>
        <w:t xml:space="preserve">            for(int i:timeSlots.keySet()) {</w:t>
        <w:br/>
        <w:tab/>
        <w:t xml:space="preserve">            </w:t>
        <w:tab/>
        <w:br/>
        <w:tab/>
        <w:t xml:space="preserve">            </w:t>
        <w:tab/>
        <w:t>Time[] slot = timeSlots.get(i);</w:t>
        <w:br/>
        <w:tab/>
        <w:t xml:space="preserve">            </w:t>
        <w:tab/>
        <w:t>if(row.getCell(i)==null) {</w:t>
        <w:br/>
        <w:tab/>
        <w:t xml:space="preserve">            </w:t>
        <w:tab/>
        <w:tab/>
        <w:br/>
        <w:tab/>
        <w:t xml:space="preserve">            </w:t>
        <w:tab/>
        <w:t>}</w:t>
        <w:br/>
        <w:tab/>
        <w:t xml:space="preserve">            </w:t>
        <w:tab/>
        <w:t>else if(row.getCell(i).getStringCellValue().equals("") || row.getCell(i).getCellType()==Cell.CELL_TYPE_BLANK) {</w:t>
        <w:br/>
        <w:tab/>
        <w:t xml:space="preserve">            </w:t>
        <w:tab/>
        <w:tab/>
        <w:br/>
        <w:tab/>
        <w:t xml:space="preserve">            </w:t>
        <w:tab/>
        <w:t>}else {</w:t>
        <w:br/>
        <w:tab/>
        <w:t xml:space="preserve">            </w:t>
        <w:tab/>
        <w:tab/>
        <w:t>String delim = " \n\t";</w:t>
        <w:br/>
        <w:tab/>
        <w:t xml:space="preserve">            </w:t>
        <w:tab/>
        <w:tab/>
        <w:t>StringTokenizer st= new StringTokenizer(row.getCell(i).getStringCellValue().trim(),delim);</w:t>
        <w:br/>
        <w:tab/>
        <w:t xml:space="preserve">            </w:t>
        <w:tab/>
        <w:tab/>
        <w:t>int j=1;</w:t>
        <w:br/>
        <w:tab/>
        <w:t xml:space="preserve">            </w:t>
        <w:tab/>
        <w:tab/>
        <w:t>while(st.hasMoreTokens()) {</w:t>
        <w:br/>
        <w:tab/>
        <w:t xml:space="preserve">            </w:t>
        <w:tab/>
        <w:tab/>
        <w:tab/>
        <w:t>String activityName = "Time Table";</w:t>
        <w:br/>
        <w:tab/>
        <w:t xml:space="preserve">            </w:t>
        <w:tab/>
        <w:tab/>
        <w:tab/>
        <w:t>if(j==1) {</w:t>
        <w:br/>
        <w:tab/>
        <w:t xml:space="preserve">            </w:t>
        <w:tab/>
        <w:tab/>
        <w:tab/>
        <w:tab/>
        <w:t>activityName = st.nextToken().trim();</w:t>
        <w:br/>
        <w:tab/>
        <w:t xml:space="preserve">            </w:t>
        <w:tab/>
        <w:tab/>
        <w:tab/>
        <w:tab/>
        <w:t>activityName = activityName.concat(" ("+div+")");</w:t>
        <w:br/>
        <w:tab/>
        <w:t xml:space="preserve">            </w:t>
        <w:tab/>
        <w:tab/>
        <w:tab/>
        <w:tab/>
        <w:t>j++;</w:t>
        <w:br/>
        <w:tab/>
        <w:t xml:space="preserve">            </w:t>
        <w:tab/>
        <w:tab/>
        <w:tab/>
        <w:t>}</w:t>
        <w:br/>
        <w:tab/>
        <w:t xml:space="preserve">            </w:t>
        <w:tab/>
        <w:tab/>
        <w:tab/>
        <w:t>if(j==2) {</w:t>
        <w:br/>
        <w:tab/>
        <w:t xml:space="preserve">            </w:t>
        <w:tab/>
        <w:tab/>
        <w:tab/>
        <w:tab/>
        <w:br/>
        <w:tab/>
        <w:t xml:space="preserve">            </w:t>
        <w:tab/>
        <w:tab/>
        <w:tab/>
        <w:tab/>
        <w:t>String str = st.nextToken().trim();</w:t>
        <w:br/>
        <w:tab/>
        <w:tab/>
        <w:t xml:space="preserve">            </w:t>
        <w:tab/>
        <w:tab/>
        <w:tab/>
        <w:t>if(str.contains(",")) {</w:t>
        <w:br/>
        <w:tab/>
        <w:tab/>
        <w:t xml:space="preserve">            </w:t>
        <w:tab/>
        <w:tab/>
        <w:tab/>
        <w:tab/>
        <w:t>String[] temp = str.split(",");</w:t>
        <w:br/>
        <w:tab/>
        <w:tab/>
        <w:t xml:space="preserve">            </w:t>
        <w:tab/>
        <w:tab/>
        <w:tab/>
        <w:tab/>
        <w:t>for(String temps:temp) {</w:t>
        <w:br/>
        <w:tab/>
        <w:tab/>
        <w:t xml:space="preserve">            </w:t>
        <w:tab/>
        <w:tab/>
        <w:tab/>
        <w:tab/>
        <w:tab/>
        <w:t>Resource r = resourceRepository.findByResourceId(dept.concat(temps));</w:t>
        <w:br/>
        <w:tab/>
        <w:tab/>
        <w:tab/>
        <w:t xml:space="preserve">            </w:t>
        <w:tab/>
        <w:tab/>
        <w:tab/>
        <w:tab/>
        <w:t>timetable.add(new TimeTable(slot[0], slot[1], r, day, department,r.getResourceIncharge(),activityName));</w:t>
        <w:br/>
        <w:tab/>
        <w:tab/>
        <w:t xml:space="preserve">            </w:t>
        <w:tab/>
        <w:tab/>
        <w:tab/>
        <w:tab/>
        <w:t>}</w:t>
        <w:br/>
        <w:tab/>
        <w:tab/>
        <w:t xml:space="preserve">            </w:t>
        <w:tab/>
        <w:tab/>
        <w:tab/>
        <w:t>}else {</w:t>
        <w:br/>
        <w:tab/>
        <w:tab/>
        <w:t xml:space="preserve">            </w:t>
        <w:tab/>
        <w:tab/>
        <w:tab/>
        <w:tab/>
        <w:t>Resource r = resourceRepository.findByResourceId(dept.concat(str));</w:t>
        <w:br/>
        <w:tab/>
        <w:tab/>
        <w:t xml:space="preserve">            </w:t>
        <w:tab/>
        <w:tab/>
        <w:tab/>
        <w:tab/>
        <w:t>System.out.println("resource-"+r.getResourceId());</w:t>
        <w:br/>
        <w:tab/>
        <w:tab/>
        <w:t xml:space="preserve">            </w:t>
        <w:tab/>
        <w:tab/>
        <w:tab/>
        <w:tab/>
        <w:t>timetable.add(new TimeTable(slot[0], slot[1], r, day, department,r.getResourceIncharge(),activityName));</w:t>
        <w:br/>
        <w:tab/>
        <w:t xml:space="preserve">            </w:t>
        <w:tab/>
        <w:tab/>
        <w:tab/>
        <w:tab/>
        <w:t>}</w:t>
        <w:br/>
        <w:tab/>
        <w:tab/>
        <w:t xml:space="preserve">            </w:t>
        <w:tab/>
        <w:tab/>
        <w:tab/>
        <w:t>j=0;</w:t>
        <w:br/>
        <w:tab/>
        <w:t xml:space="preserve">            </w:t>
        <w:tab/>
        <w:tab/>
        <w:tab/>
        <w:t>}else {</w:t>
        <w:br/>
        <w:tab/>
        <w:t xml:space="preserve">            </w:t>
        <w:tab/>
        <w:tab/>
        <w:tab/>
        <w:tab/>
        <w:t>if(st.hasMoreTokens()) {st.nextToken();}</w:t>
        <w:br/>
        <w:tab/>
        <w:tab/>
        <w:t xml:space="preserve">            </w:t>
        <w:tab/>
        <w:tab/>
        <w:tab/>
        <w:t>j++;</w:t>
        <w:br/>
        <w:tab/>
        <w:t xml:space="preserve">            </w:t>
        <w:tab/>
        <w:tab/>
        <w:tab/>
        <w:t>}</w:t>
        <w:br/>
        <w:tab/>
        <w:t xml:space="preserve">            </w:t>
        <w:tab/>
        <w:tab/>
        <w:t>}</w:t>
        <w:br/>
        <w:tab/>
        <w:t xml:space="preserve">            </w:t>
        <w:tab/>
        <w:t>}</w:t>
        <w:br/>
        <w:tab/>
        <w:t xml:space="preserve">            }</w:t>
        <w:br/>
        <w:tab/>
        <w:t xml:space="preserve">        }</w:t>
        <w:br/>
        <w:tab/>
        <w:t xml:space="preserve">        </w:t>
        <w:br/>
        <w:tab/>
        <w:t xml:space="preserve">        for(TimeTable tt:timetable) {</w:t>
        <w:br/>
        <w:tab/>
        <w:t xml:space="preserve">        </w:t>
        <w:tab/>
        <w:t>timeTableRepository.save(tt);</w:t>
        <w:br/>
        <w:tab/>
        <w:t xml:space="preserve">        }</w:t>
        <w:br/>
        <w:tab/>
        <w:t xml:space="preserve">        </w:t>
        <w:br/>
        <w:tab/>
        <w:t xml:space="preserve">        myWorkBook.close();</w:t>
        <w:br/>
        <w:tab/>
        <w:t xml:space="preserve">        </w:t>
        <w:br/>
        <w:tab/>
        <w:tab/>
        <w:t>} catch (Exception e) {</w:t>
        <w:br/>
        <w:tab/>
        <w:tab/>
        <w:tab/>
        <w:t>e.printStackTrace();</w:t>
        <w:br/>
        <w:tab/>
        <w:tab/>
        <w:tab/>
        <w:t>msg = "Uploaded timetable is in incorrect format.";</w:t>
        <w:br/>
        <w:tab/>
        <w:tab/>
        <w:tab/>
        <w:t>myFile.delete();</w:t>
        <w:br/>
        <w:tab/>
        <w:t xml:space="preserve">       </w:t>
        <w:tab/>
        <w:t>return msg;</w:t>
        <w:br/>
        <w:tab/>
        <w:tab/>
        <w:t>}</w:t>
        <w:br/>
        <w:tab/>
        <w:tab/>
        <w:t>myFile.delete();</w:t>
        <w:br/>
        <w:t xml:space="preserve">       </w:t>
        <w:tab/>
        <w:t>return msg;</w:t>
        <w:br/>
        <w:tab/>
        <w:t>}</w:t>
        <w:tab/>
        <w:br/>
        <w:tab/>
        <w:br/>
        <w:br/>
        <w:tab/>
        <w:t>@RequestMapping(value = "/viewSchedule",method=RequestMethod.GET)</w:t>
        <w:br/>
        <w:tab/>
        <w:t>public ModelAndView getViewSchedule() {</w:t>
        <w:br/>
        <w:tab/>
        <w:tab/>
        <w:t>ModelAndView model = new ModelAndView();</w:t>
        <w:br/>
        <w:tab/>
        <w:tab/>
        <w:t>ArrayList&lt;Department&gt; depts = bookingsService.listDepartments();</w:t>
        <w:br/>
        <w:tab/>
        <w:tab/>
        <w:t>model.addObject("departments", depts);</w:t>
        <w:br/>
        <w:tab/>
        <w:tab/>
        <w:tab/>
        <w:br/>
        <w:tab/>
        <w:tab/>
        <w:t>model.setViewName("/admin/viewSchedule");</w:t>
        <w:br/>
        <w:tab/>
        <w:tab/>
        <w:t>return model;</w:t>
        <w:br/>
        <w:tab/>
        <w:t>}</w:t>
        <w:br/>
        <w:tab/>
        <w:br/>
        <w:tab/>
        <w:t>@RequestMapping(value="/getScheduleForResource", method=RequestMethod.GET)</w:t>
        <w:br/>
        <w:tab/>
        <w:t>public String getScheduleForResource(Model model,String getTT,String cur_date){</w:t>
        <w:br/>
        <w:tab/>
        <w:tab/>
        <w:br/>
        <w:tab/>
        <w:tab/>
        <w:t>List&lt;TimeSlots&gt; list = bookingsService.getTimeSlotsForDate(cur_date, getTT);</w:t>
        <w:br/>
        <w:tab/>
        <w:tab/>
        <w:br/>
        <w:tab/>
        <w:tab/>
        <w:t>if(list.size()==0) {</w:t>
        <w:br/>
        <w:tab/>
        <w:tab/>
        <w:tab/>
        <w:t>model.addAttribute("msg","All slots are empty!");</w:t>
        <w:tab/>
        <w:br/>
        <w:tab/>
        <w:tab/>
        <w:tab/>
        <w:t>return "admin/viewSchedule::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"admin/viewSchedule:: resourceTT";</w:t>
        <w:br/>
        <w:tab/>
        <w:tab/>
        <w:t>}</w:t>
        <w:br/>
        <w:tab/>
        <w:t>}</w:t>
        <w:br/>
        <w:tab/>
        <w:br/>
        <w:tab/>
        <w:t>@RequestMapping(value="/getTTForResourceForDate",method=RequestMethod.POST)</w:t>
        <w:br/>
        <w:tab/>
        <w:t>public String getTTForResourceForDate(Model model,String booking_date,String getTT){</w:t>
        <w:br/>
        <w:tab/>
        <w:tab/>
        <w:t>System.out.println("hello :)"+booking_date+getTT);</w:t>
        <w:br/>
        <w:tab/>
        <w:tab/>
        <w:br/>
        <w:tab/>
        <w:tab/>
        <w:t>List&lt;TimeSlots&gt; list = bookingsService.getTimeSlotsForDate(booking_date, getTT);</w:t>
        <w:br/>
        <w:tab/>
        <w:tab/>
        <w:br/>
        <w:tab/>
        <w:tab/>
        <w:t>if(list.isEmpty()) {</w:t>
        <w:br/>
        <w:tab/>
        <w:tab/>
        <w:tab/>
        <w:t>model.addAttribute("msg","All slots are empty!");</w:t>
        <w:br/>
        <w:tab/>
        <w:tab/>
        <w:tab/>
        <w:t>return "admin/viewSchedule::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"admin/viewSchedule:: resourceTT";</w:t>
        <w:br/>
        <w:tab/>
        <w:tab/>
        <w:t>}</w:t>
        <w:br/>
        <w:tab/>
        <w:t>}</w:t>
        <w:br/>
        <w:tab/>
        <w:br/>
        <w:tab/>
        <w:t>@RequestMapping(value="/getViewOptions",method=RequestMethod.POST)</w:t>
        <w:br/>
        <w:tab/>
        <w:t>public String getViewOptions(Model model,String dept,String rType,Integer minSeats) {</w:t>
        <w:br/>
        <w:tab/>
        <w:tab/>
        <w:br/>
        <w:tab/>
        <w:tab/>
        <w:t>if(minSeats==null) {</w:t>
        <w:br/>
        <w:tab/>
        <w:tab/>
        <w:tab/>
        <w:t>minSeats=0;</w:t>
        <w:br/>
        <w:tab/>
        <w:tab/>
        <w:t>}</w:t>
        <w:br/>
        <w:tab/>
        <w:tab/>
        <w:t>ArrayList&lt;Resource&gt; options = bookingsService.listResourcesByDepartmentAndRTypeAndMinSeats(dept, rType, minSeats);</w:t>
        <w:br/>
        <w:tab/>
        <w:tab/>
        <w:br/>
        <w:tab/>
        <w:tab/>
        <w:t>if(options.isEmpty()) {</w:t>
        <w:br/>
        <w:tab/>
        <w:tab/>
        <w:tab/>
        <w:t>model.addAttribute("err_msg","No suitable rooms/halls/classrooms were found.");</w:t>
        <w:br/>
        <w:tab/>
        <w:tab/>
        <w:tab/>
        <w:t>return "admin/viewSchedule:: messageDiv";</w:t>
        <w:br/>
        <w:tab/>
        <w:tab/>
        <w:t>}else {</w:t>
        <w:br/>
        <w:tab/>
        <w:tab/>
        <w:tab/>
        <w:t>model.addAttribute("options",options);</w:t>
        <w:br/>
        <w:tab/>
        <w:tab/>
        <w:tab/>
        <w:t>return "admin/viewSchedule:: resourceOptionsTable";</w:t>
        <w:br/>
        <w:tab/>
        <w:tab/>
        <w:t>}</w:t>
        <w:br/>
        <w:tab/>
        <w:t>}</w:t>
        <w:br/>
        <w:br/>
        <w:tab/>
        <w:br/>
        <w:t>}</w:t>
        <w:br/>
        <w:br/>
      </w:r>
    </w:p>
    <w:p>
      <w:pPr>
        <w:pStyle w:val="Heading1"/>
      </w:pPr>
      <w:r>
        <w:t>spring\resource\FacultyController.java</w:t>
      </w:r>
    </w:p>
    <w:p>
      <w:r>
        <w:t>package com.qrms.spring.resource;</w:t>
        <w:br/>
        <w:br/>
        <w:t>import java.sql.Date;</w:t>
        <w:br/>
        <w:t>import java.sql.Time;</w:t>
        <w:br/>
        <w:t>import java.time.LocalDate;</w:t>
        <w:br/>
        <w:t>import java.time.LocalDateTime;</w:t>
        <w:br/>
        <w:t>import java.time.format.DateTimeFormatter;</w:t>
        <w:br/>
        <w:t>import java.util.ArrayList;</w:t>
        <w:br/>
        <w:t>import java.util.List;</w:t>
        <w:br/>
        <w:br/>
        <w:t>import org.springframework.beans.factory.annotation.Autowired;</w:t>
        <w:br/>
        <w:t>import org.springframework.beans.factory.annotation.Value;</w:t>
        <w:br/>
        <w:t>import org.springframework.data.jpa.repository.Modifying;</w:t>
        <w:br/>
        <w:t>import org.springframework.security.core.context.SecurityContextHolder;</w:t>
        <w:br/>
        <w:t>import org.springframework.stereotype.Controller;</w:t>
        <w:br/>
        <w:t>import org.springframework.transaction.annotation.Transactional;</w:t>
        <w:br/>
        <w:t>import org.springframework.ui.Model;</w:t>
        <w:br/>
        <w:t>import org.springframework.web.bind.annotation.GetMapping;</w:t>
        <w:br/>
        <w:t>import org.springframework.web.bind.annotation.RequestBody;</w:t>
        <w:br/>
        <w:t>import org.springframework.web.bind.annotation.RequestMapping;</w:t>
        <w:br/>
        <w:t>import org.springframework.web.bind.annotation.RequestMethod;</w:t>
        <w:br/>
        <w:t>import org.springframework.web.bind.annotation.ResponseBody;</w:t>
        <w:br/>
        <w:t>import org.springframework.web.servlet.ModelAndView;</w:t>
        <w:br/>
        <w:br/>
        <w:t>import com.qrms.spring.model.FacultyPref;</w:t>
        <w:br/>
        <w:t>import com.qrms.spring.model.OpenFacultyPrefs;</w:t>
        <w:br/>
        <w:t>import com.qrms.spring.model.PracticalList;</w:t>
        <w:br/>
        <w:t>import com.qrms.spring.model.Resource;</w:t>
        <w:br/>
        <w:t>import com.qrms.spring.model.ResourceRequests;</w:t>
        <w:br/>
        <w:t>import com.qrms.spring.model.TimeSlots;</w:t>
        <w:br/>
        <w:t>import com.qrms.spring.model.TimeTable;</w:t>
        <w:br/>
        <w:t>import com.qrms.spring.model.Course;</w:t>
        <w:br/>
        <w:t>import com.qrms.spring.model.CourseList;</w:t>
        <w:br/>
        <w:t>import com.qrms.spring.model.CoursePrerequisites;</w:t>
        <w:br/>
        <w:t>import com.qrms.spring.model.Department;</w:t>
        <w:br/>
        <w:t>import com.qrms.spring.model.Electives;</w:t>
        <w:br/>
        <w:t>import com.qrms.spring.model.FacultyAcad;</w:t>
        <w:br/>
        <w:t>import com.qrms.spring.model.FacultyAllotedHours;</w:t>
        <w:br/>
        <w:t>import com.qrms.spring.model.Users;</w:t>
        <w:br/>
        <w:t>import com.qrms.spring.queryBeans.CourseAndElectives;</w:t>
        <w:br/>
        <w:t>import com.qrms.spring.queryBeans.FacPrefsList;</w:t>
        <w:br/>
        <w:t>import com.qrms.spring.queryBeans.FacultyAllocations;</w:t>
        <w:br/>
        <w:t>import com.qrms.spring.repository.CourseListRepository;</w:t>
        <w:br/>
        <w:t>import com.qrms.spring.repository.CoursePrerequisitesRepository;</w:t>
        <w:br/>
        <w:t>import com.qrms.spring.repository.CourseRepository;</w:t>
        <w:br/>
        <w:t>import com.qrms.spring.repository.ElectivesRepository;</w:t>
        <w:br/>
        <w:t>import com.qrms.spring.repository.FacultyPrefRepository;</w:t>
        <w:br/>
        <w:t>import com.qrms.spring.repository.OpenFacultyPrefsRepository;</w:t>
        <w:br/>
        <w:t>import com.qrms.spring.repository.PracticalListRepository;</w:t>
        <w:br/>
        <w:t>import com.qrms.spring.repository.ResourceRepository;</w:t>
        <w:br/>
        <w:t>import com.qrms.spring.repository.ResourceRequestsRepository;</w:t>
        <w:br/>
        <w:t>import com.qrms.spring.repository.TimeSlotsRepository;</w:t>
        <w:br/>
        <w:t>import com.qrms.spring.repository.TimeTableRepository;</w:t>
        <w:br/>
        <w:t>import com.qrms.spring.service.BookingsServiceImpl;</w:t>
        <w:br/>
        <w:t>import com.qrms.spring.service.EmailServiceImpl;</w:t>
        <w:br/>
        <w:t>import com.qrms.spring.repository.FacultyAcadRepository;</w:t>
        <w:br/>
        <w:t>import com.qrms.spring.repository.FacultyAllotedHoursRepository;</w:t>
        <w:br/>
        <w:br/>
        <w:br/>
        <w:t>@Controller</w:t>
        <w:br/>
        <w:t>@RequestMapping("/u/faculty")</w:t>
        <w:br/>
        <w:t>public class FacultyController {</w:t>
        <w:br/>
        <w:tab/>
        <w:br/>
        <w:tab/>
        <w:t>@Autowired</w:t>
        <w:br/>
        <w:tab/>
        <w:t>private FacultyPrefRepository facultyPrefRepository;</w:t>
        <w:br/>
        <w:tab/>
        <w:br/>
        <w:tab/>
        <w:t>@Autowired</w:t>
        <w:br/>
        <w:tab/>
        <w:t>private FacultyAcadRepository facultyAcadRepository;</w:t>
        <w:br/>
        <w:tab/>
        <w:br/>
        <w:tab/>
        <w:t>@Autowired</w:t>
        <w:br/>
        <w:tab/>
        <w:t>private ElectivesRepository electivesRepository;</w:t>
        <w:br/>
        <w:tab/>
        <w:br/>
        <w:tab/>
        <w:t>@Autowired</w:t>
        <w:br/>
        <w:tab/>
        <w:t>private CourseRepository courseRepository;</w:t>
        <w:br/>
        <w:tab/>
        <w:br/>
        <w:tab/>
        <w:t>@Autowired</w:t>
        <w:br/>
        <w:tab/>
        <w:t>private CoursePrerequisitesRepository coursePrerequisitesRepository;</w:t>
        <w:br/>
        <w:tab/>
        <w:br/>
        <w:tab/>
        <w:t>@Autowired</w:t>
        <w:br/>
        <w:tab/>
        <w:t>private BookingsServiceImpl bookingsService;</w:t>
        <w:br/>
        <w:tab/>
        <w:br/>
        <w:tab/>
        <w:t>@Autowired</w:t>
        <w:br/>
        <w:tab/>
        <w:t>private OpenFacultyPrefsRepository openFacultyPrefsRepository;</w:t>
        <w:br/>
        <w:br/>
        <w:tab/>
        <w:t>@Autowired</w:t>
        <w:br/>
        <w:tab/>
        <w:t>private EmailServiceImpl emailServiceImpl;</w:t>
        <w:br/>
        <w:tab/>
        <w:br/>
        <w:tab/>
        <w:t>@Autowired</w:t>
        <w:br/>
        <w:tab/>
        <w:t>private ResourceRepository resourceRepository;</w:t>
        <w:br/>
        <w:tab/>
        <w:br/>
        <w:tab/>
        <w:t>@Autowired</w:t>
        <w:br/>
        <w:tab/>
        <w:t>private ResourceRequestsRepository resourceRequestsRepository;</w:t>
        <w:br/>
        <w:tab/>
        <w:br/>
        <w:tab/>
        <w:t>@Autowired</w:t>
        <w:br/>
        <w:tab/>
        <w:t>private TimeSlotsRepository timeSlotsRepository;</w:t>
        <w:br/>
        <w:tab/>
        <w:br/>
        <w:tab/>
        <w:t>@Autowired</w:t>
        <w:br/>
        <w:tab/>
        <w:t>private TimeTableRepository timeTableRepository;</w:t>
        <w:br/>
        <w:tab/>
        <w:br/>
        <w:tab/>
        <w:t>@Autowired</w:t>
        <w:br/>
        <w:tab/>
        <w:t>private CourseListRepository courseListRepository;</w:t>
        <w:br/>
        <w:tab/>
        <w:br/>
        <w:tab/>
        <w:t>@Autowired</w:t>
        <w:br/>
        <w:tab/>
        <w:t>private PracticalListRepository practicalListRepository;</w:t>
        <w:br/>
        <w:tab/>
        <w:br/>
        <w:tab/>
        <w:t>@Autowired</w:t>
        <w:br/>
        <w:tab/>
        <w:t>private FacultyAllotedHoursRepository facultyAllotedHoursRepository;</w:t>
        <w:br/>
        <w:br/>
        <w:tab/>
        <w:t>@Value("${spring.mail.username}")</w:t>
        <w:br/>
        <w:tab/>
        <w:t>private String qrmsEmailId;</w:t>
        <w:br/>
        <w:tab/>
        <w:br/>
        <w:tab/>
        <w:t>@GetMapping("/home")</w:t>
        <w:br/>
        <w:tab/>
        <w:t>public ModelAndView facultyHome() {</w:t>
        <w:br/>
        <w:tab/>
        <w:tab/>
        <w:t>ModelAndView model = new ModelAndView();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br/>
        <w:tab/>
        <w:tab/>
        <w:t>FacultyAcad facultyProfile = facultyAcadRepository.findByUserName(userName);</w:t>
        <w:br/>
        <w:tab/>
        <w:tab/>
        <w:t>if(facultyProfile!=null)</w:t>
        <w:br/>
        <w:tab/>
        <w:tab/>
        <w:br/>
        <w:tab/>
        <w:tab/>
        <w:tab/>
        <w:t>{</w:t>
        <w:br/>
        <w:tab/>
        <w:tab/>
        <w:tab/>
        <w:tab/>
        <w:t>model.addObject("facultyProfile", facultyProfile);</w:t>
        <w:br/>
        <w:tab/>
        <w:tab/>
        <w:tab/>
        <w:tab/>
        <w:br/>
        <w:tab/>
        <w:tab/>
        <w:tab/>
        <w:tab/>
        <w:t>FacultyAllocations fa = new FacultyAllocations();</w:t>
        <w:br/>
        <w:tab/>
        <w:tab/>
        <w:tab/>
        <w:tab/>
        <w:br/>
        <w:tab/>
        <w:tab/>
        <w:tab/>
        <w:tab/>
        <w:t>FacultyAllotedHours fac = facultyAllotedHoursRepository.findByFacultyId(userName);</w:t>
        <w:br/>
        <w:tab/>
        <w:tab/>
        <w:tab/>
        <w:tab/>
        <w:br/>
        <w:tab/>
        <w:tab/>
        <w:tab/>
        <w:tab/>
        <w:t>if(fac!=null) {</w:t>
        <w:br/>
        <w:tab/>
        <w:tab/>
        <w:tab/>
        <w:tab/>
        <w:tab/>
        <w:t>List&lt;CourseList&gt; courses = courseListRepository.findByFacultyId(userName);</w:t>
        <w:br/>
        <w:tab/>
        <w:tab/>
        <w:tab/>
        <w:tab/>
        <w:tab/>
        <w:t>List&lt;PracticalList&gt; practicals = practicalListRepository.findByFacultyId(userName);</w:t>
        <w:br/>
        <w:tab/>
        <w:tab/>
        <w:tab/>
        <w:tab/>
        <w:tab/>
        <w:br/>
        <w:tab/>
        <w:tab/>
        <w:tab/>
        <w:tab/>
        <w:tab/>
        <w:t>List&lt;String&gt; courseNames = new ArrayList&lt;&gt;();</w:t>
        <w:br/>
        <w:tab/>
        <w:tab/>
        <w:tab/>
        <w:tab/>
        <w:tab/>
        <w:t>List&lt;String&gt; pracNames = new ArrayList&lt;&gt;();</w:t>
        <w:br/>
        <w:tab/>
        <w:tab/>
        <w:tab/>
        <w:tab/>
        <w:tab/>
        <w:br/>
        <w:tab/>
        <w:tab/>
        <w:tab/>
        <w:tab/>
        <w:tab/>
        <w:t>int facTheoryHours = 0;</w:t>
        <w:br/>
        <w:tab/>
        <w:tab/>
        <w:tab/>
        <w:tab/>
        <w:tab/>
        <w:t>for(CourseList c:courses) {</w:t>
        <w:br/>
        <w:tab/>
        <w:tab/>
        <w:tab/>
        <w:tab/>
        <w:tab/>
        <w:tab/>
        <w:t>facTheoryHours += c.getNoOfHours();</w:t>
        <w:br/>
        <w:tab/>
        <w:tab/>
        <w:tab/>
        <w:tab/>
        <w:tab/>
        <w:tab/>
        <w:t>Course tempc = courseRepository.findByCourseId(c.getCourseId());</w:t>
        <w:br/>
        <w:tab/>
        <w:tab/>
        <w:tab/>
        <w:tab/>
        <w:tab/>
        <w:tab/>
        <w:t>if(tempc!=null) {</w:t>
        <w:br/>
        <w:tab/>
        <w:tab/>
        <w:tab/>
        <w:tab/>
        <w:tab/>
        <w:tab/>
        <w:tab/>
        <w:t>courseNames.add(tempc.getCourseName());</w:t>
        <w:br/>
        <w:tab/>
        <w:tab/>
        <w:tab/>
        <w:tab/>
        <w:tab/>
        <w:tab/>
        <w:t>}</w:t>
        <w:br/>
        <w:tab/>
        <w:tab/>
        <w:tab/>
        <w:tab/>
        <w:tab/>
        <w:tab/>
        <w:t>else{</w:t>
        <w:br/>
        <w:tab/>
        <w:tab/>
        <w:tab/>
        <w:tab/>
        <w:tab/>
        <w:tab/>
        <w:tab/>
        <w:t>Electives tempe = electivesRepository.findByElectiveCourseId(c.getCourseId());</w:t>
        <w:br/>
        <w:tab/>
        <w:tab/>
        <w:tab/>
        <w:tab/>
        <w:tab/>
        <w:tab/>
        <w:tab/>
        <w:t>courseNames.add(tempe.getElectiveName());</w:t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ab/>
        <w:br/>
        <w:tab/>
        <w:tab/>
        <w:tab/>
        <w:tab/>
        <w:tab/>
        <w:t>int practicalTheoryHours = 0;</w:t>
        <w:br/>
        <w:tab/>
        <w:tab/>
        <w:tab/>
        <w:tab/>
        <w:tab/>
        <w:t>for(PracticalList p:practicals) {</w:t>
        <w:br/>
        <w:tab/>
        <w:tab/>
        <w:tab/>
        <w:tab/>
        <w:tab/>
        <w:tab/>
        <w:t>practicalTheoryHours += p.getNoOfHours();</w:t>
        <w:br/>
        <w:tab/>
        <w:tab/>
        <w:tab/>
        <w:tab/>
        <w:tab/>
        <w:tab/>
        <w:t>Course tempc = courseRepository.findByCourseId(p.getPracticalCourseId());</w:t>
        <w:br/>
        <w:tab/>
        <w:tab/>
        <w:tab/>
        <w:tab/>
        <w:tab/>
        <w:tab/>
        <w:t>System.out.println(p.getPracticalCourseId()+"   "+p.getTheoryCourseId());</w:t>
        <w:br/>
        <w:tab/>
        <w:tab/>
        <w:tab/>
        <w:tab/>
        <w:tab/>
        <w:tab/>
        <w:t>if(tempc!=null) {</w:t>
        <w:br/>
        <w:tab/>
        <w:tab/>
        <w:tab/>
        <w:tab/>
        <w:tab/>
        <w:tab/>
        <w:tab/>
        <w:t>pracNames.add(tempc.getCourseName());</w:t>
        <w:br/>
        <w:tab/>
        <w:tab/>
        <w:tab/>
        <w:tab/>
        <w:tab/>
        <w:tab/>
        <w:t>}</w:t>
        <w:br/>
        <w:tab/>
        <w:tab/>
        <w:tab/>
        <w:tab/>
        <w:tab/>
        <w:t>}</w:t>
        <w:br/>
        <w:tab/>
        <w:tab/>
        <w:tab/>
        <w:tab/>
        <w:tab/>
        <w:br/>
        <w:tab/>
        <w:tab/>
        <w:tab/>
        <w:tab/>
        <w:tab/>
        <w:t>fa.setAllotedLoad(fac.getAllotedHours());</w:t>
        <w:br/>
        <w:tab/>
        <w:tab/>
        <w:tab/>
        <w:tab/>
        <w:tab/>
        <w:t>fa.setFacultyId(fac.getFacultyId());</w:t>
        <w:br/>
        <w:tab/>
        <w:tab/>
        <w:tab/>
        <w:tab/>
        <w:tab/>
        <w:t>fa.setMaxLoad(fac.getMaxHours());</w:t>
        <w:br/>
        <w:tab/>
        <w:tab/>
        <w:tab/>
        <w:tab/>
        <w:tab/>
        <w:t>fa.setCourseAndDivs(courses);</w:t>
        <w:br/>
        <w:tab/>
        <w:tab/>
        <w:tab/>
        <w:tab/>
        <w:tab/>
        <w:t>fa.setPracticalsAndBatches(practicals);</w:t>
        <w:br/>
        <w:tab/>
        <w:tab/>
        <w:tab/>
        <w:tab/>
        <w:tab/>
        <w:t>fa.setPracticalHours(practicalTheoryHours);</w:t>
        <w:br/>
        <w:tab/>
        <w:tab/>
        <w:tab/>
        <w:tab/>
        <w:tab/>
        <w:t>fa.setTheoryHours(facTheoryHours);</w:t>
        <w:br/>
        <w:tab/>
        <w:tab/>
        <w:tab/>
        <w:tab/>
        <w:tab/>
        <w:t>fa.setPracticals(pracNames);</w:t>
        <w:br/>
        <w:tab/>
        <w:tab/>
        <w:tab/>
        <w:tab/>
        <w:tab/>
        <w:t>fa.setCourses(courseNames);</w:t>
        <w:br/>
        <w:tab/>
        <w:tab/>
        <w:tab/>
        <w:tab/>
        <w:tab/>
        <w:t>model.addObject("facultyAllocation", fa);</w:t>
        <w:br/>
        <w:tab/>
        <w:tab/>
        <w:tab/>
        <w:tab/>
        <w:t>}</w:t>
        <w:br/>
        <w:tab/>
        <w:tab/>
        <w:tab/>
        <w:tab/>
        <w:br/>
        <w:tab/>
        <w:tab/>
        <w:tab/>
        <w:t>}</w:t>
        <w:br/>
        <w:tab/>
        <w:tab/>
        <w:br/>
        <w:tab/>
        <w:tab/>
        <w:t>model.setViewName("/faculty/home");</w:t>
        <w:br/>
        <w:tab/>
        <w:tab/>
        <w:br/>
        <w:tab/>
        <w:tab/>
        <w:t>return model;</w:t>
        <w:br/>
        <w:tab/>
        <w:t>}</w:t>
        <w:br/>
        <w:tab/>
        <w:br/>
        <w:tab/>
        <w:t>@RequestMapping(value = "/givePreferenceChoice", method = RequestMethod.GET)</w:t>
        <w:br/>
        <w:tab/>
        <w:t>public ModelAndView facultyPref(String msg) {</w:t>
        <w:br/>
        <w:tab/>
        <w:tab/>
        <w:t>ModelAndView model = new ModelAndView();</w:t>
        <w:br/>
        <w:tab/>
        <w:tab/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br/>
        <w:tab/>
        <w:tab/>
        <w:t>FacultyAcad currUserAcad = facultyAcadRepository.findByUserName(userName);</w:t>
        <w:br/>
        <w:tab/>
        <w:tab/>
        <w:br/>
        <w:tab/>
        <w:tab/>
        <w:t>OpenFacultyPrefs ofp = openFacultyPrefsRepository.findByDeptId(currUserAcad.getDepartment().getDeptId());</w:t>
        <w:br/>
        <w:br/>
        <w:tab/>
        <w:tab/>
        <w:t>if(ofp==null) {</w:t>
        <w:br/>
        <w:tab/>
        <w:tab/>
        <w:tab/>
        <w:t>model.addObject("err_msg_1","Preference forms are closed for "+currUserAcad.getDepartment().getDeptName());</w:t>
        <w:br/>
        <w:tab/>
        <w:tab/>
        <w:tab/>
        <w:t>model.setViewName("/faculty/facultyPref");</w:t>
        <w:br/>
        <w:tab/>
        <w:tab/>
        <w:tab/>
        <w:t>return model;</w:t>
        <w:br/>
        <w:tab/>
        <w:tab/>
        <w:t>}</w:t>
        <w:br/>
        <w:tab/>
        <w:tab/>
        <w:t>ArrayList &lt;FacultyPref&gt; facultyPrefs = facultyPrefRepository.findByUserName(currUserAcad.getUserName());</w:t>
        <w:br/>
        <w:tab/>
        <w:tab/>
        <w:t xml:space="preserve">if(facultyPrefs.size()!=0) </w:t>
        <w:br/>
        <w:tab/>
        <w:tab/>
        <w:t>{</w:t>
        <w:br/>
        <w:tab/>
        <w:tab/>
        <w:tab/>
        <w:t>model.addObject("err_msg_1","You have already submitted your preferences. Please wait until allocation process takes place.");</w:t>
        <w:br/>
        <w:tab/>
        <w:tab/>
        <w:t>}</w:t>
        <w:br/>
        <w:tab/>
        <w:tab/>
        <w:t>model.addObject("semType",ofp.getSemType());</w:t>
        <w:br/>
        <w:tab/>
        <w:tab/>
        <w:t>model.setViewName("/faculty/facultyPref");</w:t>
        <w:br/>
        <w:tab/>
        <w:tab/>
        <w:t>return model;</w:t>
        <w:br/>
        <w:tab/>
        <w:t>}</w:t>
        <w:br/>
        <w:tab/>
        <w:br/>
        <w:tab/>
        <w:t>@RequestMapping(value = "/getFacPrefForm", method = RequestMethod.GET)</w:t>
        <w:br/>
        <w:tab/>
        <w:t>public String getFacPrefForm(Model model, String year) {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br/>
        <w:tab/>
        <w:tab/>
        <w:t>FacultyAcad currUserAcad = facultyAcadRepository.findByUserName(userName);</w:t>
        <w:br/>
        <w:tab/>
        <w:tab/>
        <w:br/>
        <w:tab/>
        <w:tab/>
        <w:t>//ArrayList &lt;FacultyPref&gt; facultyPrefs = facultyPrefRepository.findByUserNameAndYear(currUserAcad.getUserName(),year);</w:t>
        <w:br/>
        <w:tab/>
        <w:tab/>
        <w:t>OpenFacultyPrefs ofp = openFacultyPrefsRepository.findByDeptId(currUserAcad.getDepartment().getDeptId());</w:t>
        <w:br/>
        <w:tab/>
        <w:tab/>
        <w:t>System.out.println(ofp.getSemType());</w:t>
        <w:br/>
        <w:tab/>
        <w:tab/>
        <w:t>ArrayList&lt;CourseAndElectives&gt; resultSet = new ArrayList&lt;CourseAndElectives&gt;() ;</w:t>
        <w:br/>
        <w:tab/>
        <w:tab/>
        <w:t>ArrayList&lt;Course&gt; regCourses,elCourses;</w:t>
        <w:br/>
        <w:tab/>
        <w:tab/>
        <w:t>if(ofp.getSemType() == 0) {</w:t>
        <w:br/>
        <w:tab/>
        <w:tab/>
        <w:tab/>
        <w:t>regCourses = courseRepository.findEvenSemCoursesAndCourseTypeRegAndIsTheoryAndDepartmentAndCourseYear(currUserAcad.getDepartment(),year);</w:t>
        <w:br/>
        <w:tab/>
        <w:tab/>
        <w:tab/>
        <w:t>elCourses = courseRepository.findEvenSemCoursesAndCourseTypeNotRegAndIsTheoryAndDepartmentAndCourseYear(currUserAcad.getDepartment(),year);</w:t>
        <w:br/>
        <w:tab/>
        <w:tab/>
        <w:tab/>
        <w:tab/>
        <w:br/>
        <w:tab/>
        <w:tab/>
        <w:t>}else {</w:t>
        <w:br/>
        <w:tab/>
        <w:tab/>
        <w:tab/>
        <w:t>regCourses = courseRepository.findOddSemCoursesAndCourseTypeRegAndIsTheoryAndDepartmentAndCourseYear(currUserAcad.getDepartment(),year);</w:t>
        <w:br/>
        <w:tab/>
        <w:tab/>
        <w:tab/>
        <w:t>elCourses = courseRepository.findOddSemCoursesAndCourseTypeNotRegAndIsTheoryAndDepartmentAndCourseYear(currUserAcad.getDepartment(),year);</w:t>
        <w:br/>
        <w:tab/>
        <w:tab/>
        <w:tab/>
        <w:tab/>
        <w:br/>
        <w:tab/>
        <w:tab/>
        <w:t>}</w:t>
        <w:br/>
        <w:tab/>
        <w:tab/>
        <w:t>//change later when admin gives current Sem input</w:t>
        <w:br/>
        <w:tab/>
        <w:tab/>
        <w:br/>
        <w:tab/>
        <w:tab/>
        <w:t>if(regCourses.isEmpty() &amp;&amp; elCourses.isEmpty())</w:t>
        <w:br/>
        <w:tab/>
        <w:tab/>
        <w:t>{</w:t>
        <w:br/>
        <w:tab/>
        <w:tab/>
        <w:tab/>
        <w:t>model.addAttribute("err_msg","No courses found for the selected year");</w:t>
        <w:br/>
        <w:tab/>
        <w:tab/>
        <w:tab/>
        <w:t>return "faculty/facultyPref :: messageDiv";</w:t>
        <w:br/>
        <w:tab/>
        <w:tab/>
        <w:t>}</w:t>
        <w:br/>
        <w:tab/>
        <w:tab/>
        <w:t>else {</w:t>
        <w:br/>
        <w:tab/>
        <w:tab/>
        <w:tab/>
        <w:t>for(Course elCourse: elCourses) {</w:t>
        <w:br/>
        <w:tab/>
        <w:tab/>
        <w:tab/>
        <w:tab/>
        <w:t>ArrayList&lt;Electives&gt; electives = electivesRepository.findByCourse(elCourse);</w:t>
        <w:br/>
        <w:tab/>
        <w:tab/>
        <w:tab/>
        <w:tab/>
        <w:br/>
        <w:tab/>
        <w:tab/>
        <w:tab/>
        <w:tab/>
        <w:t>for(Electives el: electives) {</w:t>
        <w:br/>
        <w:tab/>
        <w:tab/>
        <w:tab/>
        <w:tab/>
        <w:tab/>
        <w:t>CoursePrerequisites cp = coursePrerequisitesRepository.findByCourseId(el.getElectiveCourseId());</w:t>
        <w:br/>
        <w:tab/>
        <w:tab/>
        <w:tab/>
        <w:tab/>
        <w:tab/>
        <w:t>CourseAndElectives ce = new CourseAndElectives();</w:t>
        <w:br/>
        <w:br/>
        <w:tab/>
        <w:tab/>
        <w:tab/>
        <w:tab/>
        <w:tab/>
        <w:t>if(cp == null) {</w:t>
        <w:br/>
        <w:tab/>
        <w:tab/>
        <w:tab/>
        <w:tab/>
        <w:tab/>
        <w:tab/>
        <w:t>ce.setPreReq1("NA");</w:t>
        <w:br/>
        <w:tab/>
        <w:tab/>
        <w:tab/>
        <w:tab/>
        <w:tab/>
        <w:tab/>
        <w:t>ce.setPreReq2("NA");</w:t>
        <w:br/>
        <w:tab/>
        <w:tab/>
        <w:tab/>
        <w:tab/>
        <w:tab/>
        <w:t>}</w:t>
        <w:br/>
        <w:tab/>
        <w:tab/>
        <w:tab/>
        <w:tab/>
        <w:tab/>
        <w:t>else {</w:t>
        <w:br/>
        <w:tab/>
        <w:tab/>
        <w:tab/>
        <w:tab/>
        <w:tab/>
        <w:tab/>
        <w:t>String prereq1,prereq2;</w:t>
        <w:br/>
        <w:tab/>
        <w:tab/>
        <w:tab/>
        <w:tab/>
        <w:tab/>
        <w:tab/>
        <w:br/>
        <w:tab/>
        <w:tab/>
        <w:tab/>
        <w:tab/>
        <w:tab/>
        <w:tab/>
        <w:t>if(cp.getIsPrereq1Elective() == 1)</w:t>
        <w:br/>
        <w:tab/>
        <w:tab/>
        <w:tab/>
        <w:tab/>
        <w:tab/>
        <w:tab/>
        <w:tab/>
        <w:t>prereq1 = electivesRepository.findByElectiveCourseId(cp.getPrerequisiteNo1()).getElectiveName();</w:t>
        <w:tab/>
        <w:tab/>
        <w:tab/>
        <w:tab/>
        <w:br/>
        <w:tab/>
        <w:tab/>
        <w:tab/>
        <w:tab/>
        <w:tab/>
        <w:tab/>
        <w:t>else if(cp.getIsPrereq1Elective() == 0)</w:t>
        <w:br/>
        <w:tab/>
        <w:tab/>
        <w:tab/>
        <w:tab/>
        <w:tab/>
        <w:tab/>
        <w:tab/>
        <w:t>prereq1 = courseRepository.findByCourseId(cp.getPrerequisiteNo1()).getCourseName();</w:t>
        <w:br/>
        <w:tab/>
        <w:tab/>
        <w:tab/>
        <w:tab/>
        <w:tab/>
        <w:tab/>
        <w:t>else</w:t>
        <w:br/>
        <w:tab/>
        <w:tab/>
        <w:tab/>
        <w:tab/>
        <w:tab/>
        <w:tab/>
        <w:tab/>
        <w:t>prereq1 = "NA";</w:t>
        <w:tab/>
        <w:br/>
        <w:tab/>
        <w:tab/>
        <w:tab/>
        <w:tab/>
        <w:tab/>
        <w:tab/>
        <w:br/>
        <w:tab/>
        <w:tab/>
        <w:tab/>
        <w:tab/>
        <w:tab/>
        <w:tab/>
        <w:t>if(cp.getIsPrereq2Elective() == 1)</w:t>
        <w:br/>
        <w:tab/>
        <w:tab/>
        <w:tab/>
        <w:tab/>
        <w:tab/>
        <w:tab/>
        <w:tab/>
        <w:t>prereq2 = electivesRepository.findByElectiveCourseId(cp.getPrerequisiteNo2()).getElectiveName();</w:t>
        <w:tab/>
        <w:tab/>
        <w:tab/>
        <w:tab/>
        <w:br/>
        <w:tab/>
        <w:tab/>
        <w:tab/>
        <w:tab/>
        <w:tab/>
        <w:tab/>
        <w:t>else if(cp.getIsPrereq2Elective() == 0)</w:t>
        <w:br/>
        <w:tab/>
        <w:tab/>
        <w:tab/>
        <w:tab/>
        <w:tab/>
        <w:tab/>
        <w:tab/>
        <w:t>prereq2 = courseRepository.findByCourseId(cp.getPrerequisiteNo2()).getCourseName();</w:t>
        <w:br/>
        <w:tab/>
        <w:tab/>
        <w:tab/>
        <w:tab/>
        <w:tab/>
        <w:tab/>
        <w:t>else</w:t>
        <w:br/>
        <w:tab/>
        <w:tab/>
        <w:tab/>
        <w:tab/>
        <w:tab/>
        <w:tab/>
        <w:tab/>
        <w:t>prereq2="NA";</w:t>
        <w:br/>
        <w:tab/>
        <w:tab/>
        <w:tab/>
        <w:tab/>
        <w:tab/>
        <w:br/>
        <w:tab/>
        <w:tab/>
        <w:tab/>
        <w:tab/>
        <w:tab/>
        <w:tab/>
        <w:t>ce.setPreReq1(prereq1);</w:t>
        <w:br/>
        <w:tab/>
        <w:tab/>
        <w:tab/>
        <w:tab/>
        <w:tab/>
        <w:tab/>
        <w:t>ce.setPreReq2(prereq2);</w:t>
        <w:tab/>
        <w:tab/>
        <w:tab/>
        <w:tab/>
        <w:tab/>
        <w:tab/>
        <w:br/>
        <w:tab/>
        <w:tab/>
        <w:tab/>
        <w:tab/>
        <w:tab/>
        <w:t>}</w:t>
        <w:br/>
        <w:tab/>
        <w:tab/>
        <w:tab/>
        <w:tab/>
        <w:tab/>
        <w:br/>
        <w:tab/>
        <w:tab/>
        <w:tab/>
        <w:tab/>
        <w:tab/>
        <w:t>ce.setCourse(elCourse);</w:t>
        <w:br/>
        <w:tab/>
        <w:tab/>
        <w:tab/>
        <w:tab/>
        <w:tab/>
        <w:t>ce.setElective(el);</w:t>
        <w:br/>
        <w:tab/>
        <w:tab/>
        <w:tab/>
        <w:tab/>
        <w:tab/>
        <w:tab/>
        <w:tab/>
        <w:br/>
        <w:tab/>
        <w:tab/>
        <w:tab/>
        <w:tab/>
        <w:tab/>
        <w:t>resultSet.add(ce);</w:t>
        <w:br/>
        <w:tab/>
        <w:tab/>
        <w:tab/>
        <w:tab/>
        <w:tab/>
        <w:br/>
        <w:tab/>
        <w:tab/>
        <w:tab/>
        <w:tab/>
        <w:t>}</w:t>
        <w:tab/>
        <w:tab/>
        <w:tab/>
        <w:tab/>
        <w:br/>
        <w:tab/>
        <w:tab/>
        <w:tab/>
        <w:t>}</w:t>
        <w:br/>
        <w:tab/>
        <w:tab/>
        <w:tab/>
        <w:t>for(Course regCourse: regCourses) {</w:t>
        <w:br/>
        <w:tab/>
        <w:tab/>
        <w:tab/>
        <w:tab/>
        <w:t>CourseAndElectives ce = new CourseAndElectives();</w:t>
        <w:br/>
        <w:tab/>
        <w:tab/>
        <w:tab/>
        <w:tab/>
        <w:t>CoursePrerequisites cp = coursePrerequisitesRepository.findByCourseId(regCourse.getCourseId());</w:t>
        <w:br/>
        <w:tab/>
        <w:tab/>
        <w:tab/>
        <w:tab/>
        <w:t>if(cp == null) {</w:t>
        <w:br/>
        <w:tab/>
        <w:tab/>
        <w:tab/>
        <w:tab/>
        <w:tab/>
        <w:t>ce.setPreReq1("NA");</w:t>
        <w:br/>
        <w:tab/>
        <w:tab/>
        <w:tab/>
        <w:tab/>
        <w:tab/>
        <w:t>ce.setPreReq2("NA");</w:t>
        <w:br/>
        <w:tab/>
        <w:tab/>
        <w:tab/>
        <w:tab/>
        <w:t>}</w:t>
        <w:br/>
        <w:tab/>
        <w:tab/>
        <w:tab/>
        <w:tab/>
        <w:t>else {</w:t>
        <w:br/>
        <w:tab/>
        <w:tab/>
        <w:tab/>
        <w:tab/>
        <w:tab/>
        <w:t>String prereq1,prereq2;</w:t>
        <w:br/>
        <w:tab/>
        <w:tab/>
        <w:tab/>
        <w:tab/>
        <w:tab/>
        <w:br/>
        <w:tab/>
        <w:tab/>
        <w:tab/>
        <w:tab/>
        <w:tab/>
        <w:t>if(cp.getIsPrereq1Elective() == 1)</w:t>
        <w:br/>
        <w:tab/>
        <w:tab/>
        <w:tab/>
        <w:tab/>
        <w:tab/>
        <w:tab/>
        <w:t>prereq1 = electivesRepository.findByElectiveCourseId(cp.getPrerequisiteNo1()).getElectiveName();</w:t>
        <w:tab/>
        <w:tab/>
        <w:tab/>
        <w:tab/>
        <w:br/>
        <w:tab/>
        <w:tab/>
        <w:tab/>
        <w:tab/>
        <w:tab/>
        <w:t>else if(cp.getIsPrereq1Elective() == 0)</w:t>
        <w:br/>
        <w:tab/>
        <w:tab/>
        <w:tab/>
        <w:tab/>
        <w:tab/>
        <w:tab/>
        <w:t>prereq1 = courseRepository.findByCourseId(cp.getPrerequisiteNo1()).getCourseName();</w:t>
        <w:br/>
        <w:tab/>
        <w:tab/>
        <w:tab/>
        <w:tab/>
        <w:tab/>
        <w:t>else</w:t>
        <w:br/>
        <w:tab/>
        <w:tab/>
        <w:tab/>
        <w:tab/>
        <w:tab/>
        <w:tab/>
        <w:t>prereq1="NA";</w:t>
        <w:br/>
        <w:tab/>
        <w:tab/>
        <w:tab/>
        <w:tab/>
        <w:tab/>
        <w:t>if(cp.getIsPrereq2Elective() == 1)</w:t>
        <w:br/>
        <w:tab/>
        <w:tab/>
        <w:tab/>
        <w:tab/>
        <w:tab/>
        <w:tab/>
        <w:t>prereq2 = electivesRepository.findByElectiveCourseId(cp.getPrerequisiteNo2()).getElectiveName();</w:t>
        <w:tab/>
        <w:tab/>
        <w:tab/>
        <w:tab/>
        <w:br/>
        <w:tab/>
        <w:tab/>
        <w:tab/>
        <w:tab/>
        <w:tab/>
        <w:t>else if(cp.getIsPrereq2Elective() == 0)</w:t>
        <w:br/>
        <w:tab/>
        <w:tab/>
        <w:tab/>
        <w:tab/>
        <w:tab/>
        <w:tab/>
        <w:t>prereq2 = courseRepository.findByCourseId(cp.getPrerequisiteNo2()).getCourseName();</w:t>
        <w:tab/>
        <w:br/>
        <w:tab/>
        <w:tab/>
        <w:tab/>
        <w:tab/>
        <w:tab/>
        <w:t>else</w:t>
        <w:br/>
        <w:tab/>
        <w:tab/>
        <w:tab/>
        <w:tab/>
        <w:tab/>
        <w:tab/>
        <w:t>prereq2="NA";</w:t>
        <w:br/>
        <w:tab/>
        <w:tab/>
        <w:tab/>
        <w:tab/>
        <w:tab/>
        <w:br/>
        <w:tab/>
        <w:tab/>
        <w:tab/>
        <w:tab/>
        <w:tab/>
        <w:t>ce.setPreReq1(prereq1);</w:t>
        <w:br/>
        <w:tab/>
        <w:tab/>
        <w:tab/>
        <w:tab/>
        <w:tab/>
        <w:t>ce.setPreReq2(prereq2);</w:t>
        <w:tab/>
        <w:tab/>
        <w:tab/>
        <w:tab/>
        <w:tab/>
        <w:tab/>
        <w:br/>
        <w:tab/>
        <w:tab/>
        <w:tab/>
        <w:tab/>
        <w:t>}</w:t>
        <w:br/>
        <w:tab/>
        <w:tab/>
        <w:tab/>
        <w:tab/>
        <w:t>ce.setCourse(regCourse);</w:t>
        <w:tab/>
        <w:tab/>
        <w:tab/>
        <w:br/>
        <w:tab/>
        <w:tab/>
        <w:tab/>
        <w:tab/>
        <w:t>resultSet.add(ce);</w:t>
        <w:tab/>
        <w:tab/>
        <w:tab/>
        <w:tab/>
        <w:br/>
        <w:tab/>
        <w:tab/>
        <w:tab/>
        <w:t>}</w:t>
        <w:br/>
        <w:tab/>
        <w:tab/>
        <w:t>}</w:t>
        <w:br/>
        <w:tab/>
        <w:tab/>
        <w:t>model.addAttribute("resultSet",resultSet);</w:t>
        <w:br/>
        <w:tab/>
        <w:tab/>
        <w:t>return "faculty/facultyPref :: selectPreferenceFragment";</w:t>
        <w:br/>
        <w:tab/>
        <w:t>}</w:t>
        <w:br/>
        <w:tab/>
        <w:br/>
        <w:tab/>
        <w:t>@ResponseBody</w:t>
        <w:br/>
        <w:tab/>
        <w:t>@RequestMapping(value = "/givePreference", method = RequestMethod.GET)</w:t>
        <w:br/>
        <w:tab/>
        <w:t>public String givePreference(Model model, String selectPref, int courseExp, int prereq1Exp, int prereq2Exp) {</w:t>
        <w:br/>
        <w:tab/>
        <w:tab/>
        <w:t>return selectPref;</w:t>
        <w:br/>
        <w:tab/>
        <w:t>}</w:t>
        <w:br/>
        <w:tab/>
        <w:br/>
        <w:tab/>
        <w:t>//--------------------------------------------------------------------------------------</w:t>
        <w:br/>
        <w:tab/>
        <w:t>//MODIFY THIS</w:t>
        <w:br/>
        <w:tab/>
        <w:t>//--------------------------------------------------------------------------------------</w:t>
        <w:br/>
        <w:tab/>
        <w:t>@ResponseBody</w:t>
        <w:br/>
        <w:tab/>
        <w:t>@RequestMapping(value = "/setFacPrefs", method = RequestMethod.POST)</w:t>
        <w:br/>
        <w:tab/>
        <w:t>public String setFacPreferences(Model model, @RequestBody FacPrefsList facultyPrefs ) {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br/>
        <w:tab/>
        <w:tab/>
        <w:t>List&lt;FacultyPref&gt; prefArray = facultyPrefs.getFacultyPrefs();</w:t>
        <w:br/>
        <w:tab/>
        <w:tab/>
        <w:br/>
        <w:tab/>
        <w:tab/>
        <w:t>for(FacultyPref fp : prefArray) {</w:t>
        <w:br/>
        <w:tab/>
        <w:tab/>
        <w:tab/>
        <w:t>fp.setUserName(userName);</w:t>
        <w:br/>
        <w:tab/>
        <w:tab/>
        <w:tab/>
        <w:br/>
        <w:tab/>
        <w:tab/>
        <w:tab/>
        <w:t>Course c = courseRepository.findByCourseId(fp.getCourseId());</w:t>
        <w:br/>
        <w:tab/>
        <w:tab/>
        <w:tab/>
        <w:t>if(c==null)</w:t>
        <w:br/>
        <w:tab/>
        <w:tab/>
        <w:tab/>
        <w:t>{</w:t>
        <w:br/>
        <w:tab/>
        <w:tab/>
        <w:tab/>
        <w:tab/>
        <w:t>fp.setElectiveId(fp.getCourseId());</w:t>
        <w:br/>
        <w:tab/>
        <w:tab/>
        <w:tab/>
        <w:tab/>
        <w:t>fp.setCourseId(null);</w:t>
        <w:br/>
        <w:tab/>
        <w:tab/>
        <w:tab/>
        <w:t>}</w:t>
        <w:br/>
        <w:tab/>
        <w:tab/>
        <w:tab/>
        <w:t>else</w:t>
        <w:br/>
        <w:tab/>
        <w:tab/>
        <w:tab/>
        <w:t>{</w:t>
        <w:br/>
        <w:tab/>
        <w:tab/>
        <w:tab/>
        <w:tab/>
        <w:t>fp.setElectiveId(null);</w:t>
        <w:br/>
        <w:tab/>
        <w:tab/>
        <w:tab/>
        <w:t>}</w:t>
        <w:br/>
        <w:tab/>
        <w:tab/>
        <w:tab/>
        <w:t>facultyPrefRepository.save(fp);</w:t>
        <w:br/>
        <w:tab/>
        <w:tab/>
        <w:t>}</w:t>
        <w:br/>
        <w:tab/>
        <w:tab/>
        <w:br/>
        <w:tab/>
        <w:tab/>
        <w:t>return "success";</w:t>
        <w:br/>
        <w:tab/>
        <w:tab/>
        <w:br/>
        <w:tab/>
        <w:t>}</w:t>
        <w:br/>
        <w:tab/>
        <w:br/>
        <w:tab/>
        <w:t>/*</w:t>
        <w:br/>
        <w:tab/>
        <w:t>@RequestMapping(value = "/getFacultyPrefs", method = RequestMethod.GET)</w:t>
        <w:br/>
        <w:tab/>
        <w:t>public ModelAndView studentPref(String year) {</w:t>
        <w:br/>
        <w:tab/>
        <w:tab/>
        <w:t>ModelAndView model = new ModelAndView();</w:t>
        <w:br/>
        <w:tab/>
        <w:tab/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System.out.println(userName);</w:t>
        <w:br/>
        <w:tab/>
        <w:tab/>
        <w:br/>
        <w:tab/>
        <w:tab/>
        <w:t>FacultyAcad currUserAcad = facultyAcadRepository.findByUserName(userName);</w:t>
        <w:br/>
        <w:tab/>
        <w:tab/>
        <w:br/>
        <w:tab/>
        <w:tab/>
        <w:t>ArrayList &lt;StudentPref&gt; facultyPrefs = facultyPrefRepository.findByUserNameAndYear(currUserAcad.getUserName(),year);</w:t>
        <w:br/>
        <w:tab/>
        <w:tab/>
        <w:t xml:space="preserve">if(facultyPrefs.size()!=0) </w:t>
        <w:br/>
        <w:tab/>
        <w:tab/>
        <w:tab/>
        <w:t>return facultyPref("Your preferences for chosen elective have been recorded already!");</w:t>
        <w:br/>
        <w:tab/>
        <w:tab/>
        <w:t>else {</w:t>
        <w:br/>
        <w:tab/>
        <w:tab/>
        <w:tab/>
        <w:t>ArrayList&lt;Course&gt; chosen_year_courses = courseRepository.findByCourseYear(year);</w:t>
        <w:br/>
        <w:t>//</w:t>
        <w:tab/>
        <w:tab/>
        <w:tab/>
        <w:t xml:space="preserve">ArrayList&lt;Electives&gt; electiveList = electivesRepository.findByCourse(chosen_year); </w:t>
        <w:br/>
        <w:t>//</w:t>
        <w:tab/>
        <w:tab/>
        <w:tab/>
        <w:t>if(electiveList.size()==0) {</w:t>
        <w:br/>
        <w:t>//</w:t>
        <w:tab/>
        <w:tab/>
        <w:tab/>
        <w:tab/>
        <w:t>System.out.println("No courses exist");</w:t>
        <w:br/>
        <w:t>//</w:t>
        <w:tab/>
        <w:tab/>
        <w:tab/>
        <w:tab/>
        <w:t>String msg = "Please choose other elective-id!";</w:t>
        <w:br/>
        <w:t>//</w:t>
        <w:tab/>
        <w:tab/>
        <w:tab/>
        <w:tab/>
        <w:t>return getElectiveId(msg);</w:t>
        <w:br/>
        <w:t>//</w:t>
        <w:tab/>
        <w:tab/>
        <w:tab/>
        <w:t>}</w:t>
        <w:br/>
        <w:tab/>
        <w:tab/>
        <w:br/>
        <w:t>//</w:t>
        <w:tab/>
        <w:tab/>
        <w:tab/>
        <w:t>ArrayList&lt;Course&gt; elective_ids = courseRepository.findByCourseSemAndCourseYearAndCourseTypeNotAndDepartmentAndIsTheoryAndStudAllocFlag(currUserAcad.getSem(),currUserAcad.getYear(),'R',currUserAcad.getDepartment(),1,1);</w:t>
        <w:br/>
        <w:t>//</w:t>
        <w:tab/>
        <w:tab/>
        <w:tab/>
        <w:t>model.addObject("chosen_course_name",chosen_course.getCourseName());</w:t>
        <w:br/>
        <w:t>//</w:t>
        <w:tab/>
        <w:tab/>
        <w:tab/>
        <w:t>model.addObject("chosen_course_id",chosen_course.getCourseId());</w:t>
        <w:br/>
        <w:t>//</w:t>
        <w:tab/>
        <w:tab/>
        <w:tab/>
        <w:t>model.addObject("elective_ids",elective_ids);</w:t>
        <w:br/>
        <w:t>//</w:t>
        <w:tab/>
        <w:tab/>
        <w:tab/>
        <w:t>model.addObject("studentPref",new StudentPref());</w:t>
        <w:br/>
        <w:t>//</w:t>
        <w:tab/>
        <w:tab/>
        <w:tab/>
        <w:t>model.addObject("courseList", electiveList);</w:t>
        <w:br/>
        <w:t>//</w:t>
        <w:tab/>
        <w:tab/>
        <w:tab/>
        <w:t>model.setViewName("student/studentPref");</w:t>
        <w:br/>
        <w:tab/>
        <w:tab/>
        <w:tab/>
        <w:t>return model;</w:t>
        <w:br/>
        <w:tab/>
        <w:tab/>
        <w:t>}</w:t>
        <w:br/>
        <w:tab/>
        <w:tab/>
        <w:br/>
        <w:tab/>
        <w:tab/>
        <w:br/>
        <w:tab/>
        <w:t>}*/</w:t>
        <w:br/>
        <w:tab/>
        <w:br/>
        <w:tab/>
        <w:br/>
        <w:tab/>
        <w:t>@RequestMapping(value="/bookings",method=RequestMethod.GET)</w:t>
        <w:br/>
        <w:tab/>
        <w:t>public ModelAndView getRequirements() {</w:t>
        <w:br/>
        <w:tab/>
        <w:tab/>
        <w:t>ModelAndView model = new ModelAndView();</w:t>
        <w:br/>
        <w:tab/>
        <w:tab/>
        <w:t>model.setViewName("/faculty/bookings");</w:t>
        <w:br/>
        <w:tab/>
        <w:tab/>
        <w:t>ArrayList&lt;Department&gt; depts = bookingsService.listDepartments();</w:t>
        <w:br/>
        <w:tab/>
        <w:tab/>
        <w:t>model.addObject("departments", depts);</w:t>
        <w:br/>
        <w:tab/>
        <w:tab/>
        <w:t>return model;</w:t>
        <w:br/>
        <w:tab/>
        <w:t>}</w:t>
        <w:br/>
        <w:tab/>
        <w:br/>
        <w:tab/>
        <w:t>@RequestMapping(value="/getOptions",method=RequestMethod.POST)</w:t>
        <w:br/>
        <w:tab/>
        <w:t>public String setRequirements(Model model,String dept,String rType,Integer minSeats) {</w:t>
        <w:br/>
        <w:tab/>
        <w:tab/>
        <w:br/>
        <w:tab/>
        <w:tab/>
        <w:t>if(minSeats==null) {</w:t>
        <w:br/>
        <w:tab/>
        <w:tab/>
        <w:tab/>
        <w:t>minSeats=0;</w:t>
        <w:br/>
        <w:tab/>
        <w:tab/>
        <w:t>}</w:t>
        <w:br/>
        <w:tab/>
        <w:tab/>
        <w:t>ArrayList&lt;Resource&gt; options = bookingsService.listResourcesByDepartmentAndRTypeAndMinSeats(dept, rType, minSeats);</w:t>
        <w:br/>
        <w:tab/>
        <w:tab/>
        <w:br/>
        <w:tab/>
        <w:tab/>
        <w:t>if(options.isEmpty()) {</w:t>
        <w:br/>
        <w:tab/>
        <w:tab/>
        <w:tab/>
        <w:t>model.addAttribute("err_msg","No suitable rooms/halls/classrooms were found.");</w:t>
        <w:br/>
        <w:tab/>
        <w:tab/>
        <w:tab/>
        <w:t>return "faculty/bookings:: messageDiv";</w:t>
        <w:br/>
        <w:tab/>
        <w:tab/>
        <w:t>}</w:t>
        <w:br/>
        <w:tab/>
        <w:tab/>
        <w:t>else {</w:t>
        <w:br/>
        <w:tab/>
        <w:tab/>
        <w:tab/>
        <w:t>model.addAttribute("options",options);</w:t>
        <w:br/>
        <w:tab/>
        <w:tab/>
        <w:tab/>
        <w:t>return "faculty/bookings:: resourceOptionsTable";</w:t>
        <w:br/>
        <w:tab/>
        <w:tab/>
        <w:t>}</w:t>
        <w:br/>
        <w:tab/>
        <w:t>}</w:t>
        <w:br/>
        <w:tab/>
        <w:br/>
        <w:tab/>
        <w:t>@RequestMapping(value="/getTTForResource", method=RequestMethod.GET)</w:t>
        <w:br/>
        <w:tab/>
        <w:t>public String getTTForResource(Model model,String getTT,String cur_date){</w:t>
        <w:br/>
        <w:tab/>
        <w:tab/>
        <w:br/>
        <w:tab/>
        <w:tab/>
        <w:t>List&lt;TimeSlots&gt; list = bookingsService.getTimeSlotsForDate(cur_date, getTT);</w:t>
        <w:br/>
        <w:tab/>
        <w:tab/>
        <w:br/>
        <w:tab/>
        <w:tab/>
        <w:t>if(list.size()==0) {</w:t>
        <w:br/>
        <w:tab/>
        <w:tab/>
        <w:tab/>
        <w:t>model.addAttribute("msg","All slots are empty!");</w:t>
        <w:br/>
        <w:tab/>
        <w:tab/>
        <w:tab/>
        <w:t>return "faculty/bookings::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"faculty/bookings:: resourceTT";</w:t>
        <w:br/>
        <w:tab/>
        <w:tab/>
        <w:t>}</w:t>
        <w:br/>
        <w:tab/>
        <w:t>}</w:t>
        <w:br/>
        <w:tab/>
        <w:tab/>
        <w:br/>
        <w:tab/>
        <w:t>@RequestMapping(value="/getTTForResourceForDate",method=RequestMethod.POST)</w:t>
        <w:br/>
        <w:tab/>
        <w:t>public String getTTForResourceForDate(Model model,String booking_date,String getTT){</w:t>
        <w:br/>
        <w:tab/>
        <w:tab/>
        <w:t>List&lt;TimeSlots&gt; list = bookingsService.getTimeSlotsForDate(booking_date, getTT);</w:t>
        <w:br/>
        <w:tab/>
        <w:tab/>
        <w:br/>
        <w:tab/>
        <w:tab/>
        <w:t>if(list.isEmpty()) {</w:t>
        <w:br/>
        <w:tab/>
        <w:tab/>
        <w:tab/>
        <w:t>model.addAttribute("msg","All slots are empty!");</w:t>
        <w:br/>
        <w:tab/>
        <w:tab/>
        <w:tab/>
        <w:t>return "faculty/bookings::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"faculty/bookings:: resourceTT";</w:t>
        <w:br/>
        <w:tab/>
        <w:tab/>
        <w:t>}</w:t>
        <w:br/>
        <w:tab/>
        <w:tab/>
        <w:br/>
        <w:tab/>
        <w:t>}</w:t>
        <w:br/>
        <w:tab/>
        <w:br/>
        <w:tab/>
        <w:br/>
        <w:tab/>
        <w:t>@RequestMapping(value="/sendBookingRequest",method=RequestMethod.POST)</w:t>
        <w:br/>
        <w:tab/>
        <w:t>public String sendBookingRequest(Model model,String booking_date,String resource,String startTime,String endTime,String activityName) {</w:t>
        <w:br/>
        <w:tab/>
        <w:tab/>
        <w:br/>
        <w:tab/>
        <w:tab/>
        <w:t>LocalDateTime reqTime = LocalDateTime.now();</w:t>
        <w:br/>
        <w:tab/>
        <w:tab/>
        <w:t>String reqGenTime = reqTime.getYear()+"/"+reqTime.getMonthValue()+"/"+reqTime.getDayOfMonth()+"  "+reqTime.getHour()+":"+reqTime.getMinute()+":"+reqTime.getSecond();</w:t>
        <w:br/>
        <w:tab/>
        <w:tab/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br/>
        <w:tab/>
        <w:tab/>
        <w:t>FacultyAcad requestingFaculty = facultyAcadRepository.findByUserName(userName);</w:t>
        <w:br/>
        <w:tab/>
        <w:tab/>
        <w:br/>
        <w:tab/>
        <w:tab/>
        <w:t>Resource resourceObj = resourceRepository.findByResourceId(resource);</w:t>
        <w:br/>
        <w:tab/>
        <w:tab/>
        <w:t>String resourceIncharge = resourceObj.getResourceIncharge().getUserDets().getEmail();</w:t>
        <w:br/>
        <w:tab/>
        <w:tab/>
        <w:br/>
        <w:tab/>
        <w:tab/>
        <w:t>String body;</w:t>
        <w:br/>
        <w:tab/>
        <w:tab/>
        <w:t>body = "Request BY: "+requestingFaculty.getUserDets().getFirstName()+" "+requestingFaculty.getUserDets().getLastName()+"\n";</w:t>
        <w:br/>
        <w:tab/>
        <w:tab/>
        <w:t>body = body.concat("Resource: "+resource+"\n");</w:t>
        <w:br/>
        <w:tab/>
        <w:tab/>
        <w:t>body = body.concat("Slot time: "+startTime+" - "+endTime+" on "+booking_date+" for the activity \""+activityName+"\""+"\n");</w:t>
        <w:br/>
        <w:tab/>
        <w:tab/>
        <w:t>body = body.concat("Request generated on - "+reqGenTime+"\n\n\n");</w:t>
        <w:br/>
        <w:tab/>
        <w:tab/>
        <w:t>body = body.concat("Please login to your QRMS account to manage the requests!\n\nRegards,\nQRMS Team.");</w:t>
        <w:br/>
        <w:br/>
        <w:tab/>
        <w:tab/>
        <w:t>DateTimeFormatter df = DateTimeFormatter.ofPattern("yyyy-MM-dd");</w:t>
        <w:br/>
        <w:tab/>
        <w:tab/>
        <w:t>LocalDate slotDate = LocalDate.parse(booking_date, df);</w:t>
        <w:br/>
        <w:tab/>
        <w:tab/>
        <w:t>Date slotSqlDate = java.sql.Date.valueOf(slotDate.toString());</w:t>
        <w:br/>
        <w:tab/>
        <w:tab/>
        <w:t>String day = slotDate.getDayOfWeek().name();</w:t>
        <w:br/>
        <w:tab/>
        <w:tab/>
        <w:br/>
        <w:tab/>
        <w:tab/>
        <w:t>LocalDate requestDate = LocalDate.parse(reqTime.getYear()+"-"+String.format("%02d", reqTime.getMonthValue())+"-"+String.format("%02d", reqTime.getDayOfMonth()), df);</w:t>
        <w:br/>
        <w:tab/>
        <w:tab/>
        <w:t>Date requestedSqlDate = java.sql.Date.valueOf(requestDate.toString());</w:t>
        <w:br/>
        <w:tab/>
        <w:tab/>
        <w:br/>
        <w:tab/>
        <w:tab/>
        <w:t>ResourceRequests resourceRequest = new ResourceRequests();</w:t>
        <w:br/>
        <w:tab/>
        <w:tab/>
        <w:t>resourceRequest.setSlotActivityName(activityName);</w:t>
        <w:br/>
        <w:tab/>
        <w:tab/>
        <w:t>resourceRequest.setSlotDate(slotSqlDate);</w:t>
        <w:br/>
        <w:tab/>
        <w:tab/>
        <w:t>resourceRequest.setSlotDay(day);</w:t>
        <w:br/>
        <w:tab/>
        <w:tab/>
        <w:t>resourceRequest.setSlotStartTime(Time.valueOf(startTime+":00"));</w:t>
        <w:br/>
        <w:tab/>
        <w:tab/>
        <w:t>resourceRequest.setSlotEndTime(Time.valueOf(endTime+":00"));</w:t>
        <w:br/>
        <w:tab/>
        <w:tab/>
        <w:t>resourceRequest.setRequestBy(requestingFaculty);</w:t>
        <w:br/>
        <w:tab/>
        <w:tab/>
        <w:t>resourceRequest.setResourceId(resourceObj);</w:t>
        <w:br/>
        <w:tab/>
        <w:tab/>
        <w:t>resourceRequest.setRequestedDate(requestedSqlDate);</w:t>
        <w:br/>
        <w:tab/>
        <w:tab/>
        <w:t>resourceRequest.setRequestTime(Time.valueOf(reqTime.getHour()+":"+reqTime.getMinute()+":"+reqTime.getSecond()));</w:t>
        <w:br/>
        <w:tab/>
        <w:tab/>
        <w:br/>
        <w:tab/>
        <w:tab/>
        <w:t>resourceRequestsRepository.save(resourceRequest);</w:t>
        <w:br/>
        <w:tab/>
        <w:tab/>
        <w:br/>
        <w:tab/>
        <w:tab/>
        <w:t>try {</w:t>
        <w:br/>
        <w:tab/>
        <w:tab/>
        <w:tab/>
        <w:t>emailServiceImpl.send(qrmsEmailId, "bmk15897@gmail.com", "QRMS: Request to book resource "+resource, body);</w:t>
        <w:br/>
        <w:tab/>
        <w:tab/>
        <w:t>} catch (Exception e) {</w:t>
        <w:br/>
        <w:tab/>
        <w:tab/>
        <w:tab/>
        <w:t>e.printStackTrace();</w:t>
        <w:br/>
        <w:tab/>
        <w:tab/>
        <w:t xml:space="preserve">} </w:t>
        <w:br/>
        <w:tab/>
        <w:tab/>
        <w:br/>
        <w:tab/>
        <w:tab/>
        <w:t>model.addAttribute("msg","Sent request to the resource incharge, the updates will be mailed to you soon!");</w:t>
        <w:br/>
        <w:tab/>
        <w:tab/>
        <w:t>return "faculty/bookings:: messageDiv";</w:t>
        <w:br/>
        <w:tab/>
        <w:t>}</w:t>
        <w:br/>
        <w:tab/>
        <w:br/>
        <w:tab/>
        <w:t>@Transactional</w:t>
        <w:br/>
        <w:tab/>
        <w:t>@Modifying</w:t>
        <w:br/>
        <w:tab/>
        <w:t>@RequestMapping(value="/resourceRequests",method=RequestMethod.GET)</w:t>
        <w:br/>
        <w:tab/>
        <w:t>public ModelAndView getResourceRequests() {</w:t>
        <w:br/>
        <w:tab/>
        <w:tab/>
        <w:br/>
        <w:tab/>
        <w:tab/>
        <w:t>ModelAndView model = new ModelAndView();</w:t>
        <w:br/>
        <w:tab/>
        <w:tab/>
        <w:br/>
        <w:tab/>
        <w:tab/>
        <w:t>LocalDate localDate = LocalDate.now();</w:t>
        <w:br/>
        <w:tab/>
        <w:tab/>
        <w:t>Date sqlDate = Date.valueOf(localDate.toString());</w:t>
        <w:br/>
        <w:tab/>
        <w:tab/>
        <w:br/>
        <w:tab/>
        <w:tab/>
        <w:t>long curTime = new java.util.Date().getTime();</w:t>
        <w:br/>
        <w:tab/>
        <w:tab/>
        <w:br/>
        <w:tab/>
        <w:tab/>
        <w:t>Time t = new Time(curTime);</w:t>
        <w:br/>
        <w:tab/>
        <w:tab/>
        <w:br/>
        <w:tab/>
        <w:tab/>
        <w:t>resourceRequestsRepository.deletePastRequests(sqlDate,t);</w:t>
        <w:br/>
        <w:tab/>
        <w:tab/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ArrayList&lt;ResourceRequests&gt; requests = resourceRequestsRepository.findByResourceIncharge(userName);</w:t>
        <w:br/>
        <w:tab/>
        <w:tab/>
        <w:br/>
        <w:tab/>
        <w:tab/>
        <w:t>if(requests.isEmpty()) {</w:t>
        <w:br/>
        <w:tab/>
        <w:tab/>
        <w:tab/>
        <w:t>model.addObject("msg","No requests!");</w:t>
        <w:br/>
        <w:tab/>
        <w:tab/>
        <w:t>}else {</w:t>
        <w:br/>
        <w:tab/>
        <w:tab/>
        <w:tab/>
        <w:t>model.addObject("requests",requests);</w:t>
        <w:br/>
        <w:tab/>
        <w:tab/>
        <w:t>}</w:t>
        <w:br/>
        <w:tab/>
        <w:tab/>
        <w:t>model.setViewName("/faculty/resourceRequests");</w:t>
        <w:br/>
        <w:tab/>
        <w:tab/>
        <w:t>return model;</w:t>
        <w:br/>
        <w:tab/>
        <w:t>}</w:t>
        <w:br/>
        <w:tab/>
        <w:br/>
        <w:tab/>
        <w:t>@Transactional</w:t>
        <w:br/>
        <w:tab/>
        <w:t>@Modifying</w:t>
        <w:br/>
        <w:tab/>
        <w:t>@RequestMapping(value="/getOverlappingSlots",method=RequestMethod.POST)</w:t>
        <w:br/>
        <w:tab/>
        <w:t>public String getOverlappingSlots(Model model,Integer getOverlapsFor) {</w:t>
        <w:br/>
        <w:tab/>
        <w:tab/>
        <w:t>LocalDate localDate = LocalDate.now();</w:t>
        <w:br/>
        <w:tab/>
        <w:tab/>
        <w:t>Date sqlDate = Date.valueOf(localDate.toString());</w:t>
        <w:br/>
        <w:tab/>
        <w:tab/>
        <w:br/>
        <w:tab/>
        <w:tab/>
        <w:t>long curTime = new java.util.Date().getTime();</w:t>
        <w:br/>
        <w:tab/>
        <w:tab/>
        <w:br/>
        <w:tab/>
        <w:tab/>
        <w:t>Time t = new Time(curTime);</w:t>
        <w:br/>
        <w:tab/>
        <w:tab/>
        <w:t>resourceRequestsRepository.deletePastRequests(sqlDate,t);</w:t>
        <w:br/>
        <w:tab/>
        <w:tab/>
        <w:br/>
        <w:tab/>
        <w:tab/>
        <w:t>ResourceRequests obj = resourceRequestsRepository.findByRequestId(getOverlapsFor);</w:t>
        <w:br/>
        <w:tab/>
        <w:tab/>
        <w:br/>
        <w:tab/>
        <w:tab/>
        <w:t>ArrayList&lt;ResourceRequests&gt; allRequests = resourceRequestsRepository.findByResourceIdAndSlotDate(obj.getResourceId(),obj.getSlotDate());</w:t>
        <w:br/>
        <w:tab/>
        <w:tab/>
        <w:t>ArrayList&lt;ResourceRequests&gt; overlappingRequests = new ArrayList&lt;&gt;();</w:t>
        <w:br/>
        <w:tab/>
        <w:tab/>
        <w:br/>
        <w:tab/>
        <w:tab/>
        <w:t>for(ResourceRequests rr:allRequests) {</w:t>
        <w:br/>
        <w:tab/>
        <w:tab/>
        <w:tab/>
        <w:t>if(obj.getRequestId() != rr.getRequestId()) {</w:t>
        <w:br/>
        <w:tab/>
        <w:tab/>
        <w:tab/>
        <w:tab/>
        <w:t>Long st = rr.getSlotStartTime().getTime();</w:t>
        <w:br/>
        <w:tab/>
        <w:tab/>
        <w:tab/>
        <w:tab/>
        <w:t>Long et = rr.getSlotEndTime().getTime();</w:t>
        <w:br/>
        <w:tab/>
        <w:tab/>
        <w:tab/>
        <w:tab/>
        <w:t>Long gost = obj.getSlotStartTime().getTime();</w:t>
        <w:br/>
        <w:tab/>
        <w:tab/>
        <w:tab/>
        <w:tab/>
        <w:t>Long goet = obj.getSlotEndTime().getTime();</w:t>
        <w:br/>
        <w:tab/>
        <w:tab/>
        <w:tab/>
        <w:tab/>
        <w:t>if((st&gt;=gost &amp;&amp; et&lt;=goet) || (st&gt;=gost &amp;&amp; st&lt;goet) || (et&gt;gost &amp;&amp; et&lt;=goet) || (st&lt;=gost &amp;&amp; et&gt;=goet) || (st&lt;=gost &amp;&amp; et&gt;gost &amp;&amp; et&lt;=goet)) {</w:t>
        <w:br/>
        <w:tab/>
        <w:tab/>
        <w:tab/>
        <w:tab/>
        <w:tab/>
        <w:t>overlappingRequests.add(rr);</w:t>
        <w:br/>
        <w:tab/>
        <w:tab/>
        <w:tab/>
        <w:tab/>
        <w:t>}</w:t>
        <w:br/>
        <w:tab/>
        <w:tab/>
        <w:tab/>
        <w:tab/>
        <w:br/>
        <w:tab/>
        <w:tab/>
        <w:tab/>
        <w:t>}</w:t>
        <w:br/>
        <w:tab/>
        <w:tab/>
        <w:t>}</w:t>
        <w:br/>
        <w:tab/>
        <w:tab/>
        <w:br/>
        <w:tab/>
        <w:tab/>
        <w:t>ArrayList&lt;TimeSlots&gt; allTimeSlots = timeSlotsRepository.findByResourceIdAndDate(obj.getResourceId(), obj.getSlotDate());</w:t>
        <w:br/>
        <w:tab/>
        <w:tab/>
        <w:t>ArrayList&lt;TimeSlots&gt; overlappingTimeSlots = new ArrayList&lt;&gt;();</w:t>
        <w:br/>
        <w:tab/>
        <w:tab/>
        <w:br/>
        <w:tab/>
        <w:tab/>
        <w:t>for(TimeSlots ts:allTimeSlots) {</w:t>
        <w:br/>
        <w:tab/>
        <w:tab/>
        <w:tab/>
        <w:t>Long gost = ts.getStartTime().getTime();</w:t>
        <w:br/>
        <w:tab/>
        <w:tab/>
        <w:tab/>
        <w:t>Long goet = ts.getEndTime().getTime();</w:t>
        <w:br/>
        <w:tab/>
        <w:tab/>
        <w:tab/>
        <w:t>Long st = obj.getSlotStartTime().getTime();</w:t>
        <w:br/>
        <w:tab/>
        <w:tab/>
        <w:tab/>
        <w:t>Long et = obj.getSlotEndTime().getTime();</w:t>
        <w:br/>
        <w:tab/>
        <w:tab/>
        <w:tab/>
        <w:t>if((st&gt;=gost &amp;&amp; et&lt;=goet) || (st&gt;=gost &amp;&amp; st&lt;goet) || (et&gt;gost &amp;&amp; et&lt;=goet) || (st&lt;=gost &amp;&amp; et&gt;=goet) || (st&lt;=gost &amp;&amp; et&gt;gost &amp;&amp; et&lt;=goet)) {</w:t>
        <w:br/>
        <w:tab/>
        <w:tab/>
        <w:tab/>
        <w:tab/>
        <w:t>overlappingTimeSlots.add(ts);</w:t>
        <w:br/>
        <w:tab/>
        <w:tab/>
        <w:tab/>
        <w:t>}</w:t>
        <w:br/>
        <w:tab/>
        <w:tab/>
        <w:tab/>
        <w:br/>
        <w:tab/>
        <w:tab/>
        <w:t>}</w:t>
        <w:br/>
        <w:tab/>
        <w:tab/>
        <w:br/>
        <w:tab/>
        <w:tab/>
        <w:t>String day = obj.getSlotDay();</w:t>
        <w:br/>
        <w:tab/>
        <w:tab/>
        <w:br/>
        <w:tab/>
        <w:tab/>
        <w:t>ArrayList&lt;TimeTable&gt; allTimeTableSlots = timeTableRepository.findByResourceIdAndDay(obj.getResourceId(), day);</w:t>
        <w:br/>
        <w:tab/>
        <w:tab/>
        <w:br/>
        <w:tab/>
        <w:tab/>
        <w:t>ArrayList&lt;TimeTable&gt; overlappingTimeTableSlots = new ArrayList&lt;&gt;();</w:t>
        <w:br/>
        <w:tab/>
        <w:tab/>
        <w:br/>
        <w:tab/>
        <w:tab/>
        <w:t>for(TimeTable tt:allTimeTableSlots) {</w:t>
        <w:br/>
        <w:tab/>
        <w:tab/>
        <w:tab/>
        <w:t>Long st = tt.getStartTime().getTime();</w:t>
        <w:br/>
        <w:tab/>
        <w:tab/>
        <w:tab/>
        <w:t>Long et = tt.getEndTime().getTime();</w:t>
        <w:br/>
        <w:tab/>
        <w:tab/>
        <w:tab/>
        <w:t>Long gost = obj.getSlotStartTime().getTime();</w:t>
        <w:br/>
        <w:tab/>
        <w:tab/>
        <w:tab/>
        <w:t>Long goet = obj.getSlotEndTime().getTime();</w:t>
        <w:br/>
        <w:tab/>
        <w:tab/>
        <w:tab/>
        <w:t>if((st&gt;=gost &amp;&amp; et&lt;=goet) || (st&gt;=gost &amp;&amp; st&lt;goet) || (et&gt;gost &amp;&amp; et&lt;=goet) || (st&lt;=gost &amp;&amp; et&gt;=goet) || (st&lt;=gost &amp;&amp; et&gt;gost &amp;&amp; et&lt;=goet)) {</w:t>
        <w:br/>
        <w:tab/>
        <w:tab/>
        <w:tab/>
        <w:tab/>
        <w:t>overlappingTimeTableSlots.add(tt);</w:t>
        <w:br/>
        <w:tab/>
        <w:tab/>
        <w:tab/>
        <w:t>}</w:t>
        <w:br/>
        <w:tab/>
        <w:tab/>
        <w:tab/>
        <w:br/>
        <w:tab/>
        <w:tab/>
        <w:t>}</w:t>
        <w:br/>
        <w:tab/>
        <w:tab/>
        <w:br/>
        <w:tab/>
        <w:tab/>
        <w:t>if(!overlappingRequests.isEmpty() || !overlappingTimeSlots.isEmpty() || !overlappingTimeTableSlots.isEmpty()) {</w:t>
        <w:br/>
        <w:tab/>
        <w:tab/>
        <w:tab/>
        <w:br/>
        <w:tab/>
        <w:tab/>
        <w:tab/>
        <w:t>if(!overlappingRequests.isEmpty()) {</w:t>
        <w:br/>
        <w:tab/>
        <w:tab/>
        <w:tab/>
        <w:tab/>
        <w:t>model.addAttribute("overlappingRequests",overlappingRequests);</w:t>
        <w:br/>
        <w:tab/>
        <w:tab/>
        <w:tab/>
        <w:t>}</w:t>
        <w:br/>
        <w:tab/>
        <w:tab/>
        <w:tab/>
        <w:t>if(!overlappingTimeSlots.isEmpty()) {</w:t>
        <w:br/>
        <w:tab/>
        <w:tab/>
        <w:tab/>
        <w:tab/>
        <w:t>model.addAttribute("overlappingTimeSlots",overlappingTimeSlots);</w:t>
        <w:br/>
        <w:tab/>
        <w:tab/>
        <w:tab/>
        <w:t>}</w:t>
        <w:br/>
        <w:tab/>
        <w:tab/>
        <w:tab/>
        <w:t>if(!overlappingTimeTableSlots.isEmpty()) {</w:t>
        <w:br/>
        <w:tab/>
        <w:tab/>
        <w:tab/>
        <w:tab/>
        <w:t>model.addAttribute("overlappingTimeTableSlots",overlappingTimeTableSlots);</w:t>
        <w:br/>
        <w:tab/>
        <w:tab/>
        <w:tab/>
        <w:t>}</w:t>
        <w:br/>
        <w:tab/>
        <w:tab/>
        <w:tab/>
        <w:br/>
        <w:tab/>
        <w:tab/>
        <w:tab/>
        <w:t>return "faculty/resourceRequests:: overlapDiv";</w:t>
        <w:br/>
        <w:tab/>
        <w:tab/>
        <w:t>}else {</w:t>
        <w:br/>
        <w:tab/>
        <w:tab/>
        <w:tab/>
        <w:t>model.addAttribute("msg","No overlapping requests!");</w:t>
        <w:br/>
        <w:tab/>
        <w:tab/>
        <w:tab/>
        <w:t xml:space="preserve">return "faculty/resourceRequests:: messageDiv"; </w:t>
        <w:br/>
        <w:tab/>
        <w:tab/>
        <w:t>}</w:t>
        <w:br/>
        <w:tab/>
        <w:tab/>
        <w:br/>
        <w:tab/>
        <w:t>}</w:t>
        <w:br/>
        <w:tab/>
        <w:br/>
        <w:tab/>
        <w:t>@RequestMapping(value="/deleteResourceRequest",method=RequestMethod.POST)</w:t>
        <w:br/>
        <w:tab/>
        <w:t>public String deleteResourceRequest(Model model,Integer deleteRequestFor) {</w:t>
        <w:br/>
        <w:tab/>
        <w:tab/>
        <w:br/>
        <w:tab/>
        <w:tab/>
        <w:t>ResourceRequests obj = resourceRequestsRepository.findByRequestId(deleteRequestFor);</w:t>
        <w:br/>
        <w:tab/>
        <w:tab/>
        <w:br/>
        <w:tab/>
        <w:tab/>
        <w:t>resourceRequestsRepository.delete(obj);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ArrayList&lt;ResourceRequests&gt; requests = resourceRequestsRepository.findByResourceIncharge(userName);</w:t>
        <w:br/>
        <w:tab/>
        <w:tab/>
        <w:br/>
        <w:tab/>
        <w:tab/>
        <w:t>if(requests.isEmpty()) {</w:t>
        <w:br/>
        <w:tab/>
        <w:tab/>
        <w:tab/>
        <w:t>model.addAttribute("msg","Deleted successfully! No requests!");</w:t>
        <w:br/>
        <w:tab/>
        <w:tab/>
        <w:tab/>
        <w:t>return "faculty/resourceRequests:: messageDiv";</w:t>
        <w:br/>
        <w:tab/>
        <w:tab/>
        <w:t>}else {</w:t>
        <w:br/>
        <w:tab/>
        <w:tab/>
        <w:tab/>
        <w:t>model.addAttribute("requests",requests);</w:t>
        <w:br/>
        <w:tab/>
        <w:tab/>
        <w:tab/>
        <w:t>return "faculty/resourceRequests:: requestsDiv";</w:t>
        <w:br/>
        <w:tab/>
        <w:tab/>
        <w:t>}</w:t>
        <w:br/>
        <w:tab/>
        <w:tab/>
        <w:br/>
        <w:tab/>
        <w:t>}</w:t>
        <w:br/>
        <w:tab/>
        <w:br/>
        <w:tab/>
        <w:t>@RequestMapping(value="/finalAcceptResourceRequest",method=RequestMethod.POST)</w:t>
        <w:br/>
        <w:tab/>
        <w:t>public String finalAcceptResourceRequest(Model model,Integer getOverlapsFor) {</w:t>
        <w:br/>
        <w:br/>
        <w:tab/>
        <w:tab/>
        <w:t>ResourceRequests obj = resourceRequestsRepository.findByRequestId(getOverlapsFor);</w:t>
        <w:br/>
        <w:tab/>
        <w:tab/>
        <w:br/>
        <w:tab/>
        <w:tab/>
        <w:t>ArrayList&lt;ResourceRequests&gt; allRequests = resourceRequestsRepository.findByResourceIdAndSlotDate(obj.getResourceId(),obj.getSlotDate());</w:t>
        <w:br/>
        <w:tab/>
        <w:tab/>
        <w:br/>
        <w:tab/>
        <w:tab/>
        <w:t>String body;</w:t>
        <w:br/>
        <w:tab/>
        <w:tab/>
        <w:br/>
        <w:tab/>
        <w:tab/>
        <w:br/>
        <w:tab/>
        <w:tab/>
        <w:t>ArrayList&lt;ResourceRequests&gt; overlappingRequests = new ArrayList&lt;&gt;();</w:t>
        <w:br/>
        <w:tab/>
        <w:tab/>
        <w:t>ArrayList&lt;TimeSlots&gt; overlappingTimeSlots = new ArrayList&lt;&gt;();</w:t>
        <w:br/>
        <w:br/>
        <w:tab/>
        <w:tab/>
        <w:t>for(ResourceRequests rr:allRequests) {</w:t>
        <w:br/>
        <w:tab/>
        <w:tab/>
        <w:tab/>
        <w:tab/>
        <w:t>Long gost = rr.getSlotStartTime().getTime();</w:t>
        <w:br/>
        <w:tab/>
        <w:tab/>
        <w:tab/>
        <w:tab/>
        <w:t>Long goet = rr.getSlotEndTime().getTime();</w:t>
        <w:br/>
        <w:tab/>
        <w:tab/>
        <w:tab/>
        <w:tab/>
        <w:t>Long st = obj.getSlotStartTime().getTime();</w:t>
        <w:br/>
        <w:tab/>
        <w:tab/>
        <w:tab/>
        <w:tab/>
        <w:t>Long et = obj.getSlotEndTime().getTime();</w:t>
        <w:br/>
        <w:tab/>
        <w:tab/>
        <w:tab/>
        <w:tab/>
        <w:t>if((st&gt;=gost &amp;&amp; et&lt;=goet) || (st&gt;=gost &amp;&amp; st&lt;goet) || (et&gt;gost &amp;&amp; et&lt;=goet) || (st&lt;=gost &amp;&amp; et&gt;=goet)) {</w:t>
        <w:br/>
        <w:tab/>
        <w:tab/>
        <w:tab/>
        <w:tab/>
        <w:tab/>
        <w:t>overlappingRequests.add(rr);</w:t>
        <w:br/>
        <w:tab/>
        <w:tab/>
        <w:tab/>
        <w:tab/>
        <w:tab/>
        <w:t>resourceRequestsRepository.delete(rr);</w:t>
        <w:br/>
        <w:tab/>
        <w:tab/>
        <w:tab/>
        <w:tab/>
        <w:t>}</w:t>
        <w:br/>
        <w:tab/>
        <w:tab/>
        <w:tab/>
        <w:tab/>
        <w:br/>
        <w:tab/>
        <w:tab/>
        <w:t>}</w:t>
        <w:br/>
        <w:tab/>
        <w:tab/>
        <w:br/>
        <w:tab/>
        <w:tab/>
        <w:t>ArrayList&lt;TimeSlots&gt; allTimeSlots = timeSlotsRepository.findByResourceIdAndDate(obj.getResourceId(), obj.getSlotDate());</w:t>
        <w:br/>
        <w:tab/>
        <w:tab/>
        <w:br/>
        <w:tab/>
        <w:tab/>
        <w:t>for(TimeSlots ts:allTimeSlots) {</w:t>
        <w:br/>
        <w:tab/>
        <w:tab/>
        <w:tab/>
        <w:t>Long gost = ts.getStartTime().getTime();</w:t>
        <w:br/>
        <w:tab/>
        <w:tab/>
        <w:tab/>
        <w:t>Long goet = ts.getEndTime().getTime();</w:t>
        <w:br/>
        <w:tab/>
        <w:tab/>
        <w:tab/>
        <w:t>Long st = obj.getSlotStartTime().getTime();</w:t>
        <w:br/>
        <w:tab/>
        <w:tab/>
        <w:tab/>
        <w:t>Long et = obj.getSlotEndTime().getTime();</w:t>
        <w:br/>
        <w:tab/>
        <w:tab/>
        <w:tab/>
        <w:t>if((st&gt;=gost &amp;&amp; et&lt;=goet) || (st&gt;=gost &amp;&amp; st&lt;goet) || (et&gt;gost &amp;&amp; et&lt;=goet) || (st&lt;=gost &amp;&amp; et&gt;=goet)) {</w:t>
        <w:br/>
        <w:tab/>
        <w:tab/>
        <w:tab/>
        <w:tab/>
        <w:t>overlappingTimeSlots.add(ts);</w:t>
        <w:br/>
        <w:tab/>
        <w:tab/>
        <w:tab/>
        <w:tab/>
        <w:t>timeSlotsRepository.delete(ts);</w:t>
        <w:br/>
        <w:tab/>
        <w:tab/>
        <w:tab/>
        <w:t>}</w:t>
        <w:br/>
        <w:tab/>
        <w:tab/>
        <w:tab/>
        <w:br/>
        <w:tab/>
        <w:tab/>
        <w:t>}</w:t>
        <w:br/>
        <w:tab/>
        <w:tab/>
        <w:t>body = "Your request to book the resource "+obj.getResourceId().getResourceId()+" with Request No: "+obj.getRequestId()+" has been Accepted!\n";</w:t>
        <w:br/>
        <w:tab/>
        <w:tab/>
        <w:t>body = body.concat("Resource: "+obj.getResourceId().getResourceId()+"\n");</w:t>
        <w:br/>
        <w:tab/>
        <w:tab/>
        <w:t>body = body.concat("Activity Name: "+obj.getSlotActivityName()+"\n");</w:t>
        <w:br/>
        <w:tab/>
        <w:tab/>
        <w:t>body = body.concat("Slot: "+obj.getSlotDate()+" "+obj.getSlotStartTime()+" - "+obj.getSlotEndTime()+"\n");</w:t>
        <w:br/>
        <w:tab/>
        <w:tab/>
        <w:t>body = body.concat("Please login to your QRMS account to book another slot!\n\nRegards,\nQRMS Team.");</w:t>
        <w:br/>
        <w:tab/>
        <w:tab/>
        <w:t>TimeSlots timeslot = new TimeSlots(obj.getSlotStartTime(), obj.getSlotEndTime(), obj.getResourceId(), obj.getSlotDate(), obj.getRequestBy(), obj.getSlotActivityName(), obj.getRequestId());</w:t>
        <w:br/>
        <w:tab/>
        <w:tab/>
        <w:t>timeSlotsRepository.save(timeslot);</w:t>
        <w:br/>
        <w:tab/>
        <w:tab/>
        <w:br/>
        <w:tab/>
        <w:tab/>
        <w:t>try {</w:t>
        <w:br/>
        <w:tab/>
        <w:tab/>
        <w:tab/>
        <w:t>emailServiceImpl.send(qrmsEmailId, "bmk15897@gmail.com", "QRMS: Request to book resource "+obj.getResourceId().getResourceId()+" Accepted!", body);</w:t>
        <w:br/>
        <w:tab/>
        <w:tab/>
        <w:t>} catch (Exception e) {</w:t>
        <w:br/>
        <w:tab/>
        <w:tab/>
        <w:tab/>
        <w:t>e.printStackTrace();</w:t>
        <w:br/>
        <w:tab/>
        <w:tab/>
        <w:t>}</w:t>
        <w:br/>
        <w:tab/>
        <w:tab/>
        <w:br/>
        <w:tab/>
        <w:tab/>
        <w:t>for(ResourceRequests rr:overlappingRequests) {</w:t>
        <w:br/>
        <w:tab/>
        <w:tab/>
        <w:tab/>
        <w:t>body = "Your request to book the resource "+rr.getResourceId().getResourceId()+" with Request No: "+rr.getRequestId()+" has been rejected!\n";</w:t>
        <w:br/>
        <w:tab/>
        <w:tab/>
        <w:tab/>
        <w:t>body = body.concat("Resource: "+rr.getResourceId().getResourceId()+"\n");</w:t>
        <w:br/>
        <w:tab/>
        <w:tab/>
        <w:tab/>
        <w:t>body = body.concat("Activity Name: "+rr.getSlotActivityName()+"\n");</w:t>
        <w:br/>
        <w:tab/>
        <w:tab/>
        <w:tab/>
        <w:t>body = body.concat("Slot: "+rr.getSlotDate()+" "+rr.getSlotStartTime()+" - "+rr.getSlotEndTime()+"\n");</w:t>
        <w:br/>
        <w:tab/>
        <w:tab/>
        <w:tab/>
        <w:t>body = body.concat("Please login to your QRMS account to book another slot!\n\nRegards,\nQRMS Team.");</w:t>
        <w:br/>
        <w:br/>
        <w:tab/>
        <w:tab/>
        <w:tab/>
        <w:t>try {</w:t>
        <w:br/>
        <w:tab/>
        <w:tab/>
        <w:tab/>
        <w:t>emailServiceImpl.send(qrmsEmailId, "bmk15897@gmail.com", "QRMS: Request to book resource "+rr.getResourceId().getResourceId()+" Rejected", body);</w:t>
        <w:br/>
        <w:tab/>
        <w:tab/>
        <w:tab/>
        <w:t>} catch (Exception e) {</w:t>
        <w:br/>
        <w:tab/>
        <w:tab/>
        <w:tab/>
        <w:tab/>
        <w:t>e.printStackTrace();</w:t>
        <w:br/>
        <w:tab/>
        <w:tab/>
        <w:tab/>
        <w:t>}</w:t>
        <w:br/>
        <w:tab/>
        <w:tab/>
        <w:t>}</w:t>
        <w:br/>
        <w:tab/>
        <w:tab/>
        <w:br/>
        <w:tab/>
        <w:tab/>
        <w:t>for(TimeSlots ts:overlappingTimeSlots) {</w:t>
        <w:br/>
        <w:tab/>
        <w:tab/>
        <w:tab/>
        <w:t>body = "Your booked slot the resource "+ts.getResourceId().getResourceId()+" with Request No: "+ts.getRequestId()+" has been overridden by another request!\n";</w:t>
        <w:br/>
        <w:tab/>
        <w:tab/>
        <w:tab/>
        <w:t>body = body.concat("Resource: "+ts.getResourceId().getResourceId()+"\n");</w:t>
        <w:br/>
        <w:tab/>
        <w:tab/>
        <w:tab/>
        <w:t>body = body.concat("Activity Name: "+ts.getActivityName()+"\n");</w:t>
        <w:br/>
        <w:tab/>
        <w:tab/>
        <w:tab/>
        <w:t>body = body.concat("Slot: "+ts.getDate()+" "+ts.getStartTime()+" - "+ts.getEndTime()+"\n");</w:t>
        <w:br/>
        <w:tab/>
        <w:tab/>
        <w:tab/>
        <w:t>body = body.concat("Please login to your QRMS account to book another slot!\n\nRegards,\nQRMS Team.");</w:t>
        <w:br/>
        <w:tab/>
        <w:tab/>
        <w:tab/>
        <w:t>try {</w:t>
        <w:br/>
        <w:tab/>
        <w:tab/>
        <w:tab/>
        <w:tab/>
        <w:t>emailServiceImpl.send(qrmsEmailId, "bmk15897@gmail.com", "QRMS: Request to book resource "+ts.getResourceId().getResourceId()+" Overridden", body);</w:t>
        <w:br/>
        <w:tab/>
        <w:tab/>
        <w:tab/>
        <w:t>} catch (Exception e) {</w:t>
        <w:br/>
        <w:tab/>
        <w:tab/>
        <w:tab/>
        <w:tab/>
        <w:t>e.printStackTrace();</w:t>
        <w:br/>
        <w:tab/>
        <w:tab/>
        <w:tab/>
        <w:t>}</w:t>
        <w:br/>
        <w:tab/>
        <w:tab/>
        <w:t>}</w:t>
        <w:br/>
        <w:tab/>
        <w:tab/>
        <w:br/>
        <w:tab/>
        <w:tab/>
        <w:br/>
        <w:tab/>
        <w:tab/>
        <w:t>model.addAttribute("msg", "Request Accepted!");</w:t>
        <w:br/>
        <w:tab/>
        <w:tab/>
        <w:t>return "faculty/resourceRequests:: messageDiv";</w:t>
        <w:br/>
        <w:tab/>
        <w:t>}</w:t>
        <w:br/>
        <w:tab/>
        <w:br/>
        <w:tab/>
        <w:t>@RequestMapping(value = "/viewSchedule",method=RequestMethod.GET)</w:t>
        <w:br/>
        <w:tab/>
        <w:t>public ModelAndView getViewSchedule() {</w:t>
        <w:br/>
        <w:tab/>
        <w:tab/>
        <w:t>ModelAndView model = new ModelAndView();</w:t>
        <w:br/>
        <w:tab/>
        <w:tab/>
        <w:t>ArrayList&lt;Department&gt; depts = bookingsService.listDepartments();</w:t>
        <w:br/>
        <w:tab/>
        <w:tab/>
        <w:t>model.addObject("departments", depts);</w:t>
        <w:br/>
        <w:tab/>
        <w:tab/>
        <w:tab/>
        <w:br/>
        <w:tab/>
        <w:tab/>
        <w:t>model.setViewName("/faculty/viewSchedule");</w:t>
        <w:br/>
        <w:tab/>
        <w:tab/>
        <w:t>return model;</w:t>
        <w:br/>
        <w:tab/>
        <w:tab/>
        <w:br/>
        <w:tab/>
        <w:t>}</w:t>
        <w:br/>
        <w:tab/>
        <w:br/>
        <w:tab/>
        <w:t>@RequestMapping(value="/getScheduleForResource", method=RequestMethod.GET)</w:t>
        <w:br/>
        <w:tab/>
        <w:t>public String getScheduleForResource(Model model,String getTT,String cur_date){</w:t>
        <w:br/>
        <w:tab/>
        <w:tab/>
        <w:br/>
        <w:tab/>
        <w:tab/>
        <w:t>List&lt;TimeSlots&gt; list = bookingsService.getTimeSlotsForDate(cur_date, getTT);</w:t>
        <w:br/>
        <w:tab/>
        <w:tab/>
        <w:br/>
        <w:tab/>
        <w:tab/>
        <w:t>if(list.size()==0) {</w:t>
        <w:br/>
        <w:tab/>
        <w:tab/>
        <w:tab/>
        <w:t>model.addAttribute("msg","All slots are empty!");</w:t>
        <w:br/>
        <w:tab/>
        <w:tab/>
        <w:tab/>
        <w:t>return "faculty/viewSchedule::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"faculty/viewSchedule:: resourceTT";</w:t>
        <w:br/>
        <w:tab/>
        <w:tab/>
        <w:t>}</w:t>
        <w:br/>
        <w:tab/>
        <w:t>}</w:t>
        <w:br/>
        <w:tab/>
        <w:br/>
        <w:tab/>
        <w:t>@RequestMapping(value="/getViewOptions",method=RequestMethod.POST)</w:t>
        <w:br/>
        <w:tab/>
        <w:t>public String getViewOptions(Model model,String dept,String rType,Integer minSeats) {</w:t>
        <w:br/>
        <w:tab/>
        <w:tab/>
        <w:br/>
        <w:tab/>
        <w:tab/>
        <w:t>if(minSeats==null) {</w:t>
        <w:br/>
        <w:tab/>
        <w:tab/>
        <w:tab/>
        <w:t>minSeats=0;</w:t>
        <w:br/>
        <w:tab/>
        <w:tab/>
        <w:t>}</w:t>
        <w:br/>
        <w:tab/>
        <w:tab/>
        <w:t>ArrayList&lt;Resource&gt; options = bookingsService.listResourcesByDepartmentAndRTypeAndMinSeats(dept, rType, minSeats);</w:t>
        <w:br/>
        <w:br/>
        <w:tab/>
        <w:tab/>
        <w:t>if(options.isEmpty()) {</w:t>
        <w:br/>
        <w:tab/>
        <w:tab/>
        <w:tab/>
        <w:t>model.addAttribute("err_msg","No suitable rooms/halls/classrooms were found.");</w:t>
        <w:br/>
        <w:tab/>
        <w:tab/>
        <w:tab/>
        <w:t>return "faculty/viewSchedule:: messageDiv";</w:t>
        <w:br/>
        <w:tab/>
        <w:tab/>
        <w:t>}</w:t>
        <w:br/>
        <w:tab/>
        <w:tab/>
        <w:t>else {</w:t>
        <w:br/>
        <w:tab/>
        <w:tab/>
        <w:tab/>
        <w:t>model.addAttribute("options",options);</w:t>
        <w:br/>
        <w:tab/>
        <w:tab/>
        <w:tab/>
        <w:t>return "faculty/viewSchedule:: resourceOptionsTable";</w:t>
        <w:br/>
        <w:tab/>
        <w:tab/>
        <w:t>}</w:t>
        <w:br/>
        <w:tab/>
        <w:t>}</w:t>
        <w:br/>
        <w:tab/>
        <w:br/>
        <w:tab/>
        <w:t>@Transactional</w:t>
        <w:br/>
        <w:tab/>
        <w:t>@Modifying</w:t>
        <w:br/>
        <w:tab/>
        <w:t>@RequestMapping(value="/viewBookingHistory",method=RequestMethod.GET)</w:t>
        <w:br/>
        <w:tab/>
        <w:t>public ModelAndView getPreviousHistory() {</w:t>
        <w:br/>
        <w:tab/>
        <w:tab/>
        <w:t>ModelAndView model = new ModelAndView();</w:t>
        <w:br/>
        <w:tab/>
        <w:tab/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br/>
        <w:tab/>
        <w:tab/>
        <w:t>LocalDate localDate = LocalDate.now();</w:t>
        <w:br/>
        <w:tab/>
        <w:tab/>
        <w:t>Date sqlDate = Date.valueOf(localDate.toString());</w:t>
        <w:br/>
        <w:tab/>
        <w:tab/>
        <w:br/>
        <w:tab/>
        <w:tab/>
        <w:t>long curTime = new java.util.Date().getTime();</w:t>
        <w:br/>
        <w:tab/>
        <w:tab/>
        <w:br/>
        <w:tab/>
        <w:tab/>
        <w:t>Time t = new Time(curTime);</w:t>
        <w:br/>
        <w:tab/>
        <w:tab/>
        <w:br/>
        <w:tab/>
        <w:tab/>
        <w:t>resourceRequestsRepository.deletePastRequests(sqlDate,t);</w:t>
        <w:br/>
        <w:tab/>
        <w:tab/>
        <w:br/>
        <w:tab/>
        <w:tab/>
        <w:t>ArrayList &lt;ResourceRequests&gt; historyRequests = resourceRequestsRepository.findByRequestBy(userName);</w:t>
        <w:br/>
        <w:tab/>
        <w:tab/>
        <w:t>if(!historyRequests.isEmpty()) {</w:t>
        <w:br/>
        <w:tab/>
        <w:tab/>
        <w:tab/>
        <w:t>model.addObject("historyRequests",historyRequests);</w:t>
        <w:br/>
        <w:tab/>
        <w:tab/>
        <w:t>}</w:t>
        <w:br/>
        <w:tab/>
        <w:tab/>
        <w:br/>
        <w:tab/>
        <w:tab/>
        <w:t>ArrayList &lt;TimeSlots&gt; historyAccepted = timeSlotsRepository.findBySlotIncharge(userName);</w:t>
        <w:br/>
        <w:tab/>
        <w:tab/>
        <w:t>if(!historyAccepted.isEmpty()) {</w:t>
        <w:br/>
        <w:tab/>
        <w:tab/>
        <w:tab/>
        <w:t>model.addObject("historyAccepted",historyAccepted);</w:t>
        <w:br/>
        <w:tab/>
        <w:tab/>
        <w:t>}</w:t>
        <w:br/>
        <w:tab/>
        <w:tab/>
        <w:br/>
        <w:tab/>
        <w:tab/>
        <w:t>if(historyRequests.isEmpty() &amp;&amp; historyAccepted.isEmpty()) {</w:t>
        <w:br/>
        <w:tab/>
        <w:tab/>
        <w:tab/>
        <w:t>model.addObject("msg","No History found!");</w:t>
        <w:br/>
        <w:tab/>
        <w:tab/>
        <w:t>}else if(historyRequests.isEmpty()) {</w:t>
        <w:br/>
        <w:tab/>
        <w:tab/>
        <w:tab/>
        <w:t>model.addObject("msg", "No pending requests!");</w:t>
        <w:br/>
        <w:tab/>
        <w:tab/>
        <w:t>}else if(historyAccepted.isEmpty()) {</w:t>
        <w:br/>
        <w:tab/>
        <w:tab/>
        <w:tab/>
        <w:t>model.addObject("msg","No accepted requests!");</w:t>
        <w:br/>
        <w:tab/>
        <w:tab/>
        <w:t>}</w:t>
        <w:br/>
        <w:tab/>
        <w:tab/>
        <w:br/>
        <w:tab/>
        <w:tab/>
        <w:t>model.setViewName("/faculty/viewBookingHistory");</w:t>
        <w:br/>
        <w:tab/>
        <w:tab/>
        <w:t>return model;</w:t>
        <w:br/>
        <w:tab/>
        <w:t>}</w:t>
        <w:br/>
        <w:tab/>
        <w:br/>
        <w:tab/>
        <w:t>@Transactional</w:t>
        <w:br/>
        <w:tab/>
        <w:t>@Modifying</w:t>
        <w:br/>
        <w:tab/>
        <w:t>@RequestMapping(value="/deleteRequest",method=RequestMethod.POST)</w:t>
        <w:br/>
        <w:tab/>
        <w:t>public String deleteRequest(Model model,Integer requestToDelete) {</w:t>
        <w:br/>
        <w:tab/>
        <w:tab/>
        <w:br/>
        <w:tab/>
        <w:tab/>
        <w:t>resourceRequestsRepository.deleteByRequestId(requestToDelete);</w:t>
        <w:br/>
        <w:tab/>
        <w:tab/>
        <w:br/>
        <w:tab/>
        <w:tab/>
        <w:t>return "/faculty/viewBookingHistory:: messageDiv";</w:t>
        <w:br/>
        <w:tab/>
        <w:t>}</w:t>
        <w:br/>
        <w:t>}</w:t>
      </w:r>
    </w:p>
    <w:p>
      <w:pPr>
        <w:pStyle w:val="Heading1"/>
      </w:pPr>
      <w:r>
        <w:t>spring\resource\LoginController.java</w:t>
      </w:r>
    </w:p>
    <w:p>
      <w:r>
        <w:t>package com.qrms.spring.resource;</w:t>
        <w:br/>
        <w:br/>
        <w:t>import java.util.UUID;</w:t>
        <w:br/>
        <w:br/>
        <w:t>import javax.servlet.http.HttpServletRequest;</w:t>
        <w:br/>
        <w:br/>
        <w:t>import org.springframework.beans.factory.annotation.Autowired;</w:t>
        <w:br/>
        <w:t>import org.springframework.stereotype.Controller;</w:t>
        <w:br/>
        <w:t>import org.springframework.web.bind.annotation.GetMapping;</w:t>
        <w:br/>
        <w:t>import org.springframework.web.bind.annotation.RequestMapping;</w:t>
        <w:br/>
        <w:t>import org.springframework.web.bind.annotation.RequestMethod;</w:t>
        <w:br/>
        <w:t>import org.springframework.web.bind.annotation.RequestParam;</w:t>
        <w:br/>
        <w:t>import org.springframework.web.servlet.ModelAndView;</w:t>
        <w:br/>
        <w:t>import com.qrms.spring.model.Users;</w:t>
        <w:br/>
        <w:t>import com.qrms.spring.service.EmailServiceImpl;</w:t>
        <w:br/>
        <w:t>import com.qrms.spring.service.UserService;</w:t>
        <w:br/>
        <w:br/>
        <w:br/>
        <w:t>@Controller</w:t>
        <w:br/>
        <w:t>public class LoginController {</w:t>
        <w:br/>
        <w:tab/>
        <w:br/>
        <w:tab/>
        <w:t>@Autowired</w:t>
        <w:br/>
        <w:tab/>
        <w:t>private EmailServiceImpl emailObj;</w:t>
        <w:br/>
        <w:tab/>
        <w:br/>
        <w:tab/>
        <w:t>@Autowired</w:t>
        <w:br/>
        <w:tab/>
        <w:t>private UserService userService;</w:t>
        <w:br/>
        <w:br/>
        <w:tab/>
        <w:t>@GetMapping("/login")</w:t>
        <w:br/>
        <w:tab/>
        <w:t>public String userLogin() {</w:t>
        <w:br/>
        <w:tab/>
        <w:tab/>
        <w:t>return "login";</w:t>
        <w:br/>
        <w:tab/>
        <w:t>}</w:t>
        <w:br/>
        <w:tab/>
        <w:br/>
        <w:tab/>
        <w:t>@GetMapping("/forgotPassword")</w:t>
        <w:br/>
        <w:tab/>
        <w:t>public String forgotPass() {</w:t>
        <w:br/>
        <w:tab/>
        <w:tab/>
        <w:t>return "forgotPass";</w:t>
        <w:br/>
        <w:tab/>
        <w:t>}</w:t>
        <w:br/>
        <w:tab/>
        <w:br/>
        <w:tab/>
        <w:t>//handles forgot password form (user requests token and posts email through form)</w:t>
        <w:br/>
        <w:tab/>
        <w:t>@RequestMapping(value = "/forgotPassword", method = RequestMethod.POST)</w:t>
        <w:br/>
        <w:tab/>
        <w:t>public ModelAndView resetToken(String email,HttpServletRequest request) {</w:t>
        <w:br/>
        <w:tab/>
        <w:tab/>
        <w:br/>
        <w:tab/>
        <w:tab/>
        <w:t>ModelAndView model = new ModelAndView();</w:t>
        <w:br/>
        <w:tab/>
        <w:tab/>
        <w:t>String token = UUID.randomUUID().toString();</w:t>
        <w:tab/>
        <w:tab/>
        <w:br/>
        <w:tab/>
        <w:tab/>
        <w:t>Users user = userService.findUserByEmail(email);</w:t>
        <w:br/>
        <w:tab/>
        <w:tab/>
        <w:br/>
        <w:tab/>
        <w:tab/>
        <w:t>if(user == null) {</w:t>
        <w:br/>
        <w:tab/>
        <w:tab/>
        <w:tab/>
        <w:t>model.addObject("message","Invalid email-id");</w:t>
        <w:br/>
        <w:tab/>
        <w:tab/>
        <w:tab/>
        <w:t>model.setViewName("forgotPass");</w:t>
        <w:br/>
        <w:tab/>
        <w:tab/>
        <w:tab/>
        <w:t>return model;</w:t>
        <w:br/>
        <w:tab/>
        <w:tab/>
        <w:t>}</w:t>
        <w:br/>
        <w:tab/>
        <w:tab/>
        <w:t>userService.createPasswordTokenForUser(user, token);</w:t>
        <w:tab/>
        <w:tab/>
        <w:br/>
        <w:tab/>
        <w:tab/>
        <w:t>String emailBody = constructEmail(request,user,token);</w:t>
        <w:br/>
        <w:tab/>
        <w:tab/>
        <w:br/>
        <w:tab/>
        <w:tab/>
        <w:t>try {</w:t>
        <w:br/>
        <w:tab/>
        <w:tab/>
        <w:tab/>
        <w:t>emailObj.send("qrmsmail@gmail.com", user.getEmail(), "QRMS- Password Reset", emailBody);</w:t>
        <w:br/>
        <w:tab/>
        <w:tab/>
        <w:tab/>
        <w:t>model.addObject("message","Password reset email has been sent");</w:t>
        <w:br/>
        <w:tab/>
        <w:tab/>
        <w:tab/>
        <w:br/>
        <w:tab/>
        <w:tab/>
        <w:t>}catch(Exception e) {</w:t>
        <w:br/>
        <w:tab/>
        <w:tab/>
        <w:tab/>
        <w:t>System.out.println("Error Sending Password Token Email: " + e.getMessage());</w:t>
        <w:br/>
        <w:tab/>
        <w:tab/>
        <w:tab/>
        <w:t>model.addObject("message","Error Sending Password Token Email: " + e.getMessage());</w:t>
        <w:br/>
        <w:tab/>
        <w:tab/>
        <w:t>}</w:t>
        <w:br/>
        <w:tab/>
        <w:tab/>
        <w:tab/>
        <w:tab/>
        <w:tab/>
        <w:br/>
        <w:tab/>
        <w:tab/>
        <w:t>model.setViewName("login");</w:t>
        <w:br/>
        <w:tab/>
        <w:tab/>
        <w:t>return model;</w:t>
        <w:br/>
        <w:tab/>
        <w:t>}</w:t>
        <w:br/>
        <w:tab/>
        <w:br/>
        <w:tab/>
        <w:t>//redirects to this URL when email reset link is clicked &amp; show reset Password form after validating token</w:t>
        <w:br/>
        <w:tab/>
        <w:t>@RequestMapping(value = "/validateToken", method = RequestMethod.GET)</w:t>
        <w:br/>
        <w:tab/>
        <w:t>public ModelAndView showChangePasswordPage( @RequestParam("id") String username, @RequestParam("token") String token) {</w:t>
        <w:br/>
        <w:tab/>
        <w:tab/>
        <w:t>ModelAndView model = new ModelAndView();</w:t>
        <w:br/>
        <w:tab/>
        <w:br/>
        <w:tab/>
        <w:tab/>
        <w:t>String result = userService.validatePasswordResetToken(username, token);</w:t>
        <w:br/>
        <w:tab/>
        <w:tab/>
        <w:br/>
        <w:tab/>
        <w:t xml:space="preserve">    if (result != null) {</w:t>
        <w:br/>
        <w:tab/>
        <w:t xml:space="preserve">        model.addObject("errmsg",result);</w:t>
        <w:br/>
        <w:tab/>
        <w:t xml:space="preserve">        model.setViewName("login");</w:t>
        <w:br/>
        <w:tab/>
        <w:t xml:space="preserve">        return model;</w:t>
        <w:br/>
        <w:tab/>
        <w:t xml:space="preserve">    }</w:t>
        <w:br/>
        <w:tab/>
        <w:t xml:space="preserve">    model.addObject("username",username);</w:t>
        <w:br/>
        <w:tab/>
        <w:t xml:space="preserve">    model.setViewName("resetPassword");</w:t>
        <w:br/>
        <w:tab/>
        <w:t xml:space="preserve">    return model;</w:t>
        <w:br/>
        <w:tab/>
        <w:t>}</w:t>
        <w:br/>
        <w:br/>
        <w:tab/>
        <w:t>//POST URL to set new password</w:t>
        <w:br/>
        <w:tab/>
        <w:t>@RequestMapping(value = "/updatePassword", method = RequestMethod.POST)</w:t>
        <w:br/>
        <w:tab/>
        <w:t>public ModelAndView updatePass(String password1, String h_username) {</w:t>
        <w:br/>
        <w:tab/>
        <w:tab/>
        <w:br/>
        <w:tab/>
        <w:tab/>
        <w:t>Users user = userService.findByUserName(h_username);</w:t>
        <w:br/>
        <w:tab/>
        <w:tab/>
        <w:t>userService.savePassword(user, password1);</w:t>
        <w:br/>
        <w:tab/>
        <w:tab/>
        <w:t>ModelAndView model = new ModelAndView();</w:t>
        <w:br/>
        <w:tab/>
        <w:tab/>
        <w:t>model.addObject("message","Password has been reset successfully. Login with your new password");</w:t>
        <w:br/>
        <w:t xml:space="preserve">        model.setViewName("login");</w:t>
        <w:br/>
        <w:t xml:space="preserve">        return model;</w:t>
        <w:br/>
        <w:br/>
        <w:tab/>
        <w:t>}</w:t>
        <w:br/>
        <w:tab/>
        <w:br/>
        <w:tab/>
        <w:t>//added this function for readability</w:t>
        <w:br/>
        <w:tab/>
        <w:t>private String constructEmail(HttpServletRequest request,Users user, String token) {</w:t>
        <w:br/>
        <w:tab/>
        <w:tab/>
        <w:t>String url = "http://"+request.getLocalName()+":"+request.getLocalPort()+"/validateToken?id=" + user.getUserName() + "&amp;token=" + token;</w:t>
        <w:br/>
        <w:tab/>
        <w:tab/>
        <w:t>String body = "Hi "+user.getFirstName()+",\nTo initiate the password reset process for your QRMS Account, click the link below:\n"+url+"\nIf clicking the link above doesn't work, please copy and paste the URL in a new browser window instead.\nSincerely, QRMS Team.";</w:t>
        <w:br/>
        <w:tab/>
        <w:tab/>
        <w:t>return body;</w:t>
        <w:br/>
        <w:tab/>
        <w:t>}</w:t>
        <w:br/>
        <w:tab/>
        <w:br/>
        <w:br/>
        <w:t>}</w:t>
        <w:br/>
      </w:r>
    </w:p>
    <w:p>
      <w:pPr>
        <w:pStyle w:val="Heading1"/>
      </w:pPr>
      <w:r>
        <w:t>spring\resource\StudentController.java</w:t>
      </w:r>
    </w:p>
    <w:p>
      <w:r>
        <w:t>package com.qrms.spring.resource;</w:t>
        <w:br/>
        <w:br/>
        <w:br/>
        <w:t>import java.util.ArrayList;</w:t>
        <w:br/>
        <w:t>import java.util.List;</w:t>
        <w:br/>
        <w:br/>
        <w:t>import org.springframework.beans.factory.annotation.Autowired;</w:t>
        <w:br/>
        <w:br/>
        <w:t>import org.springframework.security.core.context.SecurityContextHolder;</w:t>
        <w:br/>
        <w:t>import org.springframework.stereotype.Controller;</w:t>
        <w:br/>
        <w:t>import org.springframework.ui.Model;</w:t>
        <w:br/>
        <w:t>import org.springframework.web.bind.annotation.GetMapping;</w:t>
        <w:br/>
        <w:t>import org.springframework.web.bind.annotation.RequestMapping;</w:t>
        <w:br/>
        <w:t>import org.springframework.web.bind.annotation.RequestMethod;</w:t>
        <w:br/>
        <w:t>import org.springframework.web.servlet.ModelAndView;</w:t>
        <w:br/>
        <w:br/>
        <w:t>import com.qrms.spring.model.Department;</w:t>
        <w:br/>
        <w:t>import com.qrms.spring.model.Resource;</w:t>
        <w:br/>
        <w:t>import com.qrms.spring.model.TimeSlots;</w:t>
        <w:br/>
        <w:t>import com.qrms.spring.model.Users;</w:t>
        <w:br/>
        <w:t>import com.qrms.spring.service.BookingsServiceImpl;</w:t>
        <w:br/>
        <w:t>import com.qrms.spring.service.StudentHomeServiceImpl;</w:t>
        <w:br/>
        <w:t>import com.qrms.spring.service.StudentPrefServiceImpl;</w:t>
        <w:br/>
        <w:br/>
        <w:t>@Controller</w:t>
        <w:br/>
        <w:t>@RequestMapping("/u/student")</w:t>
        <w:br/>
        <w:t>public class StudentController {</w:t>
        <w:br/>
        <w:tab/>
        <w:br/>
        <w:tab/>
        <w:t>@Autowired</w:t>
        <w:br/>
        <w:tab/>
        <w:t>private StudentHomeServiceImpl studHomeService;</w:t>
        <w:br/>
        <w:tab/>
        <w:br/>
        <w:tab/>
        <w:t>@Autowired</w:t>
        <w:br/>
        <w:tab/>
        <w:t>private BookingsServiceImpl bookingsService;</w:t>
        <w:br/>
        <w:tab/>
        <w:tab/>
        <w:br/>
        <w:tab/>
        <w:t>@Autowired</w:t>
        <w:br/>
        <w:tab/>
        <w:t>private StudentPrefServiceImpl studPrefService;</w:t>
        <w:br/>
        <w:tab/>
        <w:br/>
        <w:tab/>
        <w:t>@GetMapping("/home")</w:t>
        <w:br/>
        <w:tab/>
        <w:t>public ModelAndView studentHome() {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return studHomeService.getStudentHome(userName);</w:t>
        <w:br/>
        <w:tab/>
        <w:t>}</w:t>
        <w:br/>
        <w:tab/>
        <w:br/>
        <w:tab/>
        <w:t>@RequestMapping(value="/getElectiveId",method=RequestMethod.GET)</w:t>
        <w:br/>
        <w:tab/>
        <w:t>public ModelAndView getElectiveId(String msg) {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return studPrefService.getElectiveId(msg,userName);</w:t>
        <w:br/>
        <w:tab/>
        <w:t>}</w:t>
        <w:br/>
        <w:tab/>
        <w:br/>
        <w:tab/>
        <w:t>@RequestMapping(value = "/getStudentPrefs", method = RequestMethod.GET)</w:t>
        <w:br/>
        <w:tab/>
        <w:t>public ModelAndView studentPref(String elective_id) {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return studPrefService.getStudentPrefs(elective_id,userName);</w:t>
        <w:br/>
        <w:tab/>
        <w:t>}</w:t>
        <w:br/>
        <w:tab/>
        <w:br/>
        <w:tab/>
        <w:t>//Handle student preference form</w:t>
        <w:br/>
        <w:tab/>
        <w:t>@RequestMapping(value = "/setStudentPrefs", method = RequestMethod.POST)</w:t>
        <w:br/>
        <w:tab/>
        <w:t>public ModelAndView addPreferences(String course1,String course2,String course3,String course4) {</w:t>
        <w:br/>
        <w:tab/>
        <w:tab/>
        <w:t>Users user = (Users)SecurityContextHolder.getContext().getAuthentication().getPrincipal();</w:t>
        <w:br/>
        <w:tab/>
        <w:tab/>
        <w:t>String userName = user.getUserName();</w:t>
        <w:br/>
        <w:tab/>
        <w:tab/>
        <w:t>studPrefService.setStudentPrefs(course1, course2, course3, course4,userName);</w:t>
        <w:br/>
        <w:tab/>
        <w:tab/>
        <w:t>return getElectiveId("Your preferences for electives have been recorded!");</w:t>
        <w:tab/>
        <w:tab/>
        <w:br/>
        <w:tab/>
        <w:t>}</w:t>
        <w:br/>
        <w:tab/>
        <w:br/>
        <w:br/>
        <w:tab/>
        <w:t>@RequestMapping(value = "/viewSchedule",method=RequestMethod.GET)</w:t>
        <w:br/>
        <w:tab/>
        <w:t>public ModelAndView getViewSchedule() {</w:t>
        <w:br/>
        <w:tab/>
        <w:tab/>
        <w:t>ModelAndView model = new ModelAndView();</w:t>
        <w:br/>
        <w:tab/>
        <w:tab/>
        <w:t>ArrayList&lt;Department&gt; depts = bookingsService.listDepartments();</w:t>
        <w:br/>
        <w:tab/>
        <w:tab/>
        <w:t>model.addObject("departments", depts);</w:t>
        <w:br/>
        <w:tab/>
        <w:tab/>
        <w:t>model.setViewName("/student/viewSchedule");</w:t>
        <w:br/>
        <w:tab/>
        <w:tab/>
        <w:t>return model;</w:t>
        <w:br/>
        <w:tab/>
        <w:t>}</w:t>
        <w:br/>
        <w:tab/>
        <w:br/>
        <w:tab/>
        <w:t>@RequestMapping(value="/getScheduleForResource", method=RequestMethod.GET)</w:t>
        <w:br/>
        <w:tab/>
        <w:t>public String getScheduleForResource(Model model,String getTT,String cur_date){</w:t>
        <w:br/>
        <w:tab/>
        <w:tab/>
        <w:t>List&lt;TimeSlots&gt; list = bookingsService.getTimeSlotsForDate(cur_date, getTT);</w:t>
        <w:br/>
        <w:tab/>
        <w:tab/>
        <w:t>if(list.size()==0) {</w:t>
        <w:br/>
        <w:tab/>
        <w:tab/>
        <w:tab/>
        <w:t>model.addAttribute("msg","All slots are empty!");</w:t>
        <w:tab/>
        <w:br/>
        <w:tab/>
        <w:tab/>
        <w:tab/>
        <w:t>return "student/viewSchedule::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"student/viewSchedule:: resourceTT";</w:t>
        <w:br/>
        <w:tab/>
        <w:tab/>
        <w:t>}</w:t>
        <w:br/>
        <w:tab/>
        <w:t>}</w:t>
        <w:br/>
        <w:tab/>
        <w:br/>
        <w:tab/>
        <w:t>@RequestMapping(value="/getTTForResourceForDate",method=RequestMethod.POST)</w:t>
        <w:br/>
        <w:tab/>
        <w:t>public String getTTForResourceForDate(Model model,String booking_date,String getTT){</w:t>
        <w:br/>
        <w:tab/>
        <w:tab/>
        <w:t>List&lt;TimeSlots&gt; list = bookingsService.getTimeSlotsForDate(booking_date, getTT);</w:t>
        <w:br/>
        <w:tab/>
        <w:tab/>
        <w:t>if(list.isEmpty()) {</w:t>
        <w:br/>
        <w:tab/>
        <w:tab/>
        <w:tab/>
        <w:t>model.addAttribute("msg","All slots are empty!");</w:t>
        <w:br/>
        <w:tab/>
        <w:tab/>
        <w:tab/>
        <w:t>return "student/viewSchedule:: messageDiv";</w:t>
        <w:br/>
        <w:tab/>
        <w:tab/>
        <w:t>}else {</w:t>
        <w:br/>
        <w:tab/>
        <w:tab/>
        <w:tab/>
        <w:t>model.addAttribute("ttForResource",list);</w:t>
        <w:br/>
        <w:tab/>
        <w:tab/>
        <w:tab/>
        <w:t>return "student/viewSchedule:: resourceTT";</w:t>
        <w:br/>
        <w:tab/>
        <w:tab/>
        <w:t>}</w:t>
        <w:br/>
        <w:tab/>
        <w:tab/>
        <w:br/>
        <w:tab/>
        <w:t>}</w:t>
        <w:br/>
        <w:tab/>
        <w:br/>
        <w:tab/>
        <w:t>@RequestMapping(value="/getViewOptions",method=RequestMethod.POST)</w:t>
        <w:br/>
        <w:tab/>
        <w:t>public String getViewOptions(Model model,String dept,String rType,Integer minSeats) {</w:t>
        <w:br/>
        <w:tab/>
        <w:tab/>
        <w:t>if(minSeats==null) {</w:t>
        <w:br/>
        <w:tab/>
        <w:tab/>
        <w:tab/>
        <w:t>minSeats=0;</w:t>
        <w:br/>
        <w:tab/>
        <w:tab/>
        <w:t>}</w:t>
        <w:br/>
        <w:tab/>
        <w:tab/>
        <w:t>ArrayList&lt;Resource&gt; options = bookingsService.listResourcesByDepartmentAndRTypeAndMinSeats(dept, rType, minSeats);</w:t>
        <w:br/>
        <w:tab/>
        <w:tab/>
        <w:t>if(options.isEmpty()) {</w:t>
        <w:br/>
        <w:tab/>
        <w:tab/>
        <w:tab/>
        <w:t>model.addAttribute("err_msg","No suitable rooms/halls/classrooms were found.");</w:t>
        <w:br/>
        <w:tab/>
        <w:tab/>
        <w:tab/>
        <w:t>return "student/viewSchedule:: messageDiv";</w:t>
        <w:br/>
        <w:tab/>
        <w:tab/>
        <w:t>}else {</w:t>
        <w:br/>
        <w:tab/>
        <w:tab/>
        <w:tab/>
        <w:t>model.addAttribute("options",options);</w:t>
        <w:br/>
        <w:tab/>
        <w:tab/>
        <w:tab/>
        <w:t>return "student/viewSchedule:: resourceOptionsTable";</w:t>
        <w:br/>
        <w:tab/>
        <w:tab/>
        <w:t>}</w:t>
        <w:br/>
        <w:tab/>
        <w:t>}</w:t>
        <w:br/>
        <w:br/>
        <w:t>}</w:t>
        <w:br/>
      </w:r>
    </w:p>
    <w:p>
      <w:pPr>
        <w:pStyle w:val="Heading1"/>
      </w:pPr>
      <w:r>
        <w:t>spring\service\BookingsService.java</w:t>
      </w:r>
    </w:p>
    <w:p>
      <w:r>
        <w:t>package com.qrms.spring.service;</w:t>
        <w:br/>
        <w:br/>
        <w:t>import java.sql.Date;</w:t>
        <w:br/>
        <w:t>import java.util.ArrayList;</w:t>
        <w:br/>
        <w:t>import java.util.List;</w:t>
        <w:br/>
        <w:br/>
        <w:t>import com.qrms.spring.model.Department;</w:t>
        <w:br/>
        <w:t>import com.qrms.spring.model.Resource;</w:t>
        <w:br/>
        <w:t>import com.qrms.spring.model.TimeSlots;</w:t>
        <w:br/>
        <w:br/>
        <w:t>public interface BookingsService {</w:t>
        <w:br/>
        <w:tab/>
        <w:t>public ArrayList&lt;Department&gt; listDepartments();</w:t>
        <w:br/>
        <w:tab/>
        <w:t>public Resource findByResourceId(String getTT);</w:t>
        <w:br/>
        <w:tab/>
        <w:t>public ArrayList&lt;Resource&gt; listResourcesByDepartmentAndRTypeAndMinSeats(String dept, String rType, Integer minSeats);</w:t>
        <w:br/>
        <w:tab/>
        <w:t>public ArrayList&lt;TimeSlots&gt; findTimeSlotsByResourceForDate(String getTT,String day,Date sqlDate);</w:t>
        <w:br/>
        <w:tab/>
        <w:t>public List&lt;TimeSlots&gt; getTimeSlotsForDate(String booking_date,String getTT);</w:t>
        <w:br/>
        <w:t>}</w:t>
        <w:br/>
      </w:r>
    </w:p>
    <w:p>
      <w:pPr>
        <w:pStyle w:val="Heading1"/>
      </w:pPr>
      <w:r>
        <w:t>spring\service\BookingsServiceImpl.java</w:t>
      </w:r>
    </w:p>
    <w:p>
      <w:r>
        <w:t>package com.qrms.spring.service;</w:t>
        <w:br/>
        <w:br/>
        <w:t>import java.sql.Date;</w:t>
        <w:br/>
        <w:t>import java.time.LocalDate;</w:t>
        <w:br/>
        <w:t>import java.time.format.DateTimeFormatter;</w:t>
        <w:br/>
        <w:t>import java.util.ArrayList;</w:t>
        <w:br/>
        <w:t>import java.util.Collections;</w:t>
        <w:br/>
        <w:t>import java.util.List;</w:t>
        <w:br/>
        <w:br/>
        <w:t>import org.springframework.beans.factory.annotation.Autowired;</w:t>
        <w:br/>
        <w:t>import org.springframework.stereotype.Service;</w:t>
        <w:br/>
        <w:br/>
        <w:t>import com.qrms.spring.model.Department;</w:t>
        <w:br/>
        <w:t>import com.qrms.spring.model.Resource;</w:t>
        <w:br/>
        <w:t>import com.qrms.spring.model.TimeSlots;</w:t>
        <w:br/>
        <w:t>import com.qrms.spring.model.TimeTable;</w:t>
        <w:br/>
        <w:t>import com.qrms.spring.repository.DepartmentRepository;</w:t>
        <w:br/>
        <w:t>import com.qrms.spring.repository.ResourceRepository;</w:t>
        <w:br/>
        <w:t>import com.qrms.spring.repository.TimeSlotsRepository;</w:t>
        <w:br/>
        <w:t>import com.qrms.spring.repository.TimeTableRepository;</w:t>
        <w:br/>
        <w:br/>
        <w:t>@Service</w:t>
        <w:br/>
        <w:t>public class BookingsServiceImpl implements BookingsService{</w:t>
        <w:br/>
        <w:br/>
        <w:tab/>
        <w:t>@Autowired</w:t>
        <w:br/>
        <w:tab/>
        <w:t>private DepartmentRepository departmentRepository;</w:t>
        <w:br/>
        <w:tab/>
        <w:t>@Autowired</w:t>
        <w:br/>
        <w:tab/>
        <w:t>private ResourceRepository resourceRepository;</w:t>
        <w:br/>
        <w:tab/>
        <w:t>@Autowired</w:t>
        <w:br/>
        <w:tab/>
        <w:t>private TimeSlotsRepository timeSlotsRepository;</w:t>
        <w:br/>
        <w:tab/>
        <w:t>@Autowired</w:t>
        <w:br/>
        <w:tab/>
        <w:t>private TimeTableRepository timeTableRepository;</w:t>
        <w:br/>
        <w:tab/>
        <w:br/>
        <w:tab/>
        <w:t>@Override</w:t>
        <w:br/>
        <w:tab/>
        <w:t>public ArrayList&lt;Department&gt; listDepartments() {</w:t>
        <w:br/>
        <w:tab/>
        <w:tab/>
        <w:t>return departmentRepository.findAll();</w:t>
        <w:br/>
        <w:tab/>
        <w:t>}</w:t>
        <w:br/>
        <w:br/>
        <w:tab/>
        <w:t>@Override</w:t>
        <w:br/>
        <w:tab/>
        <w:t>public ArrayList&lt;Resource&gt; listResourcesByDepartmentAndRTypeAndMinSeats(String dept, String rType, Integer minSeats) {</w:t>
        <w:br/>
        <w:tab/>
        <w:tab/>
        <w:t>Department d = departmentRepository.findByDeptId(dept);</w:t>
        <w:br/>
        <w:tab/>
        <w:tab/>
        <w:t>return resourceRepository.findByDepartmentAndResourceTypeAndResourceCapacityGreaterThan(d,rType,minSeats);</w:t>
        <w:br/>
        <w:tab/>
        <w:t>}</w:t>
        <w:br/>
        <w:br/>
        <w:tab/>
        <w:t>public Resource findByResourceId(String getTT) {</w:t>
        <w:br/>
        <w:tab/>
        <w:tab/>
        <w:t>return resourceRepository.findByResourceId(getTT);</w:t>
        <w:br/>
        <w:tab/>
        <w:t>}</w:t>
        <w:br/>
        <w:br/>
        <w:tab/>
        <w:t>public ArrayList&lt;TimeSlots&gt; findTimeSlotsByResourceForDate(String getTT,String day,Date sqlDate) {</w:t>
        <w:br/>
        <w:br/>
        <w:tab/>
        <w:tab/>
        <w:t>Resource r = resourceRepository.findByResourceId(getTT);</w:t>
        <w:br/>
        <w:tab/>
        <w:tab/>
        <w:t>ArrayList&lt;TimeTable&gt; tt = timeTableRepository.findByResourceIdAndDay(r,day);</w:t>
        <w:br/>
        <w:tab/>
        <w:tab/>
        <w:t>ArrayList&lt;TimeSlots&gt; ts = timeSlotsRepository.findByResourceIdAndDate(r,sqlDate);</w:t>
        <w:br/>
        <w:br/>
        <w:tab/>
        <w:tab/>
        <w:t>ArrayList&lt;TimeSlots&gt; finalTS = new ArrayList&lt;&gt;();</w:t>
        <w:br/>
        <w:tab/>
        <w:tab/>
        <w:br/>
        <w:tab/>
        <w:tab/>
        <w:t>for(TimeSlots tss:ts) {</w:t>
        <w:br/>
        <w:tab/>
        <w:tab/>
        <w:tab/>
        <w:t>finalTS.add(tss);</w:t>
        <w:br/>
        <w:tab/>
        <w:tab/>
        <w:t>}</w:t>
        <w:br/>
        <w:tab/>
        <w:tab/>
        <w:t>for(TimeTable t:tt) {</w:t>
        <w:br/>
        <w:tab/>
        <w:tab/>
        <w:tab/>
        <w:t>Long st = t.getStartTime().getTime();</w:t>
        <w:br/>
        <w:tab/>
        <w:tab/>
        <w:tab/>
        <w:t>Long et = t.getEndTime().getTime();</w:t>
        <w:br/>
        <w:tab/>
        <w:tab/>
        <w:tab/>
        <w:t>int i = 0;</w:t>
        <w:br/>
        <w:tab/>
        <w:tab/>
        <w:tab/>
        <w:t>for(TimeSlots tss:ts) {</w:t>
        <w:br/>
        <w:tab/>
        <w:tab/>
        <w:tab/>
        <w:tab/>
        <w:t>Long gost = tss.getStartTime().getTime();</w:t>
        <w:br/>
        <w:tab/>
        <w:tab/>
        <w:tab/>
        <w:tab/>
        <w:t>Long goet = tss.getEndTime().getTime();</w:t>
        <w:br/>
        <w:tab/>
        <w:tab/>
        <w:tab/>
        <w:tab/>
        <w:br/>
        <w:tab/>
        <w:tab/>
        <w:tab/>
        <w:tab/>
        <w:t>if((st&gt;=gost &amp;&amp; et&lt;=goet) || (st&gt;=gost &amp;&amp; st&lt;goet) || (et&gt;gost &amp;&amp; et&lt;=goet) || (st&lt;=gost &amp;&amp; et&gt;=goet) || (st&lt;=gost &amp;&amp; et&gt;gost &amp;&amp; et&lt;=goet)) {</w:t>
        <w:br/>
        <w:tab/>
        <w:tab/>
        <w:tab/>
        <w:tab/>
        <w:tab/>
        <w:t>i+=1;</w:t>
        <w:br/>
        <w:tab/>
        <w:tab/>
        <w:tab/>
        <w:tab/>
        <w:t>}</w:t>
        <w:br/>
        <w:tab/>
        <w:tab/>
        <w:tab/>
        <w:tab/>
        <w:br/>
        <w:tab/>
        <w:tab/>
        <w:tab/>
        <w:t>}</w:t>
        <w:br/>
        <w:tab/>
        <w:tab/>
        <w:tab/>
        <w:t>if(i==0) {</w:t>
        <w:br/>
        <w:tab/>
        <w:tab/>
        <w:tab/>
        <w:tab/>
        <w:t>finalTS.add(new TimeSlots(t.getStartTime(), t.getEndTime(), t.getResourceId(),sqlDate,t.getSlotIncharge(),t.getActivityName(),0));</w:t>
        <w:br/>
        <w:tab/>
        <w:tab/>
        <w:tab/>
        <w:t>}</w:t>
        <w:br/>
        <w:tab/>
        <w:tab/>
        <w:t>}</w:t>
        <w:br/>
        <w:tab/>
        <w:tab/>
        <w:br/>
        <w:tab/>
        <w:tab/>
        <w:t>return finalTS;</w:t>
        <w:br/>
        <w:tab/>
        <w:t>}</w:t>
        <w:br/>
        <w:br/>
        <w:br/>
        <w:tab/>
        <w:t>public List&lt;TimeSlots&gt; getTimeSlotsForDate(String booking_date,String getTT){</w:t>
        <w:br/>
        <w:tab/>
        <w:tab/>
        <w:t>DateTimeFormatter df = DateTimeFormatter.ofPattern("yyyy-MM-dd");</w:t>
        <w:br/>
        <w:tab/>
        <w:tab/>
        <w:t>LocalDate date = LocalDate.parse(booking_date, df);</w:t>
        <w:br/>
        <w:tab/>
        <w:tab/>
        <w:t>Date sqlDate = java.sql.Date.valueOf(date.toString());</w:t>
        <w:br/>
        <w:tab/>
        <w:tab/>
        <w:t>String day = date.getDayOfWeek().name();</w:t>
        <w:br/>
        <w:br/>
        <w:tab/>
        <w:tab/>
        <w:t>ArrayList&lt;TimeSlots&gt; list = findTimeSlotsByResourceForDate(getTT,day,sqlDate);</w:t>
        <w:br/>
        <w:tab/>
        <w:tab/>
        <w:br/>
        <w:tab/>
        <w:tab/>
        <w:t>Collections.sort(list);</w:t>
        <w:br/>
        <w:tab/>
        <w:tab/>
        <w:t>return list;</w:t>
        <w:br/>
        <w:tab/>
        <w:t>}</w:t>
        <w:br/>
        <w:t>}</w:t>
        <w:br/>
      </w:r>
    </w:p>
    <w:p>
      <w:pPr>
        <w:pStyle w:val="Heading1"/>
      </w:pPr>
      <w:r>
        <w:t>spring\service\CustomUserDetailsService.java</w:t>
      </w:r>
    </w:p>
    <w:p>
      <w:r>
        <w:t>package com.qrms.spring.service;</w:t>
        <w:br/>
        <w:br/>
        <w:t>import java.util.ArrayList;</w:t>
        <w:br/>
        <w:t>import java.util.Arrays;</w:t>
        <w:br/>
        <w:t>import java.util.Calendar;</w:t>
        <w:br/>
        <w:t>import java.util.Optional;</w:t>
        <w:br/>
        <w:t>import java.util.Set;</w:t>
        <w:br/>
        <w:br/>
        <w:t>import org.passay.CharacterRule;</w:t>
        <w:br/>
        <w:t>import org.passay.EnglishCharacterData;</w:t>
        <w:br/>
        <w:t>import org.passay.PasswordGenerator;</w:t>
        <w:br/>
        <w:t>import org.passay.CharacterData;</w:t>
        <w:br/>
        <w:br/>
        <w:t>import org.springframework.beans.factory.annotation.Autowired;</w:t>
        <w:br/>
        <w:t>import org.springframework.beans.factory.annotation.Value;</w:t>
        <w:br/>
        <w:t>import org.springframework.context.annotation.Bean;</w:t>
        <w:br/>
        <w:t>import org.springframework.security.authentication.UsernamePasswordAuthenticationToken;</w:t>
        <w:br/>
        <w:t>import org.springframework.security.core.Authentication;</w:t>
        <w:br/>
        <w:t>import org.springframework.security.core.authority.SimpleGrantedAuthority;</w:t>
        <w:br/>
        <w:t>import org.springframework.security.core.context.SecurityContextHolder;</w:t>
        <w:br/>
        <w:t>import org.springframework.security.core.userdetails.UserDetails;</w:t>
        <w:br/>
        <w:t>import org.springframework.security.core.userdetails.UserDetailsService;</w:t>
        <w:br/>
        <w:t>import org.springframework.security.core.userdetails.UsernameNotFoundException;</w:t>
        <w:br/>
        <w:t>import org.springframework.security.crypto.bcrypt.BCryptPasswordEncoder;</w:t>
        <w:br/>
        <w:t>import org.springframework.stereotype.Service;</w:t>
        <w:br/>
        <w:br/>
        <w:t>import com.qrms.spring.model.CustomUserDetails;</w:t>
        <w:br/>
        <w:t>import com.qrms.spring.model.PasswordResetToken;</w:t>
        <w:br/>
        <w:t>import com.qrms.spring.model.Role;</w:t>
        <w:br/>
        <w:t>import com.qrms.spring.model.Users;</w:t>
        <w:br/>
        <w:t>import com.qrms.spring.repository.PasswordResetTokenRepository;</w:t>
        <w:br/>
        <w:t>import com.qrms.spring.repository.UsersRepository;</w:t>
        <w:br/>
        <w:br/>
        <w:t>@Service</w:t>
        <w:br/>
        <w:t>public class CustomUserDetailsService implements UserService,UserDetailsService {</w:t>
        <w:br/>
        <w:br/>
        <w:tab/>
        <w:t>@Autowired</w:t>
        <w:br/>
        <w:tab/>
        <w:t>private UsersRepository usersRepository;</w:t>
        <w:br/>
        <w:tab/>
        <w:br/>
        <w:tab/>
        <w:t>@Autowired</w:t>
        <w:br/>
        <w:tab/>
        <w:t>private PasswordResetTokenRepository passwordResetTokenRepository;</w:t>
        <w:br/>
        <w:tab/>
        <w:br/>
        <w:tab/>
        <w:t>@Autowired</w:t>
        <w:br/>
        <w:tab/>
        <w:t>private EmailServiceImpl email;</w:t>
        <w:br/>
        <w:tab/>
        <w:br/>
        <w:tab/>
        <w:t>@Value("${spring.mail.username}")</w:t>
        <w:br/>
        <w:tab/>
        <w:t>private String qrmsEmailId;</w:t>
        <w:br/>
        <w:tab/>
        <w:br/>
        <w:tab/>
        <w:t>@Override</w:t>
        <w:br/>
        <w:tab/>
        <w:t>public UserDetails loadUserByUsername(String userName) throws UsernameNotFoundException {</w:t>
        <w:br/>
        <w:tab/>
        <w:tab/>
        <w:t>Optional&lt;Users&gt; optionalUsers = usersRepository.findByUserName(userName);</w:t>
        <w:br/>
        <w:tab/>
        <w:tab/>
        <w:t>optionalUsers.orElseThrow(() -&gt; new UsernameNotFoundException("Username not found"));</w:t>
        <w:br/>
        <w:tab/>
        <w:tab/>
        <w:t>return optionalUsers.map(CustomUserDetails::new).get();</w:t>
        <w:br/>
        <w:tab/>
        <w:t>}</w:t>
        <w:br/>
        <w:tab/>
        <w:br/>
        <w:tab/>
        <w:t>@Override</w:t>
        <w:br/>
        <w:tab/>
        <w:t>public Users findByUserName(String username) {</w:t>
        <w:br/>
        <w:tab/>
        <w:tab/>
        <w:t>Optional&lt;Users&gt; optionalUsers = usersRepository.findByUserName(username);</w:t>
        <w:br/>
        <w:tab/>
        <w:tab/>
        <w:t>optionalUsers.orElseThrow(() -&gt; new UsernameNotFoundException("Username not found"));</w:t>
        <w:br/>
        <w:tab/>
        <w:tab/>
        <w:t>return optionalUsers.map(Users::new).get();</w:t>
        <w:br/>
        <w:tab/>
        <w:t>}</w:t>
        <w:br/>
        <w:tab/>
        <w:br/>
        <w:tab/>
        <w:t>@Override</w:t>
        <w:br/>
        <w:tab/>
        <w:t>public Users findUserByEmail(String email) {</w:t>
        <w:br/>
        <w:tab/>
        <w:tab/>
        <w:t>Optional&lt;Users&gt; optionalUsers =  usersRepository.findByEmail(email);</w:t>
        <w:br/>
        <w:tab/>
        <w:tab/>
        <w:t>if(!optionalUsers.isPresent()) {</w:t>
        <w:br/>
        <w:tab/>
        <w:tab/>
        <w:tab/>
        <w:t>return null;</w:t>
        <w:br/>
        <w:tab/>
        <w:tab/>
        <w:t>}</w:t>
        <w:br/>
        <w:tab/>
        <w:tab/>
        <w:t>return optionalUsers.map(Users::new).get();</w:t>
        <w:br/>
        <w:br/>
        <w:tab/>
        <w:t>}</w:t>
        <w:br/>
        <w:tab/>
        <w:br/>
        <w:tab/>
        <w:t>@Bean</w:t>
        <w:br/>
        <w:tab/>
        <w:t>public BCryptPasswordEncoder bCryptPasswordEncoder() {</w:t>
        <w:br/>
        <w:tab/>
        <w:t xml:space="preserve">    return new BCryptPasswordEncoder();</w:t>
        <w:br/>
        <w:tab/>
        <w:t>}</w:t>
        <w:br/>
        <w:tab/>
        <w:br/>
        <w:tab/>
        <w:t>public String generatePassayPassword() {</w:t>
        <w:br/>
        <w:tab/>
        <w:t xml:space="preserve">    PasswordGenerator gen = new PasswordGenerator();</w:t>
        <w:br/>
        <w:tab/>
        <w:t xml:space="preserve">    CharacterData lowerCaseChars = EnglishCharacterData.LowerCase;</w:t>
        <w:br/>
        <w:tab/>
        <w:t xml:space="preserve">    CharacterRule lowerCaseRule = new CharacterRule(lowerCaseChars);</w:t>
        <w:br/>
        <w:tab/>
        <w:t xml:space="preserve">    lowerCaseRule.setNumberOfCharacters(2);</w:t>
        <w:br/>
        <w:tab/>
        <w:t xml:space="preserve"> </w:t>
        <w:br/>
        <w:tab/>
        <w:t xml:space="preserve">    CharacterData upperCaseChars = EnglishCharacterData.UpperCase;</w:t>
        <w:br/>
        <w:tab/>
        <w:t xml:space="preserve">    CharacterRule upperCaseRule = new CharacterRule(upperCaseChars);</w:t>
        <w:br/>
        <w:tab/>
        <w:t xml:space="preserve">    upperCaseRule.setNumberOfCharacters(2);</w:t>
        <w:br/>
        <w:tab/>
        <w:t xml:space="preserve"> </w:t>
        <w:br/>
        <w:tab/>
        <w:t xml:space="preserve">    CharacterData digitChars = EnglishCharacterData.Digit;</w:t>
        <w:br/>
        <w:tab/>
        <w:t xml:space="preserve">    CharacterRule digitRule = new CharacterRule(digitChars);</w:t>
        <w:br/>
        <w:tab/>
        <w:t xml:space="preserve">    digitRule.setNumberOfCharacters(2);</w:t>
        <w:br/>
        <w:tab/>
        <w:t xml:space="preserve"> </w:t>
        <w:br/>
        <w:tab/>
        <w:t xml:space="preserve">    CharacterData specialChars = new CharacterData() {</w:t>
        <w:br/>
        <w:tab/>
        <w:t xml:space="preserve">        public String getErrorCode() {</w:t>
        <w:br/>
        <w:tab/>
        <w:t xml:space="preserve">            return "Special char password error";</w:t>
        <w:br/>
        <w:tab/>
        <w:t xml:space="preserve">        }</w:t>
        <w:br/>
        <w:tab/>
        <w:t xml:space="preserve">        public String getCharacters() {</w:t>
        <w:br/>
        <w:tab/>
        <w:t xml:space="preserve">            return "!@#$%^&amp;*()_+";</w:t>
        <w:br/>
        <w:tab/>
        <w:t xml:space="preserve">        }</w:t>
        <w:br/>
        <w:tab/>
        <w:t xml:space="preserve">    };</w:t>
        <w:br/>
        <w:tab/>
        <w:t xml:space="preserve">    CharacterRule splCharRule = new CharacterRule(specialChars);</w:t>
        <w:br/>
        <w:tab/>
        <w:t xml:space="preserve">    splCharRule.setNumberOfCharacters(2);</w:t>
        <w:br/>
        <w:tab/>
        <w:t xml:space="preserve"> </w:t>
        <w:br/>
        <w:tab/>
        <w:t xml:space="preserve">    String password = gen.generatePassword(10, splCharRule, lowerCaseRule, upperCaseRule, digitRule);</w:t>
        <w:br/>
        <w:tab/>
        <w:t xml:space="preserve">    return password;</w:t>
        <w:br/>
        <w:tab/>
        <w:t>}</w:t>
        <w:br/>
        <w:tab/>
        <w:br/>
        <w:tab/>
        <w:t>public boolean isUniqueEmail(String email) {</w:t>
        <w:br/>
        <w:tab/>
        <w:tab/>
        <w:t>Users tempUser = findUserByEmail(email);</w:t>
        <w:br/>
        <w:tab/>
        <w:tab/>
        <w:t>if(tempUser!=null) {</w:t>
        <w:br/>
        <w:tab/>
        <w:tab/>
        <w:tab/>
        <w:t>return false;</w:t>
        <w:br/>
        <w:tab/>
        <w:tab/>
        <w:t>}</w:t>
        <w:br/>
        <w:tab/>
        <w:tab/>
        <w:t>return true;</w:t>
        <w:br/>
        <w:tab/>
        <w:t>}</w:t>
        <w:br/>
        <w:br/>
        <w:tab/>
        <w:t>public void saveUser(Users user) {</w:t>
        <w:br/>
        <w:tab/>
        <w:tab/>
        <w:t>String username = user.getFirstName().toLowerCase() + user.getLastName().toLowerCase().charAt(0);</w:t>
        <w:br/>
        <w:tab/>
        <w:tab/>
        <w:t>String tempUsername = username;</w:t>
        <w:br/>
        <w:tab/>
        <w:tab/>
        <w:t>System.out.println(tempUsername);</w:t>
        <w:br/>
        <w:tab/>
        <w:tab/>
        <w:t>int i = 0;</w:t>
        <w:br/>
        <w:tab/>
        <w:tab/>
        <w:br/>
        <w:tab/>
        <w:tab/>
        <w:t>//Check if email is unique</w:t>
        <w:br/>
        <w:tab/>
        <w:tab/>
        <w:br/>
        <w:tab/>
        <w:tab/>
        <w:t>while(true) {</w:t>
        <w:br/>
        <w:tab/>
        <w:tab/>
        <w:tab/>
        <w:t>try {</w:t>
        <w:br/>
        <w:tab/>
        <w:tab/>
        <w:tab/>
        <w:tab/>
        <w:t>Optional&lt;Users&gt; userexists = usersRepository.findByUserName(tempUsername);</w:t>
        <w:br/>
        <w:tab/>
        <w:tab/>
        <w:tab/>
        <w:tab/>
        <w:t>userexists.map(CustomUserDetails::new).get().getUserName();</w:t>
        <w:br/>
        <w:tab/>
        <w:tab/>
        <w:tab/>
        <w:tab/>
        <w:t>i++;</w:t>
        <w:br/>
        <w:tab/>
        <w:tab/>
        <w:tab/>
        <w:tab/>
        <w:t>tempUsername = username + Integer.toString(i);</w:t>
        <w:br/>
        <w:tab/>
        <w:tab/>
        <w:tab/>
        <w:tab/>
        <w:br/>
        <w:tab/>
        <w:tab/>
        <w:tab/>
        <w:t>}</w:t>
        <w:br/>
        <w:tab/>
        <w:tab/>
        <w:tab/>
        <w:t>catch(Exception e) {</w:t>
        <w:br/>
        <w:tab/>
        <w:tab/>
        <w:tab/>
        <w:tab/>
        <w:t>user.setUserName(tempUsername);</w:t>
        <w:tab/>
        <w:tab/>
        <w:br/>
        <w:tab/>
        <w:tab/>
        <w:tab/>
        <w:tab/>
        <w:t>break;</w:t>
        <w:br/>
        <w:tab/>
        <w:tab/>
        <w:tab/>
        <w:t>}</w:t>
        <w:tab/>
        <w:br/>
        <w:tab/>
        <w:tab/>
        <w:t>}</w:t>
        <w:br/>
        <w:tab/>
        <w:tab/>
        <w:br/>
        <w:tab/>
        <w:tab/>
        <w:t>String password= generatePassayPassword();</w:t>
        <w:br/>
        <w:br/>
        <w:tab/>
        <w:tab/>
        <w:t>String body = "Hi "+user.getFirstName()+",\nYour QRMS Account has been successfully created.\n"</w:t>
        <w:br/>
        <w:tab/>
        <w:tab/>
        <w:tab/>
        <w:tab/>
        <w:t>+ "Use the following credentials to login:\n"</w:t>
        <w:br/>
        <w:tab/>
        <w:tab/>
        <w:tab/>
        <w:tab/>
        <w:t>+ "Username: "+tempUsername+"\n"+ "Password: "+password</w:t>
        <w:br/>
        <w:tab/>
        <w:tab/>
        <w:tab/>
        <w:tab/>
        <w:t>+ "\n\nDo not share your credentials with anyone.\n"</w:t>
        <w:br/>
        <w:tab/>
        <w:tab/>
        <w:tab/>
        <w:tab/>
        <w:t>+ "Regards,\nQRMS Team.";</w:t>
        <w:br/>
        <w:tab/>
        <w:tab/>
        <w:br/>
        <w:tab/>
        <w:tab/>
        <w:t>try {</w:t>
        <w:br/>
        <w:tab/>
        <w:tab/>
        <w:t>email.send(qrmsEmailId, user.getEmail(), "Login Credentials for QRMS", body);</w:t>
        <w:br/>
        <w:tab/>
        <w:tab/>
        <w:t>}catch(Exception e) {</w:t>
        <w:br/>
        <w:tab/>
        <w:tab/>
        <w:tab/>
        <w:t>System.out.println("Error Sending Email: " + e.getMessage());</w:t>
        <w:br/>
        <w:tab/>
        <w:tab/>
        <w:t>}</w:t>
        <w:br/>
        <w:tab/>
        <w:tab/>
        <w:t>user.setPassword(bCryptPasswordEncoder().encode(password));</w:t>
        <w:br/>
        <w:tab/>
        <w:tab/>
        <w:t>user.setActive(1);</w:t>
        <w:br/>
        <w:tab/>
        <w:tab/>
        <w:br/>
        <w:tab/>
        <w:tab/>
        <w:t>usersRepository.save(user);</w:t>
        <w:br/>
        <w:tab/>
        <w:tab/>
        <w:br/>
        <w:tab/>
        <w:t>}</w:t>
        <w:br/>
        <w:br/>
        <w:tab/>
        <w:t>@Override</w:t>
        <w:br/>
        <w:tab/>
        <w:t>public void createPasswordTokenForUser(Users user, String token) {</w:t>
        <w:br/>
        <w:tab/>
        <w:tab/>
        <w:t>PasswordResetToken myToken = new PasswordResetToken(token, user);</w:t>
        <w:br/>
        <w:tab/>
        <w:t xml:space="preserve">    passwordResetTokenRepository.save(myToken);</w:t>
        <w:br/>
        <w:tab/>
        <w:br/>
        <w:tab/>
        <w:t>}</w:t>
        <w:br/>
        <w:t xml:space="preserve"> </w:t>
        <w:br/>
        <w:tab/>
        <w:t>public String validatePasswordResetToken(String username, String token) {</w:t>
        <w:br/>
        <w:tab/>
        <w:tab/>
        <w:t>Optional&lt;PasswordResetToken&gt; optionalPassToken = passwordResetTokenRepository.findByToken(token);</w:t>
        <w:br/>
        <w:tab/>
        <w:tab/>
        <w:t>PasswordResetToken passToken;</w:t>
        <w:br/>
        <w:tab/>
        <w:tab/>
        <w:br/>
        <w:tab/>
        <w:tab/>
        <w:t>//check if token is valid</w:t>
        <w:br/>
        <w:tab/>
        <w:tab/>
        <w:t>if (optionalPassToken.isPresent()) {</w:t>
        <w:br/>
        <w:tab/>
        <w:tab/>
        <w:tab/>
        <w:t>passToken = optionalPassToken.map(PasswordResetToken::new).get();</w:t>
        <w:br/>
        <w:tab/>
        <w:tab/>
        <w:tab/>
        <w:br/>
        <w:tab/>
        <w:tab/>
        <w:tab/>
        <w:t>//check if username is valid</w:t>
        <w:br/>
        <w:tab/>
        <w:tab/>
        <w:tab/>
        <w:t>if(!(passToken.getUser().getUserName().equals(username)))</w:t>
        <w:br/>
        <w:tab/>
        <w:tab/>
        <w:tab/>
        <w:tab/>
        <w:t>return "Invalid Token";</w:t>
        <w:br/>
        <w:tab/>
        <w:tab/>
        <w:tab/>
        <w:t>else {</w:t>
        <w:br/>
        <w:tab/>
        <w:tab/>
        <w:tab/>
        <w:tab/>
        <w:t>//check if token has expired</w:t>
        <w:br/>
        <w:tab/>
        <w:tab/>
        <w:tab/>
        <w:tab/>
        <w:t>Calendar cal = Calendar.getInstance();</w:t>
        <w:br/>
        <w:tab/>
        <w:tab/>
        <w:tab/>
        <w:tab/>
        <w:t>if ((passToken.getExpiryDate().getTime() - cal.getTime().getTime()) &lt;= 0) {</w:t>
        <w:br/>
        <w:tab/>
        <w:tab/>
        <w:tab/>
        <w:tab/>
        <w:tab/>
        <w:t>passwordResetTokenRepository.delete(passToken);</w:t>
        <w:br/>
        <w:tab/>
        <w:tab/>
        <w:tab/>
        <w:tab/>
        <w:tab/>
        <w:t>return "Token has Expired";</w:t>
        <w:br/>
        <w:tab/>
        <w:tab/>
        <w:tab/>
        <w:tab/>
        <w:t>}</w:t>
        <w:br/>
        <w:tab/>
        <w:tab/>
        <w:tab/>
        <w:tab/>
        <w:br/>
        <w:tab/>
        <w:tab/>
        <w:tab/>
        <w:tab/>
        <w:t>Users user = passToken.getUser();</w:t>
        <w:br/>
        <w:tab/>
        <w:tab/>
        <w:tab/>
        <w:tab/>
        <w:t>Authentication auth = new UsernamePasswordAuthenticationToken(</w:t>
        <w:br/>
        <w:tab/>
        <w:tab/>
        <w:tab/>
        <w:tab/>
        <w:tab/>
        <w:tab/>
        <w:t>user, null, Arrays.asList(new SimpleGrantedAuthority("CHANGE_PASSWORD_PRIVILEGE")));</w:t>
        <w:br/>
        <w:tab/>
        <w:tab/>
        <w:tab/>
        <w:tab/>
        <w:br/>
        <w:tab/>
        <w:tab/>
        <w:tab/>
        <w:tab/>
        <w:t>SecurityContextHolder.getContext().setAuthentication(auth);</w:t>
        <w:br/>
        <w:tab/>
        <w:tab/>
        <w:tab/>
        <w:tab/>
        <w:br/>
        <w:tab/>
        <w:tab/>
        <w:tab/>
        <w:tab/>
        <w:t>//Delete the token since it is now used</w:t>
        <w:br/>
        <w:tab/>
        <w:tab/>
        <w:tab/>
        <w:tab/>
        <w:t>passwordResetTokenRepository.delete(passToken);</w:t>
        <w:br/>
        <w:tab/>
        <w:tab/>
        <w:tab/>
        <w:tab/>
        <w:br/>
        <w:tab/>
        <w:tab/>
        <w:tab/>
        <w:tab/>
        <w:t>//token and username are valid, return null</w:t>
        <w:br/>
        <w:tab/>
        <w:tab/>
        <w:tab/>
        <w:tab/>
        <w:t>return null;</w:t>
        <w:br/>
        <w:tab/>
        <w:tab/>
        <w:tab/>
        <w:t>}</w:t>
        <w:br/>
        <w:tab/>
        <w:tab/>
        <w:t>}</w:t>
        <w:br/>
        <w:tab/>
        <w:tab/>
        <w:t>else</w:t>
        <w:br/>
        <w:tab/>
        <w:tab/>
        <w:tab/>
        <w:t>return "Invalid Token";</w:t>
        <w:tab/>
        <w:t>//if token String is not valid</w:t>
        <w:tab/>
        <w:tab/>
        <w:br/>
        <w:tab/>
        <w:t>}</w:t>
        <w:br/>
        <w:br/>
        <w:tab/>
        <w:t>@Override</w:t>
        <w:br/>
        <w:tab/>
        <w:t>public void savePassword(Users user, String password) {</w:t>
        <w:br/>
        <w:tab/>
        <w:tab/>
        <w:t>user.setPassword(bCryptPasswordEncoder().encode(password));</w:t>
        <w:br/>
        <w:tab/>
        <w:tab/>
        <w:t>usersRepository.save(user);</w:t>
        <w:br/>
        <w:tab/>
        <w:t>}</w:t>
        <w:br/>
        <w:br/>
        <w:tab/>
        <w:t>@Override</w:t>
        <w:br/>
        <w:tab/>
        <w:t>public ArrayList&lt;Users&gt; findByRole(Set&lt;Role&gt; role) {</w:t>
        <w:br/>
        <w:tab/>
        <w:tab/>
        <w:t>ArrayList&lt;Users&gt; users = usersRepository.findByRoles(role);</w:t>
        <w:br/>
        <w:tab/>
        <w:tab/>
        <w:t>return users;</w:t>
        <w:br/>
        <w:tab/>
        <w:t>}</w:t>
        <w:br/>
        <w:br/>
        <w:tab/>
        <w:br/>
        <w:t>}</w:t>
        <w:br/>
      </w:r>
    </w:p>
    <w:p>
      <w:pPr>
        <w:pStyle w:val="Heading1"/>
      </w:pPr>
      <w:r>
        <w:t>spring\service\EmailService.java</w:t>
      </w:r>
    </w:p>
    <w:p>
      <w:r>
        <w:t>package com.qrms.spring.service;</w:t>
        <w:br/>
        <w:br/>
        <w:br/>
        <w:t>public interface EmailService {</w:t>
        <w:br/>
        <w:tab/>
        <w:t>void send(String from,String to, String title, String body);</w:t>
        <w:br/>
        <w:t>}</w:t>
        <w:br/>
      </w:r>
    </w:p>
    <w:p>
      <w:pPr>
        <w:pStyle w:val="Heading1"/>
      </w:pPr>
      <w:r>
        <w:t>spring\service\EmailServiceImpl.java</w:t>
      </w:r>
    </w:p>
    <w:p>
      <w:r>
        <w:t>package com.qrms.spring.service;</w:t>
        <w:br/>
        <w:br/>
        <w:t>import org.springframework.beans.factory.annotation.Autowired;</w:t>
        <w:br/>
        <w:t>import org.springframework.mail.MailException;</w:t>
        <w:br/>
        <w:t>import org.springframework.mail.SimpleMailMessage;</w:t>
        <w:br/>
        <w:t>import org.springframework.mail.javamail.JavaMailSender;</w:t>
        <w:br/>
        <w:t>import org.springframework.scheduling.annotation.Async;</w:t>
        <w:br/>
        <w:t>import org.springframework.stereotype.Component;</w:t>
        <w:br/>
        <w:br/>
        <w:t>@Component</w:t>
        <w:br/>
        <w:t>public class EmailServiceImpl {</w:t>
        <w:br/>
        <w:t xml:space="preserve">  </w:t>
        <w:br/>
        <w:t xml:space="preserve">    @Autowired</w:t>
        <w:br/>
        <w:t xml:space="preserve">    public JavaMailSender emailSender;</w:t>
        <w:br/>
        <w:t xml:space="preserve"> </w:t>
        <w:br/>
        <w:t xml:space="preserve">    @Async</w:t>
        <w:br/>
        <w:tab/>
        <w:t>public void send(String from, String to, String title, String body) throws MailException, InterruptedException{</w:t>
        <w:br/>
        <w:tab/>
        <w:tab/>
        <w:br/>
        <w:tab/>
        <w:tab/>
        <w:t xml:space="preserve">SimpleMailMessage message = new SimpleMailMessage(); </w:t>
        <w:br/>
        <w:t xml:space="preserve">        message.setTo(to); </w:t>
        <w:br/>
        <w:t xml:space="preserve">        message.setSubject(title); </w:t>
        <w:br/>
        <w:t xml:space="preserve">        message.setText(body);</w:t>
        <w:br/>
        <w:t xml:space="preserve">        emailSender.send(message);</w:t>
        <w:br/>
        <w:tab/>
        <w:br/>
        <w:tab/>
        <w:t>}</w:t>
        <w:br/>
        <w:t>}</w:t>
      </w:r>
    </w:p>
    <w:p>
      <w:pPr>
        <w:pStyle w:val="Heading1"/>
      </w:pPr>
      <w:r>
        <w:t>spring\service\FacPrefService.java</w:t>
      </w:r>
    </w:p>
    <w:p>
      <w:r>
        <w:t>package com.qrms.spring.service;</w:t>
        <w:br/>
        <w:br/>
        <w:t>import java.util.List;</w:t>
        <w:br/>
        <w:br/>
        <w:t>import com.qrms.spring.queryBeans.FacPrefCountInfo;</w:t>
        <w:br/>
        <w:br/>
        <w:t>public interface FacPrefService {</w:t>
        <w:br/>
        <w:tab/>
        <w:t>List&lt;FacPrefCountInfo&gt; computeFacPrefTable();</w:t>
        <w:br/>
        <w:br/>
        <w:t>}</w:t>
        <w:br/>
      </w:r>
    </w:p>
    <w:p>
      <w:pPr>
        <w:pStyle w:val="Heading1"/>
      </w:pPr>
      <w:r>
        <w:t>spring\service\FacPrefServiceImpl.java</w:t>
      </w:r>
    </w:p>
    <w:p>
      <w:r>
        <w:t>package com.qrms.spring.service;</w:t>
        <w:br/>
        <w:br/>
        <w:t>import java.util.ArrayList;</w:t>
        <w:br/>
        <w:t>import java.util.List;</w:t>
        <w:br/>
        <w:br/>
        <w:t>import org.springframework.beans.factory.annotation.Autowired;</w:t>
        <w:br/>
        <w:t>import org.springframework.stereotype.Service;</w:t>
        <w:br/>
        <w:br/>
        <w:t>import com.qrms.spring.model.Department;</w:t>
        <w:br/>
        <w:t>import com.qrms.spring.model.OpenFacultyPrefs;</w:t>
        <w:br/>
        <w:t>import com.qrms.spring.queryBeans.FacPrefCountInfo;</w:t>
        <w:br/>
        <w:t>import com.qrms.spring.repository.DepartmentRepository;</w:t>
        <w:br/>
        <w:t>import com.qrms.spring.repository.FacultyAcadRepository;</w:t>
        <w:br/>
        <w:t>import com.qrms.spring.repository.FacultyPrefRepository;</w:t>
        <w:br/>
        <w:t>import com.qrms.spring.repository.OpenFacultyPrefsRepository;</w:t>
        <w:br/>
        <w:br/>
        <w:t>@Service</w:t>
        <w:br/>
        <w:t>public class FacPrefServiceImpl implements FacPrefService {</w:t>
        <w:br/>
        <w:br/>
        <w:tab/>
        <w:t>@Autowired</w:t>
        <w:br/>
        <w:tab/>
        <w:t>OpenFacultyPrefsRepository openFacultyPrefsRepository;</w:t>
        <w:br/>
        <w:tab/>
        <w:br/>
        <w:tab/>
        <w:t>@Autowired</w:t>
        <w:br/>
        <w:tab/>
        <w:t>FacultyAcadRepository facultyAcadRepository;</w:t>
        <w:br/>
        <w:tab/>
        <w:br/>
        <w:tab/>
        <w:t>@Autowired</w:t>
        <w:br/>
        <w:tab/>
        <w:t>FacultyPrefRepository facultyPrefRepository;</w:t>
        <w:br/>
        <w:tab/>
        <w:br/>
        <w:tab/>
        <w:t>@Autowired</w:t>
        <w:br/>
        <w:tab/>
        <w:t>DepartmentRepository departmentRepository;</w:t>
        <w:br/>
        <w:tab/>
        <w:br/>
        <w:tab/>
        <w:t>@Override</w:t>
        <w:br/>
        <w:tab/>
        <w:t>public List&lt;FacPrefCountInfo&gt; computeFacPrefTable() {</w:t>
        <w:br/>
        <w:tab/>
        <w:tab/>
        <w:t>List&lt;FacPrefCountInfo&gt; fpList = new ArrayList&lt;FacPrefCountInfo&gt;();</w:t>
        <w:br/>
        <w:tab/>
        <w:tab/>
        <w:t>List&lt;OpenFacultyPrefs&gt; openFacPrefs = openFacultyPrefsRepository.findAll();</w:t>
        <w:br/>
        <w:tab/>
        <w:tab/>
        <w:br/>
        <w:tab/>
        <w:tab/>
        <w:t>for(OpenFacultyPrefs op : openFacPrefs) {</w:t>
        <w:br/>
        <w:tab/>
        <w:tab/>
        <w:tab/>
        <w:t>Department dept = departmentRepository.findByDeptId(op.getDeptId());</w:t>
        <w:br/>
        <w:tab/>
        <w:tab/>
        <w:tab/>
        <w:t>FacPrefCountInfo fp = new FacPrefCountInfo();</w:t>
        <w:br/>
        <w:tab/>
        <w:tab/>
        <w:tab/>
        <w:t>fp.setDeptName(dept.getDeptId());</w:t>
        <w:br/>
        <w:tab/>
        <w:tab/>
        <w:tab/>
        <w:t>if(op.getSemType() == 0)</w:t>
        <w:br/>
        <w:tab/>
        <w:tab/>
        <w:tab/>
        <w:tab/>
        <w:t>fp.setSemType("Even semesters");</w:t>
        <w:br/>
        <w:tab/>
        <w:tab/>
        <w:tab/>
        <w:t>else</w:t>
        <w:br/>
        <w:tab/>
        <w:tab/>
        <w:tab/>
        <w:tab/>
        <w:t>fp.setSemType("Odd semesters");</w:t>
        <w:br/>
        <w:tab/>
        <w:tab/>
        <w:tab/>
        <w:t>fp.setSubmitCount(facultyPrefRepository.findFacultyPrefCountByDepartment(dept));</w:t>
        <w:br/>
        <w:tab/>
        <w:tab/>
        <w:tab/>
        <w:t>fp.setTotalFacultyCount(facultyAcadRepository.countFacultyByDepartment(dept));</w:t>
        <w:br/>
        <w:tab/>
        <w:tab/>
        <w:tab/>
        <w:t>fpList.add(fp);</w:t>
        <w:br/>
        <w:tab/>
        <w:tab/>
        <w:t>}</w:t>
        <w:br/>
        <w:tab/>
        <w:tab/>
        <w:t>return fpList;</w:t>
        <w:br/>
        <w:tab/>
        <w:tab/>
        <w:br/>
        <w:tab/>
        <w:t>}</w:t>
        <w:br/>
        <w:tab/>
        <w:br/>
        <w:t>}</w:t>
        <w:br/>
      </w:r>
    </w:p>
    <w:p>
      <w:pPr>
        <w:pStyle w:val="Heading1"/>
      </w:pPr>
      <w:r>
        <w:t>spring\service\FacultyAcadService.java</w:t>
      </w:r>
    </w:p>
    <w:p>
      <w:r>
        <w:t>package com.qrms.spring.service;</w:t>
        <w:br/>
        <w:br/>
        <w:t>import java.util.ArrayList;</w:t>
        <w:br/>
        <w:br/>
        <w:t>import com.qrms.spring.model.Department;</w:t>
        <w:br/>
        <w:t>import com.qrms.spring.queryBeans.FacultyUsers;</w:t>
        <w:br/>
        <w:br/>
        <w:t>public interface FacultyAcadService {</w:t>
        <w:br/>
        <w:br/>
        <w:tab/>
        <w:t>public ArrayList&lt;FacultyUsers&gt; getFacultyList(Department dept);</w:t>
        <w:br/>
        <w:t>}</w:t>
        <w:br/>
      </w:r>
    </w:p>
    <w:p>
      <w:pPr>
        <w:pStyle w:val="Heading1"/>
      </w:pPr>
      <w:r>
        <w:t>spring\service\FacultyAcadServiceImp.java</w:t>
      </w:r>
    </w:p>
    <w:p>
      <w:r>
        <w:t>package com.qrms.spring.service;</w:t>
        <w:br/>
        <w:br/>
        <w:t>import java.util.ArrayList;</w:t>
        <w:br/>
        <w:br/>
        <w:t>import org.springframework.beans.factory.annotation.Autowired;</w:t>
        <w:br/>
        <w:t>import org.springframework.stereotype.Service;</w:t>
        <w:br/>
        <w:br/>
        <w:t>import com.qrms.spring.model.Department;</w:t>
        <w:br/>
        <w:t>import com.qrms.spring.model.FacultyAcad;</w:t>
        <w:br/>
        <w:t>import com.qrms.spring.model.Users;</w:t>
        <w:br/>
        <w:t>import com.qrms.spring.queryBeans.FacultyUsers;</w:t>
        <w:br/>
        <w:t>import com.qrms.spring.repository.FacultyAcadRepository;</w:t>
        <w:br/>
        <w:t>import com.qrms.spring.repository.UsersRepository;</w:t>
        <w:br/>
        <w:br/>
        <w:t>@Service</w:t>
        <w:br/>
        <w:t>public class FacultyAcadServiceImp implements FacultyAcadService{</w:t>
        <w:br/>
        <w:br/>
        <w:tab/>
        <w:t>@Autowired</w:t>
        <w:br/>
        <w:tab/>
        <w:t>private UsersRepository userRepository;</w:t>
        <w:br/>
        <w:tab/>
        <w:br/>
        <w:tab/>
        <w:t>@Autowired</w:t>
        <w:br/>
        <w:tab/>
        <w:t>private FacultyAcadRepository facultyAcadRepository;</w:t>
        <w:br/>
        <w:tab/>
        <w:br/>
        <w:tab/>
        <w:t>@Override</w:t>
        <w:br/>
        <w:tab/>
        <w:t>public ArrayList&lt;FacultyUsers&gt; getFacultyList(Department dept) {</w:t>
        <w:br/>
        <w:tab/>
        <w:tab/>
        <w:br/>
        <w:tab/>
        <w:tab/>
        <w:t>FacultyUsers facUser;</w:t>
        <w:br/>
        <w:tab/>
        <w:tab/>
        <w:t>ArrayList &lt;FacultyUsers&gt; facUserList = new ArrayList&lt;FacultyUsers&gt;();</w:t>
        <w:br/>
        <w:tab/>
        <w:tab/>
        <w:t>ArrayList &lt;FacultyAcad&gt; faculties = facultyAcadRepository.findByDepartmentEquals(dept);</w:t>
        <w:br/>
        <w:tab/>
        <w:tab/>
        <w:t>for(FacultyAcad faculty: faculties) {</w:t>
        <w:br/>
        <w:tab/>
        <w:tab/>
        <w:tab/>
        <w:t>facUser = new FacultyUsers();</w:t>
        <w:br/>
        <w:tab/>
        <w:tab/>
        <w:tab/>
        <w:t>Users user = userRepository.findByUserName(faculty.getUserName()).get();</w:t>
        <w:br/>
        <w:tab/>
        <w:tab/>
        <w:tab/>
        <w:t>facUser.setDesignation(faculty.getDesignation());</w:t>
        <w:br/>
        <w:tab/>
        <w:tab/>
        <w:tab/>
        <w:t>facUser.setEmail(user.getEmail());</w:t>
        <w:br/>
        <w:tab/>
        <w:tab/>
        <w:tab/>
        <w:t>facUser.setExp(faculty.getYearsOfExperience());</w:t>
        <w:br/>
        <w:tab/>
        <w:tab/>
        <w:tab/>
        <w:t>facUser.setName(user.getFirstName()+" "+user.getLastName());</w:t>
        <w:br/>
        <w:tab/>
        <w:tab/>
        <w:tab/>
        <w:t>facUser.setQualification(faculty.getQualification());</w:t>
        <w:br/>
        <w:tab/>
        <w:tab/>
        <w:tab/>
        <w:t>facUser.setUserName(user.getUserName());</w:t>
        <w:br/>
        <w:tab/>
        <w:tab/>
        <w:tab/>
        <w:t>facUserList.add(facUser);</w:t>
        <w:br/>
        <w:tab/>
        <w:tab/>
        <w:t>}</w:t>
        <w:br/>
        <w:tab/>
        <w:tab/>
        <w:t>return facUserList;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spring\service\StudentAcadService.java</w:t>
      </w:r>
    </w:p>
    <w:p>
      <w:r>
        <w:t>package com.qrms.spring.service;</w:t>
        <w:br/>
        <w:br/>
        <w:t>import java.util.ArrayList;</w:t>
        <w:br/>
        <w:br/>
        <w:t>import com.qrms.spring.model.Department;</w:t>
        <w:br/>
        <w:t>import com.qrms.spring.model.StudentAcad;</w:t>
        <w:br/>
        <w:t>import com.qrms.spring.queryBeans.StudentUsers;</w:t>
        <w:br/>
        <w:br/>
        <w:t>public interface StudentAcadService {</w:t>
        <w:br/>
        <w:tab/>
        <w:t>public void saveStudentAcad(StudentAcad student, String username);</w:t>
        <w:br/>
        <w:tab/>
        <w:t>public ArrayList&lt;StudentUsers&gt; getStudentList(Department dept, String year);</w:t>
        <w:br/>
        <w:tab/>
        <w:t>boolean validateAndSetStudDiv(StudentAcad student, String divName);</w:t>
        <w:br/>
        <w:t>}</w:t>
        <w:br/>
      </w:r>
    </w:p>
    <w:p>
      <w:pPr>
        <w:pStyle w:val="Heading1"/>
      </w:pPr>
      <w:r>
        <w:t>spring\service\StudentAcadServiceImpl.java</w:t>
      </w:r>
    </w:p>
    <w:p>
      <w:r>
        <w:t>package com.qrms.spring.service;</w:t>
        <w:br/>
        <w:br/>
        <w:t>import java.util.ArrayList;</w:t>
        <w:br/>
        <w:br/>
        <w:t>import org.springframework.beans.factory.annotation.Autowired;</w:t>
        <w:br/>
        <w:t>import org.springframework.stereotype.Component;</w:t>
        <w:br/>
        <w:br/>
        <w:t>import com.qrms.spring.model.Department;</w:t>
        <w:br/>
        <w:t>import com.qrms.spring.model.Divisions;</w:t>
        <w:br/>
        <w:t>import com.qrms.spring.model.StudentAcad;</w:t>
        <w:br/>
        <w:t>import com.qrms.spring.model.Users;</w:t>
        <w:br/>
        <w:t>import com.qrms.spring.queryBeans.StudentUsers;</w:t>
        <w:br/>
        <w:t>import com.qrms.spring.repository.DivisionsRepository;</w:t>
        <w:br/>
        <w:t>import com.qrms.spring.repository.StudentAcadRepository;</w:t>
        <w:br/>
        <w:t>import com.qrms.spring.repository.UsersRepository;</w:t>
        <w:br/>
        <w:br/>
        <w:t>@Component</w:t>
        <w:br/>
        <w:t>public class StudentAcadServiceImpl implements StudentAcadService {</w:t>
        <w:br/>
        <w:br/>
        <w:tab/>
        <w:t>@Autowired</w:t>
        <w:br/>
        <w:tab/>
        <w:t>private StudentAcadRepository studentAcadRepository;</w:t>
        <w:br/>
        <w:br/>
        <w:tab/>
        <w:t>@Autowired</w:t>
        <w:br/>
        <w:tab/>
        <w:t>private UsersRepository userRepository;</w:t>
        <w:br/>
        <w:tab/>
        <w:br/>
        <w:tab/>
        <w:t>@Autowired</w:t>
        <w:br/>
        <w:tab/>
        <w:t>private DivisionsRepository divisionsRepository;</w:t>
        <w:br/>
        <w:tab/>
        <w:br/>
        <w:tab/>
        <w:t>@Override</w:t>
        <w:br/>
        <w:tab/>
        <w:t>public void saveStudentAcad(StudentAcad student, String username) {</w:t>
        <w:br/>
        <w:tab/>
        <w:tab/>
        <w:t>student.setUserName(username);</w:t>
        <w:br/>
        <w:tab/>
        <w:tab/>
        <w:t>studentAcadRepository.save(student);</w:t>
        <w:br/>
        <w:tab/>
        <w:br/>
        <w:tab/>
        <w:t>}</w:t>
        <w:br/>
        <w:br/>
        <w:tab/>
        <w:t>@Override</w:t>
        <w:br/>
        <w:tab/>
        <w:t>public ArrayList&lt;StudentUsers&gt; getStudentList(Department department, String year) {</w:t>
        <w:br/>
        <w:tab/>
        <w:tab/>
        <w:t>StudentUsers studUser;</w:t>
        <w:br/>
        <w:tab/>
        <w:tab/>
        <w:t>ArrayList &lt;StudentUsers&gt; studUserList = new ArrayList&lt;StudentUsers&gt;();</w:t>
        <w:br/>
        <w:tab/>
        <w:tab/>
        <w:t>ArrayList &lt;StudentAcad&gt; students = studentAcadRepository.findByYearEqualsAndDepartmentEquals(year, department);</w:t>
        <w:br/>
        <w:tab/>
        <w:tab/>
        <w:t>int i = 0;</w:t>
        <w:br/>
        <w:tab/>
        <w:tab/>
        <w:t>for(StudentAcad student: students) {</w:t>
        <w:br/>
        <w:tab/>
        <w:tab/>
        <w:tab/>
        <w:t>i++;</w:t>
        <w:br/>
        <w:tab/>
        <w:tab/>
        <w:tab/>
        <w:t>studUser = new StudentUsers();</w:t>
        <w:br/>
        <w:tab/>
        <w:tab/>
        <w:tab/>
        <w:t>Users user = userRepository.findByUserName(student.getUserName()).get();</w:t>
        <w:br/>
        <w:tab/>
        <w:tab/>
        <w:tab/>
        <w:t>studUser.setSrNo(i);</w:t>
        <w:br/>
        <w:tab/>
        <w:tab/>
        <w:tab/>
        <w:t>studUser.setAggrMarks(student.getAggMarks());</w:t>
        <w:br/>
        <w:tab/>
        <w:tab/>
        <w:tab/>
        <w:t>studUser.setUserName(student.getUserName());</w:t>
        <w:br/>
        <w:tab/>
        <w:tab/>
        <w:tab/>
        <w:t>studUser.setDiv(student.getDiv().getDivName().toString());</w:t>
        <w:br/>
        <w:tab/>
        <w:tab/>
        <w:tab/>
        <w:t>studUser.setEmail(user.getEmail());</w:t>
        <w:br/>
        <w:tab/>
        <w:tab/>
        <w:tab/>
        <w:t>studUser.setName(user.getFirstName().concat(" ".concat(user.getLastName())));</w:t>
        <w:br/>
        <w:tab/>
        <w:tab/>
        <w:tab/>
        <w:t>studUser.setRollNo(student.getRollno());</w:t>
        <w:br/>
        <w:tab/>
        <w:tab/>
        <w:tab/>
        <w:t>studUser.setShift(student.getShift());</w:t>
        <w:br/>
        <w:tab/>
        <w:tab/>
        <w:tab/>
        <w:t>studUserList.add(studUser);</w:t>
        <w:br/>
        <w:tab/>
        <w:tab/>
        <w:t>}</w:t>
        <w:br/>
        <w:tab/>
        <w:tab/>
        <w:t>return studUserList;</w:t>
        <w:br/>
        <w:tab/>
        <w:t>}</w:t>
        <w:br/>
        <w:tab/>
        <w:br/>
        <w:tab/>
        <w:t>@Override</w:t>
        <w:br/>
        <w:tab/>
        <w:t>public boolean validateAndSetStudDiv(StudentAcad s, String divName) {</w:t>
        <w:br/>
        <w:tab/>
        <w:tab/>
        <w:t>String divId = s.getYear() + s.getDepartment().getDeptId() + divName;</w:t>
        <w:br/>
        <w:tab/>
        <w:tab/>
        <w:t>Divisions div = divisionsRepository.findByDivId(divId);</w:t>
        <w:br/>
        <w:tab/>
        <w:tab/>
        <w:t>if(div!=null) {</w:t>
        <w:br/>
        <w:tab/>
        <w:tab/>
        <w:tab/>
        <w:t>s.setDiv(div);</w:t>
        <w:br/>
        <w:tab/>
        <w:tab/>
        <w:tab/>
        <w:t>s.setRollno(divId + s.getRollno());</w:t>
        <w:br/>
        <w:tab/>
        <w:tab/>
        <w:tab/>
        <w:t>return true;</w:t>
        <w:br/>
        <w:tab/>
        <w:tab/>
        <w:t>}</w:t>
        <w:br/>
        <w:tab/>
        <w:tab/>
        <w:t>return false;</w:t>
        <w:br/>
        <w:tab/>
        <w:t>}</w:t>
        <w:br/>
        <w:tab/>
        <w:br/>
        <w:t>}</w:t>
        <w:br/>
      </w:r>
    </w:p>
    <w:p>
      <w:pPr>
        <w:pStyle w:val="Heading1"/>
      </w:pPr>
      <w:r>
        <w:t>spring\service\StudentHomeService.java</w:t>
      </w:r>
    </w:p>
    <w:p>
      <w:r>
        <w:t>package com.qrms.spring.service;</w:t>
        <w:br/>
        <w:br/>
        <w:t>import org.springframework.web.servlet.ModelAndView;</w:t>
        <w:br/>
        <w:br/>
        <w:t>public interface StudentHomeService {</w:t>
        <w:br/>
        <w:tab/>
        <w:t>public ModelAndView getStudentHome(String userName);</w:t>
        <w:br/>
        <w:t>}</w:t>
        <w:br/>
      </w:r>
    </w:p>
    <w:p>
      <w:pPr>
        <w:pStyle w:val="Heading1"/>
      </w:pPr>
      <w:r>
        <w:t>spring\service\StudentHomeServiceImpl.java</w:t>
      </w:r>
    </w:p>
    <w:p>
      <w:r>
        <w:t>package com.qrms.spring.service;</w:t>
        <w:br/>
        <w:br/>
        <w:t>import java.util.ArrayList;</w:t>
        <w:br/>
        <w:br/>
        <w:t>import org.springframework.beans.factory.annotation.Autowired;</w:t>
        <w:br/>
        <w:t>import org.springframework.stereotype.Service;</w:t>
        <w:br/>
        <w:t>import org.springframework.web.servlet.ModelAndView;</w:t>
        <w:br/>
        <w:br/>
        <w:t>import com.qrms.spring.model.StudentAcad;</w:t>
        <w:br/>
        <w:t>import com.qrms.spring.model.StudentAllocCourse;</w:t>
        <w:br/>
        <w:t>import com.qrms.spring.repository.StudentAcadRepository;</w:t>
        <w:br/>
        <w:t>import com.qrms.spring.repository.StudentAllocCourseRepository;</w:t>
        <w:br/>
        <w:br/>
        <w:t>@Service</w:t>
        <w:br/>
        <w:t>public class StudentHomeServiceImpl implements StudentHomeService{</w:t>
        <w:br/>
        <w:br/>
        <w:tab/>
        <w:t>@Autowired</w:t>
        <w:br/>
        <w:tab/>
        <w:t>private StudentAcadRepository studentAcadRepository;</w:t>
        <w:br/>
        <w:tab/>
        <w:br/>
        <w:tab/>
        <w:t>@Autowired</w:t>
        <w:br/>
        <w:tab/>
        <w:t xml:space="preserve">private StudentAllocCourseRepository studentAllocCourseRepository; </w:t>
        <w:br/>
        <w:tab/>
        <w:br/>
        <w:tab/>
        <w:t>@Override</w:t>
        <w:br/>
        <w:tab/>
        <w:t>public ModelAndView getStudentHome(String userName) {</w:t>
        <w:br/>
        <w:tab/>
        <w:tab/>
        <w:t>ModelAndView model = new ModelAndView();</w:t>
        <w:br/>
        <w:tab/>
        <w:tab/>
        <w:t>StudentAcad studentProfile = studentAcadRepository.findByUserName(userName);</w:t>
        <w:br/>
        <w:tab/>
        <w:tab/>
        <w:t>if(studentProfile!=null)</w:t>
        <w:br/>
        <w:tab/>
        <w:tab/>
        <w:tab/>
        <w:t>model.addObject("studentProfile",studentProfile);</w:t>
        <w:br/>
        <w:tab/>
        <w:tab/>
        <w:t>ArrayList&lt;StudentAllocCourse&gt; studentAllocations = studentAllocCourseRepository.findByStudent(studentProfile);</w:t>
        <w:br/>
        <w:tab/>
        <w:tab/>
        <w:t>if(!studentAllocations.isEmpty())</w:t>
        <w:br/>
        <w:tab/>
        <w:tab/>
        <w:tab/>
        <w:t>model.addObject("studentAllocations", studentAllocations);</w:t>
        <w:br/>
        <w:tab/>
        <w:tab/>
        <w:t>model.setViewName("/student/home");</w:t>
        <w:br/>
        <w:tab/>
        <w:tab/>
        <w:t>return model;</w:t>
        <w:br/>
        <w:tab/>
        <w:t>}</w:t>
        <w:br/>
        <w:br/>
        <w:t>}</w:t>
        <w:br/>
      </w:r>
    </w:p>
    <w:p>
      <w:pPr>
        <w:pStyle w:val="Heading1"/>
      </w:pPr>
      <w:r>
        <w:t>spring\service\StudentPrefService.java</w:t>
      </w:r>
    </w:p>
    <w:p>
      <w:r>
        <w:t>package com.qrms.spring.service;</w:t>
        <w:br/>
        <w:br/>
        <w:t>import java.util.List;</w:t>
        <w:br/>
        <w:br/>
        <w:t>import org.springframework.web.servlet.ModelAndView;</w:t>
        <w:br/>
        <w:br/>
        <w:t>import com.qrms.spring.model.StudentPref;</w:t>
        <w:br/>
        <w:t>import com.qrms.spring.queryBeans.StudentPrefCountInfo;</w:t>
        <w:br/>
        <w:br/>
        <w:t>public interface StudentPrefService {</w:t>
        <w:br/>
        <w:tab/>
        <w:t>public void saveStudentPref(StudentPref studentPref, String username);</w:t>
        <w:br/>
        <w:tab/>
        <w:t>public List&lt;StudentPrefCountInfo&gt; computeStudPrefTable();</w:t>
        <w:br/>
        <w:tab/>
        <w:t>public void setStudentPrefs(String course1,String course2,String course3,String course4,String userName);</w:t>
        <w:br/>
        <w:tab/>
        <w:t>public ModelAndView getStudentPrefs(String elective_id,String userName);</w:t>
        <w:br/>
        <w:tab/>
        <w:t>public ModelAndView getElectiveId(String msg,String userName);</w:t>
        <w:br/>
        <w:t>}</w:t>
        <w:br/>
      </w:r>
    </w:p>
    <w:p>
      <w:pPr>
        <w:pStyle w:val="Heading1"/>
      </w:pPr>
      <w:r>
        <w:t>spring\service\StudentPrefServiceImpl.java</w:t>
      </w:r>
    </w:p>
    <w:p>
      <w:r>
        <w:t>package com.qrms.spring.service;</w:t>
        <w:br/>
        <w:br/>
        <w:t>import java.util.ArrayList;</w:t>
        <w:br/>
        <w:t>import java.util.List;</w:t>
        <w:br/>
        <w:br/>
        <w:t>import org.springframework.beans.factory.annotation.Autowired;</w:t>
        <w:br/>
        <w:t>import org.springframework.stereotype.Service;</w:t>
        <w:br/>
        <w:t>import org.springframework.web.servlet.ModelAndView;</w:t>
        <w:br/>
        <w:br/>
        <w:t>import com.qrms.spring.model.Course;</w:t>
        <w:br/>
        <w:t>import com.qrms.spring.model.ElectiveVacancyPrefCounts;</w:t>
        <w:br/>
        <w:t>import com.qrms.spring.model.Electives;</w:t>
        <w:br/>
        <w:t>import com.qrms.spring.model.StudentAcad;</w:t>
        <w:br/>
        <w:t>import com.qrms.spring.model.StudentPref;</w:t>
        <w:br/>
        <w:t>import com.qrms.spring.queryBeans.PrefGroupByCourseStudent;</w:t>
        <w:br/>
        <w:t>import com.qrms.spring.queryBeans.StudentCountByYearSem;</w:t>
        <w:br/>
        <w:t>import com.qrms.spring.queryBeans.StudentPrefCountInfo;</w:t>
        <w:br/>
        <w:t>import com.qrms.spring.repository.CourseRepository;</w:t>
        <w:br/>
        <w:t>import com.qrms.spring.repository.ElectiveVacancyPrefCountsRepository;</w:t>
        <w:br/>
        <w:t>import com.qrms.spring.repository.ElectivesRepository;</w:t>
        <w:br/>
        <w:t>import com.qrms.spring.repository.StudentAcadRepository;</w:t>
        <w:br/>
        <w:t>import com.qrms.spring.repository.StudentPrefRepository;</w:t>
        <w:br/>
        <w:br/>
        <w:t>@Service</w:t>
        <w:br/>
        <w:t>public class StudentPrefServiceImpl implements StudentPrefService {</w:t>
        <w:br/>
        <w:tab/>
        <w:br/>
        <w:tab/>
        <w:t>@Autowired</w:t>
        <w:br/>
        <w:tab/>
        <w:t>private StudentPrefRepository studentPrefRepository;</w:t>
        <w:br/>
        <w:br/>
        <w:tab/>
        <w:t>@Autowired</w:t>
        <w:br/>
        <w:tab/>
        <w:t>private StudentAcadRepository studentAcadRepository;</w:t>
        <w:br/>
        <w:tab/>
        <w:br/>
        <w:tab/>
        <w:t>@Autowired</w:t>
        <w:br/>
        <w:tab/>
        <w:t>private CourseRepository courseRepository;</w:t>
        <w:br/>
        <w:tab/>
        <w:br/>
        <w:tab/>
        <w:t>@Autowired</w:t>
        <w:br/>
        <w:tab/>
        <w:t>private ElectivesRepository electivesRepository;</w:t>
        <w:br/>
        <w:tab/>
        <w:br/>
        <w:tab/>
        <w:t>@Autowired</w:t>
        <w:br/>
        <w:tab/>
        <w:t>private ElectiveVacancyPrefCountsRepository electiveVacancyPrefCountsRepository;</w:t>
        <w:br/>
        <w:tab/>
        <w:br/>
        <w:tab/>
        <w:br/>
        <w:tab/>
        <w:t>@Override</w:t>
        <w:br/>
        <w:tab/>
        <w:t>public void saveStudentPref(StudentPref student, String username) {</w:t>
        <w:br/>
        <w:tab/>
        <w:tab/>
        <w:t>student.setUserName(username);</w:t>
        <w:br/>
        <w:tab/>
        <w:tab/>
        <w:t>studentPrefRepository.save(student);</w:t>
        <w:br/>
        <w:tab/>
        <w:br/>
        <w:tab/>
        <w:t>}</w:t>
        <w:br/>
        <w:br/>
        <w:tab/>
        <w:t>@Override</w:t>
        <w:br/>
        <w:tab/>
        <w:t>public List&lt;StudentPrefCountInfo&gt; computeStudPrefTable() {</w:t>
        <w:br/>
        <w:tab/>
        <w:tab/>
        <w:t>StudentCountByYearSem totalStudentCount;</w:t>
        <w:br/>
        <w:tab/>
        <w:tab/>
        <w:br/>
        <w:tab/>
        <w:tab/>
        <w:t>PrefGroupByCourseStudent p;</w:t>
        <w:br/>
        <w:tab/>
        <w:tab/>
        <w:t>List&lt;StudentPrefCountInfo&gt; studCountInfo = new ArrayList&lt;StudentPrefCountInfo&gt;();</w:t>
        <w:br/>
        <w:tab/>
        <w:br/>
        <w:t>//</w:t>
        <w:tab/>
        <w:tab/>
        <w:t>totalStudentCount = studentAcadRepository.findStudentCountByYearSemDept();</w:t>
        <w:br/>
        <w:t>//</w:t>
        <w:tab/>
        <w:tab/>
        <w:t>prefsPerElective = studentPrefRepository.findPrefsGroupByCourseStudent();</w:t>
        <w:br/>
        <w:tab/>
        <w:tab/>
        <w:t>Course c;</w:t>
        <w:br/>
        <w:tab/>
        <w:tab/>
        <w:br/>
        <w:tab/>
        <w:tab/>
        <w:t>List&lt;Course&gt; openCourses = courseRepository.findByStudAllocFlagNot(0);</w:t>
        <w:br/>
        <w:tab/>
        <w:tab/>
        <w:br/>
        <w:t>//</w:t>
        <w:tab/>
        <w:tab/>
        <w:t>for(PrefGroupByCourseStudent p: prefsPerElective) {</w:t>
        <w:br/>
        <w:t>//</w:t>
        <w:tab/>
        <w:tab/>
        <w:tab/>
        <w:t>c = courseRepository.findByCourseId(p.getCourseId());</w:t>
        <w:br/>
        <w:tab/>
        <w:tab/>
        <w:t>for(Course openCourse: openCourses) {</w:t>
        <w:br/>
        <w:tab/>
        <w:tab/>
        <w:tab/>
        <w:t>c = openCourse;</w:t>
        <w:br/>
        <w:tab/>
        <w:tab/>
        <w:tab/>
        <w:t>totalStudentCount = studentAcadRepository.findStudentCountByYearSemDept(c.getCourseYear(),c.getCourseSem(),c.getDepartment());</w:t>
        <w:br/>
        <w:tab/>
        <w:tab/>
        <w:tab/>
        <w:t>p = studentPrefRepository.findPrefsGroupByCourseStudent(c.getCourseId());</w:t>
        <w:br/>
        <w:tab/>
        <w:tab/>
        <w:tab/>
        <w:t>StudentPrefCountInfo si = new StudentPrefCountInfo();</w:t>
        <w:br/>
        <w:tab/>
        <w:tab/>
        <w:tab/>
        <w:t>si.setCourseId(c.getCourseId());</w:t>
        <w:br/>
        <w:tab/>
        <w:tab/>
        <w:tab/>
        <w:t>si.setCourseName(c.getCourseName());</w:t>
        <w:br/>
        <w:tab/>
        <w:tab/>
        <w:tab/>
        <w:t>si.setDeptId(c.getDepartment().getDeptId());</w:t>
        <w:br/>
        <w:tab/>
        <w:tab/>
        <w:tab/>
        <w:t>si.setSem(c.getCourseSem());</w:t>
        <w:br/>
        <w:tab/>
        <w:tab/>
        <w:tab/>
        <w:t>if(p!=null) {</w:t>
        <w:br/>
        <w:tab/>
        <w:tab/>
        <w:tab/>
        <w:tab/>
        <w:t>si.setSubmitCount(p.getCount());</w:t>
        <w:br/>
        <w:tab/>
        <w:tab/>
        <w:tab/>
        <w:t>}else {</w:t>
        <w:br/>
        <w:tab/>
        <w:tab/>
        <w:tab/>
        <w:tab/>
        <w:t>si.setSubmitCount(0);</w:t>
        <w:br/>
        <w:tab/>
        <w:tab/>
        <w:tab/>
        <w:t>}</w:t>
        <w:br/>
        <w:tab/>
        <w:tab/>
        <w:tab/>
        <w:br/>
        <w:tab/>
        <w:tab/>
        <w:tab/>
        <w:t>si.setTotalStudentCount(totalStudentCount.getCount());</w:t>
        <w:br/>
        <w:tab/>
        <w:tab/>
        <w:tab/>
        <w:t>si.setYear(c.getCourseYear());</w:t>
        <w:br/>
        <w:tab/>
        <w:tab/>
        <w:tab/>
        <w:t>studCountInfo.add(si);</w:t>
        <w:br/>
        <w:t>//</w:t>
        <w:tab/>
        <w:tab/>
        <w:tab/>
        <w:tab/>
        <w:tab/>
        <w:t>openCourses.remove(c);</w:t>
        <w:br/>
        <w:tab/>
        <w:tab/>
        <w:t>}</w:t>
        <w:br/>
        <w:tab/>
        <w:tab/>
        <w:tab/>
        <w:br/>
        <w:tab/>
        <w:tab/>
        <w:br/>
        <w:t>//</w:t>
        <w:tab/>
        <w:tab/>
        <w:t>for(Course openCourse: openCourses) {</w:t>
        <w:br/>
        <w:t>//</w:t>
        <w:tab/>
        <w:tab/>
        <w:tab/>
        <w:t>StudentPrefCountInfo si = new StudentPrefCountInfo();</w:t>
        <w:br/>
        <w:t>//</w:t>
        <w:tab/>
        <w:tab/>
        <w:tab/>
        <w:t>si.setCourseId(openCourse.getCourseId());</w:t>
        <w:br/>
        <w:t>//</w:t>
        <w:tab/>
        <w:tab/>
        <w:tab/>
        <w:t>si.setCourseName(openCourse.getCourseName());</w:t>
        <w:br/>
        <w:t>//</w:t>
        <w:tab/>
        <w:tab/>
        <w:tab/>
        <w:t>si.setDeptId(openCourse.getDepartment().getDeptId());</w:t>
        <w:br/>
        <w:t>//</w:t>
        <w:tab/>
        <w:tab/>
        <w:tab/>
        <w:t>si.setSem(openCourse.getCourseSem());</w:t>
        <w:br/>
        <w:t>//</w:t>
        <w:tab/>
        <w:tab/>
        <w:tab/>
        <w:t>si.setSubmitCount(0);</w:t>
        <w:br/>
        <w:t>//</w:t>
        <w:tab/>
        <w:tab/>
        <w:tab/>
        <w:t>for(StudentCountByYearSem s: totalStudentCount) {</w:t>
        <w:br/>
        <w:t>//</w:t>
        <w:tab/>
        <w:tab/>
        <w:tab/>
        <w:tab/>
        <w:t>if(s.getSem() == openCourse.getCourseSem() &amp;&amp; s.getYear().equals(openCourse.getCourseYear())) {</w:t>
        <w:br/>
        <w:t>//</w:t>
        <w:tab/>
        <w:tab/>
        <w:tab/>
        <w:tab/>
        <w:tab/>
        <w:t>si.setTotalStudentCount(s.getCount());</w:t>
        <w:br/>
        <w:t>//</w:t>
        <w:tab/>
        <w:tab/>
        <w:tab/>
        <w:tab/>
        <w:tab/>
        <w:t>break;</w:t>
        <w:br/>
        <w:t>//</w:t>
        <w:tab/>
        <w:tab/>
        <w:tab/>
        <w:tab/>
        <w:t>}</w:t>
        <w:br/>
        <w:t>//</w:t>
        <w:tab/>
        <w:tab/>
        <w:tab/>
        <w:t>}</w:t>
        <w:br/>
        <w:t>//</w:t>
        <w:tab/>
        <w:tab/>
        <w:tab/>
        <w:t>si.setYear(openCourse.getCourseYear());</w:t>
        <w:br/>
        <w:t>//</w:t>
        <w:tab/>
        <w:tab/>
        <w:tab/>
        <w:t>studCountInfo.add(si);</w:t>
        <w:br/>
        <w:t>//</w:t>
        <w:tab/>
        <w:tab/>
        <w:t>}</w:t>
        <w:br/>
        <w:tab/>
        <w:tab/>
        <w:t>return studCountInfo;</w:t>
        <w:br/>
        <w:tab/>
        <w:t>}</w:t>
        <w:br/>
        <w:br/>
        <w:tab/>
        <w:t>@Override</w:t>
        <w:br/>
        <w:tab/>
        <w:t>public void setStudentPrefs(String course1,String course2,String course3,String course4,String userName) {</w:t>
        <w:br/>
        <w:tab/>
        <w:tab/>
        <w:t>Electives electives[] = {electivesRepository.findByElectiveCourseId(course1),electivesRepository.findByElectiveCourseId(course2),electivesRepository.findByElectiveCourseId(course3),electivesRepository.findByElectiveCourseId(course4)};</w:t>
        <w:br/>
        <w:tab/>
        <w:tab/>
        <w:br/>
        <w:tab/>
        <w:tab/>
        <w:t>for(int i = 0;i&lt;4;i++) {</w:t>
        <w:br/>
        <w:tab/>
        <w:tab/>
        <w:tab/>
        <w:t>System.out.println(electives[i].getElectiveCourseId());</w:t>
        <w:br/>
        <w:tab/>
        <w:tab/>
        <w:tab/>
        <w:t>StudentPref studentPref = new StudentPref(userName,electives[i].getCourse().getCourseId(),electives[i],i+1);</w:t>
        <w:tab/>
        <w:tab/>
        <w:tab/>
        <w:tab/>
        <w:tab/>
        <w:br/>
        <w:tab/>
        <w:tab/>
        <w:tab/>
        <w:t>studentPrefRepository.save(studentPref);</w:t>
        <w:br/>
        <w:tab/>
        <w:tab/>
        <w:t>}</w:t>
        <w:br/>
        <w:br/>
        <w:tab/>
        <w:tab/>
        <w:t>ElectiveVacancyPrefCounts electiveVacancyPrefCounts = electiveVacancyPrefCountsRepository.findByElectiveId(electivesRepository.findByElectiveCourseId(course1).getElectiveCourseId());</w:t>
        <w:br/>
        <w:tab/>
        <w:tab/>
        <w:br/>
        <w:tab/>
        <w:tab/>
        <w:t>int prefCount = electiveVacancyPrefCounts.getPrefCount();</w:t>
        <w:br/>
        <w:tab/>
        <w:tab/>
        <w:br/>
        <w:tab/>
        <w:tab/>
        <w:t>electiveVacancyPrefCounts.setPrefCount(++prefCount);</w:t>
        <w:br/>
        <w:br/>
        <w:tab/>
        <w:tab/>
        <w:t>electiveVacancyPrefCountsRepository.save(electiveVacancyPrefCounts);</w:t>
        <w:br/>
        <w:tab/>
        <w:tab/>
        <w:br/>
        <w:tab/>
        <w:t>}</w:t>
        <w:br/>
        <w:br/>
        <w:tab/>
        <w:t>@Override</w:t>
        <w:br/>
        <w:tab/>
        <w:t>public ModelAndView getStudentPrefs(String elective_id, String userName) {</w:t>
        <w:br/>
        <w:br/>
        <w:tab/>
        <w:tab/>
        <w:t>ModelAndView model = new ModelAndView();</w:t>
        <w:br/>
        <w:tab/>
        <w:tab/>
        <w:br/>
        <w:tab/>
        <w:tab/>
        <w:t>StudentAcad currUserAcad = studentAcadRepository.findByUserName(userName);</w:t>
        <w:br/>
        <w:tab/>
        <w:tab/>
        <w:br/>
        <w:tab/>
        <w:tab/>
        <w:t>ArrayList &lt;StudentPref&gt; studentPrefs = studentPrefRepository.findByUserNameAndCourseId(currUserAcad.getUserName(),elective_id);</w:t>
        <w:br/>
        <w:tab/>
        <w:tab/>
        <w:t xml:space="preserve">if(studentPrefs.size()!=0) </w:t>
        <w:br/>
        <w:tab/>
        <w:tab/>
        <w:tab/>
        <w:t>return getElectiveId("Your preferences for chosen elective have been recorded already!",userName);</w:t>
        <w:br/>
        <w:tab/>
        <w:tab/>
        <w:t>else {</w:t>
        <w:br/>
        <w:tab/>
        <w:tab/>
        <w:tab/>
        <w:t>Course chosen_course = courseRepository.findByCourseId(elective_id);</w:t>
        <w:br/>
        <w:tab/>
        <w:tab/>
        <w:tab/>
        <w:t xml:space="preserve">ArrayList&lt;Electives&gt; electiveList = electivesRepository.findByCourse(chosen_course); </w:t>
        <w:br/>
        <w:tab/>
        <w:tab/>
        <w:tab/>
        <w:t>if(electiveList.size()==0) {</w:t>
        <w:br/>
        <w:tab/>
        <w:tab/>
        <w:tab/>
        <w:tab/>
        <w:t>String msg = "Please choose other elective-id!";</w:t>
        <w:br/>
        <w:tab/>
        <w:tab/>
        <w:tab/>
        <w:tab/>
        <w:t>return getElectiveId(msg,userName);</w:t>
        <w:br/>
        <w:tab/>
        <w:tab/>
        <w:tab/>
        <w:t>}</w:t>
        <w:br/>
        <w:tab/>
        <w:tab/>
        <w:br/>
        <w:tab/>
        <w:tab/>
        <w:tab/>
        <w:t>ArrayList&lt;Course&gt; elective_ids = courseRepository.findByCourseSemAndCourseYearAndCourseTypeNotAndDepartmentAndIsTheoryAndStudAllocFlag(currUserAcad.getSem(),currUserAcad.getYear(),'R',currUserAcad.getDepartment(),1,1);</w:t>
        <w:br/>
        <w:tab/>
        <w:tab/>
        <w:tab/>
        <w:t>model.addObject("chosen_course_name",chosen_course.getCourseName());</w:t>
        <w:br/>
        <w:tab/>
        <w:tab/>
        <w:tab/>
        <w:t>model.addObject("chosen_course_id",chosen_course.getCourseId());</w:t>
        <w:br/>
        <w:tab/>
        <w:tab/>
        <w:tab/>
        <w:t>model.addObject("elective_ids",elective_ids);</w:t>
        <w:br/>
        <w:tab/>
        <w:tab/>
        <w:tab/>
        <w:t>model.addObject("studentPref",new StudentPref());</w:t>
        <w:br/>
        <w:tab/>
        <w:tab/>
        <w:tab/>
        <w:t>model.addObject("courseList", electiveList);</w:t>
        <w:br/>
        <w:tab/>
        <w:tab/>
        <w:tab/>
        <w:t>model.setViewName("student/studentPref");</w:t>
        <w:br/>
        <w:tab/>
        <w:tab/>
        <w:tab/>
        <w:t>return model;</w:t>
        <w:br/>
        <w:tab/>
        <w:tab/>
        <w:t>}</w:t>
        <w:br/>
        <w:tab/>
        <w:t>}</w:t>
        <w:br/>
        <w:br/>
        <w:tab/>
        <w:t>@Override</w:t>
        <w:br/>
        <w:tab/>
        <w:t>public ModelAndView getElectiveId(String msg, String userName) {</w:t>
        <w:br/>
        <w:tab/>
        <w:tab/>
        <w:t>ModelAndView model = new ModelAndView();</w:t>
        <w:br/>
        <w:tab/>
        <w:tab/>
        <w:t>StudentAcad currUserAcad = studentAcadRepository.findByUserName(userName);</w:t>
        <w:br/>
        <w:br/>
        <w:tab/>
        <w:tab/>
        <w:t>ArrayList&lt;Course&gt; elective_ids = courseRepository.findByCourseSemAndCourseYearAndCourseTypeAndDepartmentAndIsTheoryAndStudAllocFlag(currUserAcad.getSem(),currUserAcad.getYear(),'E',currUserAcad.getDepartment(),1,1);</w:t>
        <w:br/>
        <w:tab/>
        <w:tab/>
        <w:t>ArrayList&lt;Course&gt; open_elective_ids = courseRepository.findByCourseSemAndCourseYearAndCourseTypeAndIsTheoryAndStudAllocFlag(currUserAcad.getSem(),currUserAcad.getYear(),'O',1,1);</w:t>
        <w:br/>
        <w:tab/>
        <w:tab/>
        <w:br/>
        <w:tab/>
        <w:tab/>
        <w:t>elective_ids.addAll(open_elective_ids);</w:t>
        <w:br/>
        <w:tab/>
        <w:tab/>
        <w:br/>
        <w:tab/>
        <w:tab/>
        <w:t>model.addObject("elective_ids",elective_ids);</w:t>
        <w:br/>
        <w:tab/>
        <w:tab/>
        <w:t>model.setViewName("/student/studentPref");</w:t>
        <w:br/>
        <w:br/>
        <w:tab/>
        <w:tab/>
        <w:t>if(msg!=null)</w:t>
        <w:br/>
        <w:tab/>
        <w:tab/>
        <w:tab/>
        <w:t>model.addObject("msg",msg);</w:t>
        <w:br/>
        <w:tab/>
        <w:tab/>
        <w:t>return model;</w:t>
        <w:br/>
        <w:tab/>
        <w:t>}</w:t>
        <w:br/>
        <w:tab/>
        <w:br/>
        <w:tab/>
        <w:br/>
        <w:t>}</w:t>
        <w:br/>
      </w:r>
    </w:p>
    <w:p>
      <w:pPr>
        <w:pStyle w:val="Heading1"/>
      </w:pPr>
      <w:r>
        <w:t>spring\service\TimeSlotsService.java</w:t>
      </w:r>
    </w:p>
    <w:p>
      <w:r>
        <w:t>package com.qrms.spring.service;</w:t>
        <w:br/>
        <w:br/>
        <w:t>public interface TimeSlotsService {</w:t>
        <w:br/>
        <w:tab/>
        <w:t>public void updateTimeSlots();</w:t>
        <w:br/>
        <w:t>}</w:t>
        <w:br/>
      </w:r>
    </w:p>
    <w:p>
      <w:pPr>
        <w:pStyle w:val="Heading1"/>
      </w:pPr>
      <w:r>
        <w:t>spring\service\TimeSlotsServiceImpl.java</w:t>
      </w:r>
    </w:p>
    <w:p>
      <w:r>
        <w:t>package com.qrms.spring.service;</w:t>
        <w:br/>
        <w:br/>
        <w:t>import java.util.List;</w:t>
        <w:br/>
        <w:br/>
        <w:t>import org.springframework.beans.factory.annotation.Autowired;</w:t>
        <w:br/>
        <w:br/>
        <w:t>import com.qrms.spring.model.CurrentTimeSlots;</w:t>
        <w:br/>
        <w:t>import com.qrms.spring.model.OldTimeSlots;</w:t>
        <w:br/>
        <w:t>import com.qrms.spring.repository.CurrTimeSlotsRepository;</w:t>
        <w:br/>
        <w:t>import com.qrms.spring.repository.OldTimeSlotsRepository;</w:t>
        <w:br/>
        <w:br/>
        <w:t>public class TimeSlotsServiceImpl implements TimeSlotsService{</w:t>
        <w:br/>
        <w:tab/>
        <w:br/>
        <w:tab/>
        <w:t>@Autowired</w:t>
        <w:br/>
        <w:tab/>
        <w:t>private CurrTimeSlotsRepository currTimeSlotsRepository;</w:t>
        <w:br/>
        <w:tab/>
        <w:br/>
        <w:tab/>
        <w:t>@Autowired</w:t>
        <w:br/>
        <w:tab/>
        <w:t>private OldTimeSlotsRepository oldTimeSlotsRepository;</w:t>
        <w:br/>
        <w:tab/>
        <w:br/>
        <w:tab/>
        <w:t>@Override</w:t>
        <w:br/>
        <w:tab/>
        <w:t>public void updateTimeSlots() {</w:t>
        <w:br/>
        <w:tab/>
        <w:tab/>
        <w:t>List&lt;CurrentTimeSlots&gt; currTimeSlots = currTimeSlotsRepository.findAll();</w:t>
        <w:br/>
        <w:tab/>
        <w:tab/>
        <w:t>for(CurrentTimeSlots cts:currTimeSlots) {</w:t>
        <w:br/>
        <w:tab/>
        <w:tab/>
        <w:tab/>
        <w:t>OldTimeSlots ots = new OldTimeSlots();</w:t>
        <w:br/>
        <w:tab/>
        <w:tab/>
        <w:tab/>
        <w:t>ots.setActivity(cts.getActivity());</w:t>
        <w:br/>
        <w:tab/>
        <w:tab/>
        <w:tab/>
        <w:t>ots.setActivityIncharge(cts.getActivityIncharge());</w:t>
        <w:br/>
        <w:tab/>
        <w:tab/>
        <w:tab/>
        <w:t>ots.setDate(cts.getDate());</w:t>
        <w:br/>
        <w:tab/>
        <w:tab/>
        <w:tab/>
        <w:t>ots.setDay(cts.getDay());</w:t>
        <w:br/>
        <w:tab/>
        <w:tab/>
        <w:tab/>
        <w:t>ots.setStartTime(cts.getStartTime());</w:t>
        <w:br/>
        <w:tab/>
        <w:tab/>
        <w:tab/>
        <w:t>ots.setEndTime(cts.getEndTime());</w:t>
        <w:br/>
        <w:tab/>
        <w:tab/>
        <w:tab/>
        <w:t>ots.setResourceId(cts.getResourceId());</w:t>
        <w:br/>
        <w:tab/>
        <w:tab/>
        <w:tab/>
        <w:t>oldTimeSlotsRepository.save(ots);</w:t>
        <w:br/>
        <w:tab/>
        <w:tab/>
        <w:t>}</w:t>
        <w:br/>
        <w:tab/>
        <w:t>}</w:t>
        <w:br/>
        <w:br/>
        <w:t>}</w:t>
        <w:br/>
      </w:r>
    </w:p>
    <w:p>
      <w:pPr>
        <w:pStyle w:val="Heading1"/>
      </w:pPr>
      <w:r>
        <w:t>spring\service\UserService.java</w:t>
      </w:r>
    </w:p>
    <w:p>
      <w:r>
        <w:t>package com.qrms.spring.service;</w:t>
        <w:br/>
        <w:t>import java.util.ArrayList;</w:t>
        <w:br/>
        <w:t>import java.util.Set;</w:t>
        <w:br/>
        <w:br/>
        <w:t>import com.qrms.spring.model.Role;</w:t>
        <w:br/>
        <w:t>import com.qrms.spring.model.Users;</w:t>
        <w:br/>
        <w:br/>
        <w:t>public interface UserService {</w:t>
        <w:br/>
        <w:br/>
        <w:tab/>
        <w:t>public void saveUser(Users user);</w:t>
        <w:br/>
        <w:tab/>
        <w:t>public Users findUserByEmail(String email);</w:t>
        <w:br/>
        <w:tab/>
        <w:t>public Users findByUserName(String username);</w:t>
        <w:br/>
        <w:tab/>
        <w:t>public void createPasswordTokenForUser(Users user, String token);</w:t>
        <w:br/>
        <w:tab/>
        <w:t>public String validatePasswordResetToken(String username,String token);</w:t>
        <w:br/>
        <w:tab/>
        <w:t>public void savePassword(Users user, String password);</w:t>
        <w:br/>
        <w:tab/>
        <w:t>public ArrayList&lt;Users&gt; findByRole(Set&lt;Role&gt; role);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