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templates\forgotPass.html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 &lt;title&gt;Forgot Password&lt;/title&gt;</w:t>
        <w:br/>
        <w:br/>
        <w:t xml:space="preserve">    &lt;!-- Bootstrap core CSS --&gt;</w:t>
        <w:br/>
        <w:t xml:space="preserve">    &lt;link th:href="@{/webjars/bootstrap/4.1.3/css/bootstrap.min.css}" rel="stylesheet"&gt;</w:t>
        <w:br/>
        <w:tab/>
        <w:t>&lt;!-- Custom styles for this template --&gt;</w:t>
        <w:br/>
        <w:t xml:space="preserve">   &lt;link th:href="@{/css/signin.css}" rel="stylesheet"&gt;</w:t>
        <w:br/>
        <w:br/>
        <w:t>&lt;/head&gt;</w:t>
        <w:br/>
        <w:br/>
        <w:t>&lt;body&gt;</w:t>
        <w:br/>
        <w:tab/>
        <w:t>&lt;div class="container"&gt;</w:t>
        <w:br/>
        <w:t xml:space="preserve">        &lt;div&gt;</w:t>
        <w:br/>
        <w:tab/>
        <w:tab/>
        <w:tab/>
        <w:t>&lt;form class="form-signin text-center" th:action = "@{/forgotPassword}" method="POST"&gt;</w:t>
        <w:br/>
        <w:tab/>
        <w:tab/>
        <w:tab/>
        <w:tab/>
        <w:t>&lt;img class="mb-4" th:src="@{/img/pccoelogo.png}" alt="" width="110" height="100" /&gt;</w:t>
        <w:br/>
        <w:t xml:space="preserve">                &lt;h1 class="h3 mb-3 font-weight-normal"&gt;Forgot Password&lt;/h1&gt;</w:t>
        <w:br/>
        <w:t xml:space="preserve">                &lt;label for="email" class="sr-only"&gt;Email&lt;/label&gt;</w:t>
        <w:br/>
        <w:t xml:space="preserve">                &lt;input type="email" name="email" id="email" class="form-control" placeholder="Enter registered email" required autofocus/&gt;</w:t>
        <w:br/>
        <w:t xml:space="preserve">                &lt;br&gt;</w:t>
        <w:br/>
        <w:t xml:space="preserve">                &lt;button class="btn btn-lg btn-primary btn-block" type="submit"&gt;Reset Password&lt;/button&gt;</w:t>
        <w:br/>
        <w:t xml:space="preserve">           </w:t>
        <w:br/>
        <w:tab/>
        <w:tab/>
        <w:tab/>
        <w:t>&lt;/form&gt;</w:t>
        <w:br/>
        <w:tab/>
        <w:tab/>
        <w:tab/>
        <w:tab/>
        <w:t>&lt;div class="form-signin text-center"&gt;</w:t>
        <w:br/>
        <w:t xml:space="preserve">    </w:t>
        <w:tab/>
        <w:tab/>
        <w:tab/>
        <w:t>&lt;div class="alert alert-danger" role="alert" th:if="${ message != null }" th:text="${message}"&gt;&lt;/div&gt;</w:t>
        <w:tab/>
        <w:t xml:space="preserve">    </w:t>
        <w:tab/>
        <w:br/>
        <w:t xml:space="preserve">    </w:t>
        <w:tab/>
        <w:t>&lt;/div&gt;</w:t>
        <w:br/>
        <w:t xml:space="preserve">    </w:t>
        <w:tab/>
        <w:t>&lt;/div&gt;</w:t>
        <w:br/>
        <w:tab/>
        <w:tab/>
        <w:t>&lt;/div&gt;</w:t>
        <w:br/>
        <w:tab/>
        <w:t>&lt;/div&gt;</w:t>
        <w:br/>
        <w:t>&lt;/body&gt;</w:t>
        <w:br/>
        <w:t xml:space="preserve"> </w:t>
        <w:br/>
        <w:t>&lt;/html&gt;</w:t>
      </w:r>
    </w:p>
    <w:p>
      <w:pPr>
        <w:pStyle w:val="Heading1"/>
      </w:pPr>
      <w:r>
        <w:t>templates\login.html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 &lt;meta charset="utf-8"&gt;</w:t>
        <w:br/>
        <w:t xml:space="preserve">    &lt;meta name="viewport" content="width=device-width, initial-scale=1, shrink-to-fit=no"&gt;</w:t>
        <w:br/>
        <w:t xml:space="preserve">    &lt;meta name="description" content=""&gt;</w:t>
        <w:br/>
        <w:t xml:space="preserve">    &lt;meta name="author" content=""&gt;</w:t>
        <w:br/>
        <w:t xml:space="preserve">    &lt;!-- &lt;link rel="icon" href="../../../../favicon.ico"&gt; --&gt;</w:t>
        <w:br/>
        <w:br/>
        <w:t xml:space="preserve">    &lt;title&gt;QRMS Login&lt;/title&gt;</w:t>
        <w:br/>
        <w:br/>
        <w:t xml:space="preserve">    &lt;!-- Bootstrap core CSS --&gt;</w:t>
        <w:br/>
        <w:t xml:space="preserve">    &lt;link th:href="@{/webjars/bootstrap/4.1.3/css/bootstrap.min.css}" rel="stylesheet"&gt;</w:t>
        <w:br/>
        <w:br/>
        <w:t xml:space="preserve">    &lt;!-- Custom styles for this template --&gt;</w:t>
        <w:br/>
        <w:t xml:space="preserve">   &lt;link th:href="@{/css/signin.css}" rel="stylesheet"&gt;</w:t>
        <w:br/>
        <w:t>&lt;/head&gt;</w:t>
        <w:br/>
        <w:br/>
        <w:t>&lt;body&gt;</w:t>
        <w:br/>
        <w:t xml:space="preserve">    &lt;div class="container"&gt;</w:t>
        <w:br/>
        <w:t xml:space="preserve">        &lt;div&gt;</w:t>
        <w:br/>
        <w:t xml:space="preserve">            &lt;form class="form-signin text-center" th:action = "@{/login}" method="POST"&gt;</w:t>
        <w:br/>
        <w:t xml:space="preserve">                </w:t>
        <w:br/>
        <w:t xml:space="preserve">                &lt;img class="mb-4" th:src="@{/img/pccoelogo.png}" alt="" width="110" height="100" /&gt;</w:t>
        <w:br/>
        <w:t xml:space="preserve">                &lt;h1 class="h3 mb-3 font-weight-normal"&gt;Login&lt;/h1&gt;</w:t>
        <w:br/>
        <w:t xml:space="preserve">                &lt;label for="studUsername" class="sr-only"&gt;Username&lt;/label&gt;</w:t>
        <w:br/>
        <w:t xml:space="preserve">                &lt;input type="text" name="username" id="studUsername" class="form-control" placeholder="Username" required autofocus/&gt;</w:t>
        <w:br/>
        <w:t xml:space="preserve">                &lt;label for="studPassword" class="sr-only"&gt;Password&lt;/label&gt;</w:t>
        <w:br/>
        <w:t xml:space="preserve">                &lt;input type="password" name="password" id="studPassword" class="form-control" placeholder="Password" required/&gt;</w:t>
        <w:br/>
        <w:t xml:space="preserve">                &lt;button class="btn btn-lg btn-primary btn-block" id="studLogin" type="submit"&gt;Log in&lt;/button&gt;</w:t>
        <w:br/>
        <w:t xml:space="preserve">                &lt;br&gt;</w:t>
        <w:br/>
        <w:t xml:space="preserve">                &lt;label&gt;</w:t>
        <w:br/>
        <w:t xml:space="preserve">                    &lt;div class="forgot"&gt;</w:t>
        <w:br/>
        <w:t xml:space="preserve">                        &lt;a href="/forgotPassword"&gt;Forgot password?&lt;/a&gt;</w:t>
        <w:br/>
        <w:t xml:space="preserve">                    &lt;/div&gt;</w:t>
        <w:br/>
        <w:t xml:space="preserve">                &lt;/label&gt;</w:t>
        <w:br/>
        <w:t xml:space="preserve">                </w:t>
        <w:br/>
        <w:t xml:space="preserve">            &lt;/form&gt;</w:t>
        <w:br/>
        <w:t xml:space="preserve">        &lt;/div&gt;</w:t>
        <w:br/>
        <w:t xml:space="preserve">        &lt;div class="form-signin text-center"&gt;</w:t>
        <w:br/>
        <w:t xml:space="preserve">    </w:t>
        <w:tab/>
        <w:tab/>
        <w:t>&lt;div class="alert alert-success" role="alert" th:if="${ message != null }" th:text="${message}"&gt;&lt;/div&gt;</w:t>
        <w:tab/>
        <w:t xml:space="preserve"> </w:t>
        <w:br/>
        <w:t xml:space="preserve"> </w:t>
        <w:tab/>
        <w:tab/>
        <w:tab/>
        <w:t>&lt;div class="alert alert-danger" role="alert" th:if="${param.error}"&gt;Username or Password is incorrect&lt;/div&gt;</w:t>
        <w:br/>
        <w:tab/>
        <w:tab/>
        <w:tab/>
        <w:t>&lt;div class="alert alert-danger" role="alert" th:if="${errmsg}" th:text="${errmsg}"&gt;&lt;/div&gt;</w:t>
        <w:br/>
        <w:t xml:space="preserve"> </w:t>
        <w:tab/>
        <w:tab/>
        <w:tab/>
        <w:br/>
        <w:t xml:space="preserve">    </w:t>
        <w:tab/>
        <w:tab/>
        <w:t xml:space="preserve">   </w:t>
        <w:tab/>
        <w:br/>
        <w:t xml:space="preserve">    </w:t>
        <w:tab/>
        <w:t>&lt;/div&gt;</w:t>
        <w:br/>
        <w:tab/>
        <w:t xml:space="preserve">  </w:t>
        <w:br/>
        <w:tab/>
        <w:t xml:space="preserve">    </w:t>
        <w:tab/>
        <w:br/>
        <w:t>&lt;/div&gt;</w:t>
        <w:br/>
        <w:t>&lt;/body&gt;</w:t>
        <w:br/>
        <w:br/>
        <w:t>&lt;/html&gt;</w:t>
      </w:r>
    </w:p>
    <w:p>
      <w:pPr>
        <w:pStyle w:val="Heading1"/>
      </w:pPr>
      <w:r>
        <w:t>templates\resetPassword.html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 &lt;title&gt;Reset Password&lt;/title&gt;</w:t>
        <w:br/>
        <w:br/>
        <w:t xml:space="preserve">    &lt;!-- Bootstrap core CSS --&gt;</w:t>
        <w:br/>
        <w:t xml:space="preserve">    &lt;link th:href="@{/webjars/bootstrap/4.1.3/css/bootstrap.min.css}" rel="stylesheet"&gt;</w:t>
        <w:br/>
        <w:t xml:space="preserve">   </w:t>
        <w:tab/>
        <w:t>&lt;script th:src="@{/webjars/bootstrap/4.1.3/js/bootstrap.min.js}"&gt;&lt;/script&gt;</w:t>
        <w:br/>
        <w:tab/>
        <w:t>&lt;script th:src="@{/webjars/ajax/libs/jquery/3.2.1/jquery.min.js}"&gt;&lt;/script&gt;</w:t>
        <w:br/>
        <w:tab/>
        <w:t>&lt;script src="https://ajax.googleapis.com/ajax/libs/jquery/1.11.1/jquery.min.js"&gt;&lt;/script&gt;</w:t>
        <w:br/>
        <w:tab/>
        <w:t>&lt;!-- Custom styles for this template --&gt;</w:t>
        <w:br/>
        <w:t xml:space="preserve">   &lt;link th:href="@{/css/signin.css}" rel="stylesheet"&gt;</w:t>
        <w:br/>
        <w:t xml:space="preserve">   </w:t>
        <w:br/>
        <w:t xml:space="preserve">   </w:t>
        <w:tab/>
        <w:br/>
        <w:t xml:space="preserve">   </w:t>
        <w:br/>
        <w:t xml:space="preserve">   &lt;script&gt;</w:t>
        <w:br/>
        <w:tab/>
        <w:t xml:space="preserve">   $(document).ready(function () {</w:t>
        <w:br/>
        <w:tab/>
        <w:t xml:space="preserve">        $("#submit").click(function () {</w:t>
        <w:br/>
        <w:tab/>
        <w:t xml:space="preserve">        </w:t>
        <w:tab/>
        <w:br/>
        <w:tab/>
        <w:t xml:space="preserve">            var pass1 = $('#password1');</w:t>
        <w:br/>
        <w:tab/>
        <w:t xml:space="preserve">            var pass2 = $('#password2');</w:t>
        <w:br/>
        <w:tab/>
        <w:t xml:space="preserve">            </w:t>
        <w:br/>
        <w:tab/>
        <w:t xml:space="preserve">            console.log(pass1.val());</w:t>
        <w:br/>
        <w:tab/>
        <w:t xml:space="preserve">            if (pass1.val() != pass2.val()) {</w:t>
        <w:br/>
        <w:tab/>
        <w:t xml:space="preserve">                alert("Passwords dont match");</w:t>
        <w:br/>
        <w:tab/>
        <w:t xml:space="preserve">                $('#pass2').focus();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    </w:t>
        <w:br/>
        <w:tab/>
        <w:t xml:space="preserve">            } </w:t>
        <w:br/>
        <w:tab/>
        <w:t xml:space="preserve">            </w:t>
        <w:br/>
        <w:tab/>
        <w:t xml:space="preserve">            else return;</w:t>
        <w:br/>
        <w:tab/>
        <w:t xml:space="preserve">        });</w:t>
        <w:br/>
        <w:tab/>
        <w:t xml:space="preserve">    });</w:t>
        <w:br/>
        <w:t xml:space="preserve">   &lt;/script&gt;</w:t>
        <w:br/>
        <w:br/>
        <w:t>&lt;/head&gt;</w:t>
        <w:br/>
        <w:br/>
        <w:t>&lt;body&gt;</w:t>
        <w:br/>
        <w:tab/>
        <w:t>&lt;div class="container"&gt;</w:t>
        <w:br/>
        <w:t xml:space="preserve">        &lt;div&gt;</w:t>
        <w:br/>
        <w:tab/>
        <w:tab/>
        <w:tab/>
        <w:t>&lt;form class="form-signin text-center" name="form1" th:action = "@{/updatePassword}" method="POST"&gt;</w:t>
        <w:br/>
        <w:tab/>
        <w:tab/>
        <w:tab/>
        <w:tab/>
        <w:t>&lt;img class="mb-4" th:src="@{/img/pccoelogo.png}" alt="" width="110" height="100" /&gt;</w:t>
        <w:br/>
        <w:t xml:space="preserve">                &lt;h1 class="h3 mb-3 font-weight-normal"&gt;Reset Password&lt;/h1&gt;</w:t>
        <w:br/>
        <w:t xml:space="preserve">               </w:t>
        <w:tab/>
        <w:t>&lt;div&gt;</w:t>
        <w:br/>
        <w:t xml:space="preserve">               </w:t>
        <w:tab/>
        <w:t>&lt;label for="password1" class="sr-only"&gt;New Password&lt;/label&gt;</w:t>
        <w:br/>
        <w:t xml:space="preserve">               </w:t>
        <w:tab/>
        <w:t>&lt;input type="password" name="password1" id="password1" class="form-control" pattern="^(?=.*\d)(?=.*[a-z])(?=.*[A-Z]).{8,15}$" placeholder="Enter new password" required autofocus/&gt;</w:t>
        <w:br/>
        <w:t xml:space="preserve">               </w:t>
        <w:tab/>
        <w:t>&lt;label for="password2" class="sr-only"&gt;Confirm Password&lt;/label&gt;</w:t>
        <w:br/>
        <w:t xml:space="preserve">                &lt;input type="password" name="password2" id="password2" class="form-control" placeholder="Confirm password" required autofocus/&gt;</w:t>
        <w:br/>
        <w:t xml:space="preserve">                &lt;input type="hidden" name="h_username" th:value="${username}"&gt;</w:t>
        <w:br/>
        <w:t xml:space="preserve">                &lt;/div&gt;</w:t>
        <w:br/>
        <w:t xml:space="preserve">                &lt;button class="btn btn-lg btn-primary btn-block" type="submit" id="submit"&gt;Change Password&lt;/button&gt;</w:t>
        <w:br/>
        <w:t xml:space="preserve">           </w:t>
        <w:br/>
        <w:tab/>
        <w:tab/>
        <w:tab/>
        <w:t>&lt;/form&gt;</w:t>
        <w:br/>
        <w:tab/>
        <w:tab/>
        <w:tab/>
        <w:br/>
        <w:tab/>
        <w:tab/>
        <w:tab/>
        <w:t>&lt;h4&gt;Password guidelines&lt;/h4&gt;</w:t>
        <w:br/>
        <w:tab/>
        <w:tab/>
        <w:tab/>
        <w:t>&lt;ul&gt;</w:t>
        <w:br/>
        <w:tab/>
        <w:tab/>
        <w:tab/>
        <w:tab/>
        <w:t>&lt;li&gt; Password should be minimum 8 and maximum 15 characters long.</w:t>
        <w:br/>
        <w:tab/>
        <w:tab/>
        <w:tab/>
        <w:tab/>
        <w:t>&lt;li&gt; Password should contain atleast one small case character.</w:t>
        <w:br/>
        <w:tab/>
        <w:tab/>
        <w:tab/>
        <w:tab/>
        <w:t>&lt;li&gt; Password should contain atleast one capital case character.</w:t>
        <w:br/>
        <w:tab/>
        <w:tab/>
        <w:tab/>
        <w:tab/>
        <w:t>&lt;li&gt; Password should contain atleast one digit.</w:t>
        <w:br/>
        <w:tab/>
        <w:tab/>
        <w:tab/>
        <w:t>&lt;/ul&gt;</w:t>
        <w:br/>
        <w:tab/>
        <w:tab/>
        <w:t>&lt;/div&gt;</w:t>
        <w:br/>
        <w:tab/>
        <w:t>&lt;/div&gt;</w:t>
        <w:br/>
        <w:t>&lt;/body&gt;</w:t>
        <w:br/>
        <w:t xml:space="preserve"> </w:t>
        <w:br/>
        <w:t>&lt;/html&gt;</w:t>
      </w:r>
    </w:p>
    <w:p>
      <w:pPr>
        <w:pStyle w:val="Heading1"/>
      </w:pPr>
      <w:r>
        <w:t>templates\admin\addCourses.html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&lt;th:block th:include="fragments/admin_header.html :: headerfiles"&gt;&lt;/th:block&gt;</w:t>
        <w:br/>
        <w:br/>
        <w:t xml:space="preserve">    &lt;title&gt;Add Courses&lt;/title&gt;</w:t>
        <w:br/>
        <w:br/>
        <w:tab/>
        <w:t>&lt;link rel="stylesheet" th:href="@{/css/register.css}"&gt;</w:t>
        <w:br/>
        <w:tab/>
        <w:br/>
        <w:t xml:space="preserve">    &lt;script&gt;</w:t>
        <w:br/>
        <w:t xml:space="preserve">    </w:t>
        <w:tab/>
        <w:t>//display semester options as per year selected</w:t>
        <w:br/>
        <w:tab/>
        <w:t xml:space="preserve">    $(document).ready(function () {</w:t>
        <w:br/>
        <w:tab/>
        <w:t xml:space="preserve">        $("#courseYear").change(function () {</w:t>
        <w:br/>
        <w:tab/>
        <w:t xml:space="preserve">            var val = $(this).val();</w:t>
        <w:br/>
        <w:tab/>
        <w:t xml:space="preserve">            if (val == "FE") {</w:t>
        <w:br/>
        <w:tab/>
        <w:t xml:space="preserve">                $("#courseSem").html("&lt;option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"SE") {</w:t>
        <w:br/>
        <w:tab/>
        <w:t xml:space="preserve">                $("#courseSem").html("&lt;option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"TE") {</w:t>
        <w:br/>
        <w:tab/>
        <w:t xml:space="preserve">                $("#courseSem").html("&lt;option value='0' style='color:#8F8B87' selected&gt;Select Semester&lt;/option&gt;&lt;option value='5' style='color:#000'&gt;5&lt;/option&gt;&lt;option value='6' style='color:#000'&gt;6&lt;/option&gt;");</w:t>
        <w:br/>
        <w:tab/>
        <w:t xml:space="preserve">            } else if (val == "BE") {</w:t>
        <w:br/>
        <w:tab/>
        <w:t xml:space="preserve">                $("#courseSem").html("&lt;option value='0' style='color:#8F8B87' selected&gt;Select Semester&lt;/option&gt;&lt;option value='7' style='color:#000'&gt;7&lt;/option&gt;&lt;option value='8' style='color:#000'&gt;8&lt;/option&gt;");</w:t>
        <w:br/>
        <w:tab/>
        <w:t xml:space="preserve">            } else if (val == "ME1") {</w:t>
        <w:br/>
        <w:tab/>
        <w:t xml:space="preserve">                $("#courseSem").html("&lt;option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"ME2") {</w:t>
        <w:br/>
        <w:tab/>
        <w:t xml:space="preserve">                $("#courseSem").html("&lt;option value='0' style='color:#8F8B87' selected&gt;Select Semester&lt;/option&gt;&lt;option value='3' style='color:#000'&gt;3&lt;/option&gt;&lt;option value='3' style='color:#000'&gt;3&lt;/option&gt;");</w:t>
        <w:br/>
        <w:tab/>
        <w:t xml:space="preserve">            } else if (val == "none") {</w:t>
        <w:br/>
        <w:tab/>
        <w:t xml:space="preserve">            </w:t>
        <w:tab/>
        <w:t>$("#courseSem").html("&lt;option value=''&gt;Select Semester&lt;/option&gt;");</w:t>
        <w:br/>
        <w:tab/>
        <w:t xml:space="preserve">            }</w:t>
        <w:br/>
        <w:tab/>
        <w:t xml:space="preserve">        });</w:t>
        <w:br/>
        <w:tab/>
        <w:t xml:space="preserve">    });</w:t>
        <w:br/>
        <w:t xml:space="preserve">    </w:t>
        <w:tab/>
        <w:br/>
        <w:tab/>
        <w:t xml:space="preserve">    $(document).ready(function () {</w:t>
        <w:br/>
        <w:tab/>
        <w:t xml:space="preserve">        $("#submit").click(function () {</w:t>
        <w:br/>
        <w:tab/>
        <w:t xml:space="preserve">        </w:t>
        <w:tab/>
        <w:br/>
        <w:tab/>
        <w:t xml:space="preserve">            var ctype = $('#courseType');</w:t>
        <w:br/>
        <w:tab/>
        <w:t xml:space="preserve">            var cyear = $('#courseYear');</w:t>
        <w:br/>
        <w:tab/>
        <w:t xml:space="preserve">            var csem = $('#courseSem');</w:t>
        <w:br/>
        <w:tab/>
        <w:t xml:space="preserve">            var dept = $('#dept');</w:t>
        <w:br/>
        <w:tab/>
        <w:t xml:space="preserve">            var isTheory = $('#isTheory')</w:t>
        <w:br/>
        <w:tab/>
        <w:t xml:space="preserve">            </w:t>
        <w:br/>
        <w:tab/>
        <w:t xml:space="preserve">            if (dept.val() == "none") {</w:t>
        <w:br/>
        <w:tab/>
        <w:t xml:space="preserve">                alert("Please select a course department");</w:t>
        <w:br/>
        <w:tab/>
        <w:t xml:space="preserve">                $('#dept').focus();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  else if (cyear.val() == "none") {</w:t>
        <w:br/>
        <w:tab/>
        <w:t xml:space="preserve">                alert("Please select a course year");</w:t>
        <w:br/>
        <w:tab/>
        <w:t xml:space="preserve">                $('#courseYear').focus();</w:t>
        <w:br/>
        <w:tab/>
        <w:t xml:space="preserve">                </w:t>
        <w:br/>
        <w:tab/>
        <w:t xml:space="preserve">               return false;</w:t>
        <w:br/>
        <w:tab/>
        <w:t xml:space="preserve">            } else if (csem.val() == "0") {</w:t>
        <w:br/>
        <w:tab/>
        <w:t xml:space="preserve">                alert("Please select a semester");</w:t>
        <w:br/>
        <w:tab/>
        <w:t xml:space="preserve">                $('#courseSem').focus();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 else if (ctype.val() == "X") {</w:t>
        <w:br/>
        <w:tab/>
        <w:t xml:space="preserve">                alert("Please select a course type");</w:t>
        <w:br/>
        <w:tab/>
        <w:t xml:space="preserve">                $('#courseType').focus();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}else if (isTheory.val() == "-1") {</w:t>
        <w:br/>
        <w:tab/>
        <w:t xml:space="preserve">                alert("Please select a course category");</w:t>
        <w:br/>
        <w:tab/>
        <w:t xml:space="preserve">                $('#isTheory').focus();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 else if(isTheory.val() == "1" &amp;&amp; $('#courseType').val()=='R')  {</w:t>
        <w:br/>
        <w:tab/>
        <w:tab/>
        <w:t xml:space="preserve">            </w:t>
        <w:tab/>
        <w:br/>
        <w:tab/>
        <w:t xml:space="preserve">            </w:t>
        <w:tab/>
        <w:t>if($('#prerequisiteNo1').val()=='' &amp;&amp; $('#prerequisiteNo2').val()==''){</w:t>
        <w:br/>
        <w:tab/>
        <w:t xml:space="preserve">            </w:t>
        <w:tab/>
        <w:tab/>
        <w:t>if(confirm('Are you sure the course has no prerequisites?'))</w:t>
        <w:br/>
        <w:tab/>
        <w:t xml:space="preserve">            </w:t>
        <w:tab/>
        <w:tab/>
        <w:tab/>
        <w:t>return true;</w:t>
        <w:br/>
        <w:tab/>
        <w:tab/>
        <w:t xml:space="preserve">            </w:t>
        <w:tab/>
        <w:t>$('#prerequisiteNo1').focus();</w:t>
        <w:br/>
        <w:tab/>
        <w:tab/>
        <w:t xml:space="preserve">            </w:t>
        <w:tab/>
        <w:t>return false;</w:t>
        <w:br/>
        <w:tab/>
        <w:tab/>
        <w:t xml:space="preserve">            </w:t>
        <w:tab/>
        <w:br/>
        <w:tab/>
        <w:tab/>
        <w:t xml:space="preserve">            } else if ($('#prerequisiteNo2').val()==''){</w:t>
        <w:br/>
        <w:tab/>
        <w:tab/>
        <w:t xml:space="preserve">            </w:t>
        <w:tab/>
        <w:t>if(confirm('Are you sure the course has only one prerequisites?'))</w:t>
        <w:br/>
        <w:tab/>
        <w:t xml:space="preserve">            </w:t>
        <w:tab/>
        <w:tab/>
        <w:tab/>
        <w:t>return true;</w:t>
        <w:br/>
        <w:tab/>
        <w:tab/>
        <w:t xml:space="preserve">            </w:t>
        <w:tab/>
        <w:t>$('#prerequisiteNo2').focus();</w:t>
        <w:br/>
        <w:tab/>
        <w:tab/>
        <w:t xml:space="preserve">            </w:t>
        <w:tab/>
        <w:t>return false;</w:t>
        <w:br/>
        <w:tab/>
        <w:tab/>
        <w:t xml:space="preserve">            </w:t>
        <w:tab/>
        <w:br/>
        <w:tab/>
        <w:tab/>
        <w:t xml:space="preserve">            </w:t>
        <w:tab/>
        <w:t>return false;</w:t>
        <w:br/>
        <w:tab/>
        <w:tab/>
        <w:t xml:space="preserve">           </w:t>
        <w:tab/>
        <w:t>} else if ($('#prerequisiteNo1').val()=='' &amp;&amp; $('#prerequisiteNo2').val()!=''){</w:t>
        <w:br/>
        <w:tab/>
        <w:tab/>
        <w:t xml:space="preserve">            </w:t>
        <w:tab/>
        <w:t>alert("If atleast one prerequisite exists then prerequisite 1 field cannot be empty");</w:t>
        <w:br/>
        <w:tab/>
        <w:tab/>
        <w:t xml:space="preserve">            </w:t>
        <w:tab/>
        <w:t>$('#prerequisiteNo1').focus();</w:t>
        <w:br/>
        <w:tab/>
        <w:tab/>
        <w:t xml:space="preserve">            </w:t>
        <w:tab/>
        <w:br/>
        <w:tab/>
        <w:tab/>
        <w:t xml:space="preserve">            </w:t>
        <w:tab/>
        <w:t>return false;</w:t>
        <w:br/>
        <w:tab/>
        <w:tab/>
        <w:t xml:space="preserve">           </w:t>
        <w:tab/>
        <w:t>}</w:t>
        <w:br/>
        <w:tab/>
        <w:t xml:space="preserve">            } else if(isTheory.val() == "0"){</w:t>
        <w:br/>
        <w:tab/>
        <w:t xml:space="preserve">            </w:t>
        <w:tab/>
        <w:t>if ($('#companionTheory').val()=='' &amp;&amp; $('#courseType').val()=='R'){</w:t>
        <w:br/>
        <w:tab/>
        <w:t xml:space="preserve">            </w:t>
        <w:tab/>
        <w:tab/>
        <w:t>alert("Please enter Companion Theory Course ID");</w:t>
        <w:br/>
        <w:tab/>
        <w:tab/>
        <w:t xml:space="preserve">            </w:t>
        <w:tab/>
        <w:t>$('#companionTheory').focus();</w:t>
        <w:br/>
        <w:tab/>
        <w:tab/>
        <w:t xml:space="preserve">            </w:t>
        <w:tab/>
        <w:br/>
        <w:tab/>
        <w:tab/>
        <w:t xml:space="preserve">            </w:t>
        <w:tab/>
        <w:t>return false;</w:t>
        <w:br/>
        <w:tab/>
        <w:t xml:space="preserve">            </w:t>
        <w:tab/>
        <w:t>}</w:t>
        <w:br/>
        <w:tab/>
        <w:t xml:space="preserve">            }</w:t>
        <w:br/>
        <w:tab/>
        <w:t xml:space="preserve">            return;</w:t>
        <w:br/>
        <w:tab/>
        <w:t xml:space="preserve">        });</w:t>
        <w:br/>
        <w:tab/>
        <w:t xml:space="preserve">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$('#dept').css('color','#8F8B87');</w:t>
        <w:br/>
        <w:t xml:space="preserve">    </w:t>
        <w:tab/>
        <w:t xml:space="preserve">   $('#dept').change(function() {</w:t>
        <w:br/>
        <w:t xml:space="preserve">    </w:t>
        <w:tab/>
        <w:t xml:space="preserve">      var current = $('#dept').val();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$('#dept').css('color','black');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$('#dept').css('color','#8F8B87');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$('#isTheory').css('color','#8F8B87');</w:t>
        <w:br/>
        <w:t xml:space="preserve">    </w:t>
        <w:tab/>
        <w:t xml:space="preserve">   $('#isTheory').change(function() {</w:t>
        <w:br/>
        <w:t xml:space="preserve">    </w:t>
        <w:tab/>
        <w:t xml:space="preserve">      var current = $('#isTheory').val();</w:t>
        <w:br/>
        <w:t xml:space="preserve">    </w:t>
        <w:tab/>
        <w:t xml:space="preserve">      if (current != '-1') {</w:t>
        <w:br/>
        <w:t xml:space="preserve">    </w:t>
        <w:tab/>
        <w:t xml:space="preserve">          $('#isTheory').css('color','black');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$('#isTheory').css('color','#8F8B87');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$('#courseType').css('color','#8F8B87');</w:t>
        <w:br/>
        <w:t xml:space="preserve">    </w:t>
        <w:tab/>
        <w:t xml:space="preserve">   $('#courseType').change(function() {</w:t>
        <w:br/>
        <w:t xml:space="preserve">    </w:t>
        <w:tab/>
        <w:t xml:space="preserve">      var current = $('#courseType').val();</w:t>
        <w:br/>
        <w:t xml:space="preserve">    </w:t>
        <w:tab/>
        <w:t xml:space="preserve">      if(current=='E')</w:t>
        <w:br/>
        <w:t xml:space="preserve">    </w:t>
        <w:tab/>
        <w:t xml:space="preserve">      {</w:t>
        <w:br/>
        <w:t xml:space="preserve">    </w:t>
        <w:tab/>
        <w:t xml:space="preserve">    </w:t>
        <w:tab/>
        <w:t xml:space="preserve">  $('#courseType').css('color','black');</w:t>
        <w:br/>
        <w:t xml:space="preserve">    </w:t>
        <w:tab/>
        <w:t xml:space="preserve">    </w:t>
        <w:tab/>
        <w:t xml:space="preserve">  $('.practicalClass').css("display",'none');</w:t>
        <w:br/>
        <w:t xml:space="preserve">    </w:t>
        <w:tab/>
        <w:tab/>
        <w:tab/>
        <w:t xml:space="preserve">  $('.theoryClass').css("display",'none');</w:t>
        <w:br/>
        <w:t xml:space="preserve">    </w:t>
        <w:tab/>
        <w:t xml:space="preserve">      }</w:t>
        <w:br/>
        <w:t xml:space="preserve">    </w:t>
        <w:tab/>
        <w:t xml:space="preserve">      else if(current=='R')</w:t>
        <w:br/>
        <w:t xml:space="preserve">    </w:t>
        <w:tab/>
        <w:t xml:space="preserve">      {</w:t>
        <w:br/>
        <w:t xml:space="preserve">    </w:t>
        <w:tab/>
        <w:t xml:space="preserve">    </w:t>
        <w:tab/>
        <w:t xml:space="preserve">  $('#courseType').css('color','black');</w:t>
        <w:br/>
        <w:t xml:space="preserve">    </w:t>
        <w:tab/>
        <w:t xml:space="preserve">    </w:t>
        <w:tab/>
        <w:t xml:space="preserve">  var theory = $('#isTheory').val();</w:t>
        <w:br/>
        <w:tab/>
        <w:t xml:space="preserve">    </w:t>
        <w:tab/>
        <w:tab/>
        <w:t xml:space="preserve">  if(theory==0) {</w:t>
        <w:br/>
        <w:tab/>
        <w:t xml:space="preserve">    </w:t>
        <w:tab/>
        <w:tab/>
        <w:t xml:space="preserve">  </w:t>
        <w:tab/>
        <w:t xml:space="preserve">  $('.practicalClass').css("display",'');</w:t>
        <w:br/>
        <w:tab/>
        <w:t xml:space="preserve">    </w:t>
        <w:tab/>
        <w:tab/>
        <w:t xml:space="preserve">  </w:t>
        <w:tab/>
        <w:t xml:space="preserve">  $('.theoryClass').css("display",'none');</w:t>
        <w:br/>
        <w:tab/>
        <w:t xml:space="preserve">    </w:t>
        <w:tab/>
        <w:tab/>
        <w:t xml:space="preserve">  }</w:t>
        <w:br/>
        <w:tab/>
        <w:t xml:space="preserve">    </w:t>
        <w:tab/>
        <w:tab/>
        <w:t xml:space="preserve">  else if(theory==1) {</w:t>
        <w:br/>
        <w:tab/>
        <w:t xml:space="preserve">    </w:t>
        <w:tab/>
        <w:tab/>
        <w:tab/>
        <w:t xml:space="preserve">  $('.practicalClass').css("display",'none');</w:t>
        <w:br/>
        <w:tab/>
        <w:t xml:space="preserve">    </w:t>
        <w:tab/>
        <w:tab/>
        <w:tab/>
        <w:t xml:space="preserve">  $('.theoryClass').css("display",'');</w:t>
        <w:br/>
        <w:tab/>
        <w:t xml:space="preserve">    </w:t>
        <w:tab/>
        <w:tab/>
        <w:t xml:space="preserve">  }</w:t>
        <w:br/>
        <w:tab/>
        <w:t xml:space="preserve">    </w:t>
        <w:tab/>
        <w:tab/>
        <w:t xml:space="preserve">  else {</w:t>
        <w:br/>
        <w:tab/>
        <w:t xml:space="preserve">    </w:t>
        <w:tab/>
        <w:tab/>
        <w:tab/>
        <w:t xml:space="preserve">  $('.practicalClass').css("display",'none');</w:t>
        <w:br/>
        <w:tab/>
        <w:t xml:space="preserve">    </w:t>
        <w:tab/>
        <w:tab/>
        <w:tab/>
        <w:t xml:space="preserve">  $('.theoryClass').css("display",'none');</w:t>
        <w:br/>
        <w:tab/>
        <w:t xml:space="preserve">    </w:t>
        <w:tab/>
        <w:tab/>
        <w:t xml:space="preserve">  }</w:t>
        <w:br/>
        <w:t xml:space="preserve">    </w:t>
        <w:tab/>
        <w:t xml:space="preserve">      }</w:t>
        <w:br/>
        <w:t xml:space="preserve">    </w:t>
        <w:tab/>
        <w:t xml:space="preserve">      else </w:t>
        <w:br/>
        <w:t xml:space="preserve">    </w:t>
        <w:tab/>
        <w:t xml:space="preserve">      {</w:t>
        <w:br/>
        <w:t xml:space="preserve">    </w:t>
        <w:tab/>
        <w:t xml:space="preserve">    </w:t>
        <w:tab/>
        <w:t xml:space="preserve">  $('#courseType').css('color','#8F8B87');</w:t>
        <w:br/>
        <w:t xml:space="preserve">    </w:t>
        <w:tab/>
        <w:tab/>
        <w:tab/>
        <w:t xml:space="preserve">  $('.practicalClass').css("display",'none');</w:t>
        <w:br/>
        <w:t xml:space="preserve">    </w:t>
        <w:tab/>
        <w:tab/>
        <w:tab/>
        <w:t xml:space="preserve">  $('.theoryClass').css("display",'none');</w:t>
        <w:br/>
        <w:tab/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$('#courseYear').css('color','#8F8B87');</w:t>
        <w:br/>
        <w:t xml:space="preserve">    </w:t>
        <w:tab/>
        <w:t xml:space="preserve">   $('#courseYear').change(function() {</w:t>
        <w:br/>
        <w:t xml:space="preserve">    </w:t>
        <w:tab/>
        <w:t xml:space="preserve">      var current = $('#courseYear').val();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$('#courseYear').css('color','black');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$('#courseYear').css('color','#8F8B87');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$('#courseSem').css('color','#8F8B87');</w:t>
        <w:br/>
        <w:t xml:space="preserve">    </w:t>
        <w:tab/>
        <w:t xml:space="preserve">   $('#courseSem').change(function() {</w:t>
        <w:br/>
        <w:t xml:space="preserve">    </w:t>
        <w:tab/>
        <w:t xml:space="preserve">      var current = $('#courseSem').val();</w:t>
        <w:br/>
        <w:t xml:space="preserve">    </w:t>
        <w:tab/>
        <w:t xml:space="preserve">      if (current != '0') {</w:t>
        <w:br/>
        <w:t xml:space="preserve">    </w:t>
        <w:tab/>
        <w:t xml:space="preserve">          $('#courseSem').css('color','black');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$('#courseSem').css('color','#8F8B87');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$(document).ready(function(){</w:t>
        <w:br/>
        <w:tab/>
        <w:t xml:space="preserve">    </w:t>
        <w:tab/>
        <w:t>$('#isTheory').change(function(){</w:t>
        <w:br/>
        <w:tab/>
        <w:t xml:space="preserve">    </w:t>
        <w:tab/>
        <w:tab/>
        <w:t>var current = $('#isTheory').val();</w:t>
        <w:br/>
        <w:tab/>
        <w:t xml:space="preserve">    </w:t>
        <w:tab/>
        <w:tab/>
        <w:t>var type = $('#courseType').val();</w:t>
        <w:br/>
        <w:tab/>
        <w:t xml:space="preserve">    </w:t>
        <w:tab/>
        <w:tab/>
        <w:br/>
        <w:tab/>
        <w:t xml:space="preserve">    </w:t>
        <w:tab/>
        <w:tab/>
        <w:t>if(type=='R') {</w:t>
        <w:br/>
        <w:tab/>
        <w:tab/>
        <w:t xml:space="preserve">    </w:t>
        <w:tab/>
        <w:tab/>
        <w:t>if(current==0){</w:t>
        <w:br/>
        <w:tab/>
        <w:tab/>
        <w:t xml:space="preserve">    </w:t>
        <w:tab/>
        <w:tab/>
        <w:tab/>
        <w:t>$('.practicalClass').css("display",'');</w:t>
        <w:br/>
        <w:tab/>
        <w:tab/>
        <w:t xml:space="preserve">    </w:t>
        <w:tab/>
        <w:tab/>
        <w:tab/>
        <w:t>$('.theoryClass').css("display",'none');</w:t>
        <w:br/>
        <w:tab/>
        <w:tab/>
        <w:t xml:space="preserve">    </w:t>
        <w:tab/>
        <w:tab/>
        <w:t>}</w:t>
        <w:br/>
        <w:tab/>
        <w:tab/>
        <w:t xml:space="preserve">    </w:t>
        <w:tab/>
        <w:tab/>
        <w:t>else if(current==1){</w:t>
        <w:br/>
        <w:tab/>
        <w:tab/>
        <w:t xml:space="preserve">    </w:t>
        <w:tab/>
        <w:tab/>
        <w:tab/>
        <w:t>$('.practicalClass').css("display",'none');</w:t>
        <w:br/>
        <w:tab/>
        <w:tab/>
        <w:t xml:space="preserve">    </w:t>
        <w:tab/>
        <w:tab/>
        <w:tab/>
        <w:t>$('.theoryClass').css("display",'');</w:t>
        <w:br/>
        <w:tab/>
        <w:tab/>
        <w:t xml:space="preserve">    </w:t>
        <w:tab/>
        <w:tab/>
        <w:t>}</w:t>
        <w:br/>
        <w:tab/>
        <w:tab/>
        <w:t xml:space="preserve">    </w:t>
        <w:tab/>
        <w:tab/>
        <w:t>else{</w:t>
        <w:br/>
        <w:tab/>
        <w:tab/>
        <w:t xml:space="preserve">    </w:t>
        <w:tab/>
        <w:tab/>
        <w:tab/>
        <w:t>$('.practicalClass').css("display",'none');</w:t>
        <w:br/>
        <w:tab/>
        <w:tab/>
        <w:t xml:space="preserve">    </w:t>
        <w:tab/>
        <w:tab/>
        <w:tab/>
        <w:t>$('.theoryClass').css("display",'none');</w:t>
        <w:br/>
        <w:tab/>
        <w:tab/>
        <w:t xml:space="preserve">    </w:t>
        <w:tab/>
        <w:tab/>
        <w:t>}</w:t>
        <w:br/>
        <w:tab/>
        <w:t xml:space="preserve">    </w:t>
        <w:tab/>
        <w:tab/>
        <w:t>}</w:t>
        <w:br/>
        <w:tab/>
        <w:t xml:space="preserve">    </w:t>
        <w:tab/>
        <w:tab/>
        <w:t>else</w:t>
        <w:br/>
        <w:tab/>
        <w:t xml:space="preserve">    </w:t>
        <w:tab/>
        <w:tab/>
        <w:t>{</w:t>
        <w:br/>
        <w:tab/>
        <w:t xml:space="preserve">    </w:t>
        <w:tab/>
        <w:tab/>
        <w:tab/>
        <w:t>$('.practicalClass').css("display",'none');</w:t>
        <w:br/>
        <w:tab/>
        <w:t xml:space="preserve">    </w:t>
        <w:tab/>
        <w:tab/>
        <w:tab/>
        <w:t>$('.theoryClass').css("display",'none');</w:t>
        <w:br/>
        <w:tab/>
        <w:t xml:space="preserve">    </w:t>
        <w:tab/>
        <w:tab/>
        <w:t>}</w:t>
        <w:br/>
        <w:tab/>
        <w:t xml:space="preserve">    </w:t>
        <w:tab/>
        <w:t>});</w:t>
        <w:br/>
        <w:tab/>
        <w:t xml:space="preserve">    });</w:t>
        <w:br/>
        <w:t xml:space="preserve">    &lt;/script&gt;</w:t>
        <w:br/>
        <w:t xml:space="preserve">    </w:t>
        <w:br/>
        <w:t xml:space="preserve"> </w:t>
        <w:br/>
        <w:t xml:space="preserve">  </w:t>
        <w:br/>
        <w:t xml:space="preserve">&lt;/head&gt; </w:t>
        <w:br/>
        <w:br/>
        <w:t>&lt;div th:replace="fragments/admin_header :: header"&gt;&lt;/div&gt;</w:t>
        <w:br/>
        <w:br/>
        <w:t>&lt;!-- script to turn nav link active --&gt;</w:t>
        <w:br/>
        <w:t>&lt;script type="text/javascript"&gt;</w:t>
        <w:br/>
        <w:tab/>
        <w:t>navbar_activation("addCourse-nav");</w:t>
        <w:br/>
        <w:t>&lt;/script&gt;</w:t>
        <w:br/>
        <w:br/>
        <w:t>&lt;body&gt;</w:t>
        <w:br/>
        <w:br/>
        <w:t>&lt;div class="card bg-light"&gt;</w:t>
        <w:br/>
        <w:t>&lt;article class="card-body mx-auto"&gt;</w:t>
        <w:br/>
        <w:tab/>
        <w:t>&lt;h4 class="card-title mt-3 text-center"&gt;Add Course&lt;/h4&gt;</w:t>
        <w:br/>
        <w:br/>
        <w:tab/>
        <w:t xml:space="preserve">&lt;form th:action="@{/u/admin/add_courses}"  role="form" method="POST" th:object="${course}"&gt; 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th:id="dept" th:name="dept"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${departments}" th:value="${dept.deptName}"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Course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id="courseId" name="courseId" th:field="*{courseId}" class="form-control" placeholder="Course ID" type="text"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Course Name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id="courseName" name="courseName" th:field="*{courseName}" class="form-control" placeholder="Course Name" type="text"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Course Credits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id="courseCredits"  name="courseCredits" th:field="*{courseCredits}" class="form-control" placeholder="Course Credits" type="number" min="0"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Year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name="courseYear" id="courseYear" required th:field="*{courseYear}"&gt;</w:t>
        <w:br/>
        <w:tab/>
        <w:tab/>
        <w:tab/>
        <w:tab/>
        <w:tab/>
        <w:t>&lt;option value="none" style="color:#8F8B87" selected&gt;Select Year&lt;/option&gt;</w:t>
        <w:br/>
        <w:tab/>
        <w:tab/>
        <w:tab/>
        <w:tab/>
        <w:tab/>
        <w:t>&lt;option value="FE" style="color:#000"&gt;FE&lt;/option&gt;</w:t>
        <w:br/>
        <w:tab/>
        <w:tab/>
        <w:tab/>
        <w:tab/>
        <w:tab/>
        <w:t>&lt;option value="SE" style="color:#000"&gt;SE&lt;/option&gt;</w:t>
        <w:br/>
        <w:tab/>
        <w:tab/>
        <w:tab/>
        <w:tab/>
        <w:tab/>
        <w:t>&lt;option value="TE" style="color:#000"&gt;TE&lt;/option&gt;</w:t>
        <w:br/>
        <w:tab/>
        <w:tab/>
        <w:tab/>
        <w:tab/>
        <w:tab/>
        <w:t>&lt;option value="BE" style="color:#000"&gt;BE&lt;/option&gt;</w:t>
        <w:br/>
        <w:tab/>
        <w:tab/>
        <w:tab/>
        <w:tab/>
        <w:tab/>
        <w:t>&lt;option value="ME1" style="color:#000"&gt;ME1&lt;/option&gt;</w:t>
        <w:br/>
        <w:tab/>
        <w:tab/>
        <w:tab/>
        <w:tab/>
        <w:tab/>
        <w:t>&lt;option value="ME2" style="color:#000"&gt;ME</w:t>
        <w:tab/>
        <w:t>2&lt;/option&gt;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Semester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 name="courseSem" id="courseSem" required th:field="*{courseSem}"&gt;</w:t>
        <w:br/>
        <w:tab/>
        <w:tab/>
        <w:tab/>
        <w:tab/>
        <w:tab/>
        <w:t>&lt;option value="0" style="color:#8F8B87" selected&gt;Select Semester&lt;/option&gt;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Course Type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name="courseType" id="courseType" required th:field="*{courseType}"&gt;</w:t>
        <w:br/>
        <w:tab/>
        <w:tab/>
        <w:tab/>
        <w:tab/>
        <w:tab/>
        <w:t>&lt;option value="X" style="color:#8F8B87" selected&gt;Course Type&lt;/option&gt;</w:t>
        <w:br/>
        <w:tab/>
        <w:tab/>
        <w:tab/>
        <w:tab/>
        <w:tab/>
        <w:t>&lt;option value="R" style="color:#000"&gt;Regular&lt;/option&gt;</w:t>
        <w:br/>
        <w:tab/>
        <w:tab/>
        <w:tab/>
        <w:tab/>
        <w:tab/>
        <w:t>&lt;option value="E" style="color:#000"&gt;Normal Elective&lt;/option&gt;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Course Category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name="isTheory" id="isTheory" required th:field="*{isTheory}"&gt;</w:t>
        <w:br/>
        <w:tab/>
        <w:tab/>
        <w:tab/>
        <w:tab/>
        <w:tab/>
        <w:t>&lt;option value="-1" style="color:#8F8B87" selected&gt;Course Category&lt;/option&gt;</w:t>
        <w:br/>
        <w:tab/>
        <w:tab/>
        <w:tab/>
        <w:tab/>
        <w:tab/>
        <w:t>&lt;option value="1" style="color:#000"&gt;Theory&lt;/option&gt;</w:t>
        <w:br/>
        <w:tab/>
        <w:tab/>
        <w:tab/>
        <w:tab/>
        <w:tab/>
        <w:t>&lt;option value="0" style="color:#000"&gt;Practical&lt;/option&gt;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t>&lt;tr class="practicalClass" style="display: none"&gt;</w:t>
        <w:br/>
        <w:tab/>
        <w:tab/>
        <w:tab/>
        <w:t>&lt;td&gt;</w:t>
        <w:br/>
        <w:tab/>
        <w:tab/>
        <w:tab/>
        <w:tab/>
        <w:t>Companion Course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id="companionTheory" name="companionTheory" class="form-control" placeholder="Companion Course ID" type="text"/&gt;</w:t>
        <w:br/>
        <w:tab/>
        <w:tab/>
        <w:tab/>
        <w:t>&lt;/td&gt;</w:t>
        <w:br/>
        <w:tab/>
        <w:tab/>
        <w:t>&lt;/tr&gt;</w:t>
        <w:br/>
        <w:tab/>
        <w:tab/>
        <w:t>&lt;tr class="theoryClass" style="display: none"&gt;</w:t>
        <w:br/>
        <w:tab/>
        <w:tab/>
        <w:tab/>
        <w:t>&lt;td&gt;</w:t>
        <w:br/>
        <w:tab/>
        <w:tab/>
        <w:tab/>
        <w:tab/>
        <w:t>Enter Prerequisite 1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id="prerequisiteNo1" name="prerequisiteNo1" class="form-control" placeholder="prerequisite 1 Course ID" type="text"/&gt;</w:t>
        <w:br/>
        <w:tab/>
        <w:tab/>
        <w:tab/>
        <w:t>&lt;/td&gt;</w:t>
        <w:br/>
        <w:tab/>
        <w:tab/>
        <w:t>&lt;/tr&gt;</w:t>
        <w:br/>
        <w:tab/>
        <w:tab/>
        <w:t>&lt;tr class="theoryClass" style="display: none"&gt;</w:t>
        <w:br/>
        <w:tab/>
        <w:tab/>
        <w:tab/>
        <w:t>&lt;td&gt;</w:t>
        <w:br/>
        <w:tab/>
        <w:tab/>
        <w:tab/>
        <w:tab/>
        <w:t>Enter Prerequisite 2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id="prerequisiteNo2" name="prerequisiteNo2" class="form-control" placeholder="prerequisite 2 Course ID" type="text"/&gt;</w:t>
        <w:br/>
        <w:tab/>
        <w:tab/>
        <w:tab/>
        <w:t>&lt;/td&gt;</w:t>
        <w:br/>
        <w:tab/>
        <w:tab/>
        <w:t>&lt;/tr&gt;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Total hours Alloted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id="noOfHours"  name="noOfHours" th:field="*{noOfHours}" class="form-control" placeholder="Hours Alloted" type="number" min="0"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ab/>
        <w:t xml:space="preserve">        </w:t>
        <w:tab/>
        <w:tab/>
        <w:t>&lt;button type="submit" id="submit" class="btn btn-primary btn-block"  style="width:150px"&gt; Add Course  &lt;/button&gt;</w:t>
        <w:br/>
        <w:tab/>
        <w:t xml:space="preserve">    </w:t>
        <w:tab/>
        <w:tab/>
        <w:t xml:space="preserve">&lt;/div&gt; &lt;!-- form-group// --&gt;  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br/>
        <w:tab/>
        <w:t xml:space="preserve">&lt;/table&gt;                                             </w:t>
        <w:br/>
        <w:tab/>
        <w:t>&lt;/form&gt;</w:t>
        <w:tab/>
        <w:tab/>
        <w:br/>
        <w:t>&lt;/article&gt;</w:t>
        <w:br/>
        <w:br/>
        <w:t>&lt;div class="row text-center mx-auto"&gt;</w:t>
        <w:br/>
        <w:tab/>
        <w:t>&lt;div class="alert alert-success" role="alert" th:if="${msg}" th:utext="${msg}"&gt;&lt;/div&gt;</w:t>
        <w:br/>
        <w:tab/>
        <w:t>&lt;div class="alert alert-danger" role="alert" th:if="${err_msg}" th:utext="${err_msg}"&gt;&lt;/div&gt;</w:t>
        <w:br/>
        <w:t xml:space="preserve">&lt;/div&gt;  </w:t>
        <w:br/>
        <w:t>&lt;/div&gt;</w:t>
        <w:br/>
        <w:t>&lt;/body&gt;</w:t>
      </w:r>
    </w:p>
    <w:p>
      <w:pPr>
        <w:pStyle w:val="Heading1"/>
      </w:pPr>
      <w:r>
        <w:t>templates\admin\addElective.html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&lt;th:block th:include="fragments/admin_header.html :: headerfiles"&gt;&lt;/th:block&gt;</w:t>
        <w:br/>
        <w:br/>
        <w:t xml:space="preserve">    &lt;link href="https://stackpath.bootstrapcdn.com/font-awesome/4.7.0/css/font-awesome.min.css" rel="stylesheet" integrity="sha384-wvfXpqpZZVQGK6TAh5PVlGOfQNHSoD2xbE+QkPxCAFlNEevoEH3Sl0sibVcOQVnN" crossorigin="anonymous"&gt;</w:t>
        <w:br/>
        <w:t xml:space="preserve">    </w:t>
        <w:br/>
        <w:t xml:space="preserve">    &lt;title&gt;Add Electives&lt;/title&gt;</w:t>
        <w:br/>
        <w:br/>
        <w:tab/>
        <w:t>&lt;link rel="stylesheet" th:href="@{/css/register.css}"&gt;</w:t>
        <w:br/>
        <w:tab/>
        <w:br/>
        <w:t xml:space="preserve">    &lt;script&gt;</w:t>
        <w:br/>
        <w:t xml:space="preserve">    </w:t>
        <w:tab/>
        <w:t>var theoryCheck;</w:t>
        <w:br/>
        <w:tab/>
        <w:t xml:space="preserve">    $(document).ready(function () {</w:t>
        <w:br/>
        <w:tab/>
        <w:t xml:space="preserve">        $("#submit").click(function () {</w:t>
        <w:br/>
        <w:tab/>
        <w:t xml:space="preserve">        </w:t>
        <w:tab/>
        <w:br/>
        <w:tab/>
        <w:t xml:space="preserve">            var elec = $('#courseId');</w:t>
        <w:br/>
        <w:tab/>
        <w:t xml:space="preserve">            </w:t>
        <w:br/>
        <w:tab/>
        <w:t xml:space="preserve">            if (elec.val() == "none") {</w:t>
        <w:br/>
        <w:tab/>
        <w:t xml:space="preserve">                alert("Please select an elective Id");</w:t>
        <w:br/>
        <w:tab/>
        <w:t xml:space="preserve">                $('#courseId').focus();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 else if(theoryCheck)  {</w:t>
        <w:br/>
        <w:tab/>
        <w:tab/>
        <w:t xml:space="preserve">            </w:t>
        <w:tab/>
        <w:br/>
        <w:tab/>
        <w:t xml:space="preserve">            </w:t>
        <w:tab/>
        <w:t>if($('#prerequisiteNo1').val()=='' &amp;&amp; $('#prerequisiteNo2').val()==''){</w:t>
        <w:br/>
        <w:tab/>
        <w:t xml:space="preserve">            </w:t>
        <w:tab/>
        <w:tab/>
        <w:t>if(confirm('Are you sure the course has no prerequisites?'))</w:t>
        <w:br/>
        <w:tab/>
        <w:t xml:space="preserve">            </w:t>
        <w:tab/>
        <w:tab/>
        <w:tab/>
        <w:t>return true;</w:t>
        <w:br/>
        <w:tab/>
        <w:t xml:space="preserve">           </w:t>
        <w:br/>
        <w:tab/>
        <w:tab/>
        <w:t xml:space="preserve">            </w:t>
        <w:tab/>
        <w:t>$('#prerequisiteNo1').focus();</w:t>
        <w:br/>
        <w:tab/>
        <w:tab/>
        <w:t xml:space="preserve">            </w:t>
        <w:tab/>
        <w:t>return false;</w:t>
        <w:br/>
        <w:tab/>
        <w:tab/>
        <w:t xml:space="preserve">            </w:t>
        <w:tab/>
        <w:br/>
        <w:tab/>
        <w:tab/>
        <w:t xml:space="preserve">            } else if ($('#prerequisiteNo2').val()==''){</w:t>
        <w:br/>
        <w:tab/>
        <w:tab/>
        <w:t xml:space="preserve">            </w:t>
        <w:tab/>
        <w:t>if(confirm('Are you sure the course has only one prerequisites?'))</w:t>
        <w:br/>
        <w:tab/>
        <w:t xml:space="preserve">            </w:t>
        <w:tab/>
        <w:tab/>
        <w:tab/>
        <w:t>return true;</w:t>
        <w:br/>
        <w:tab/>
        <w:tab/>
        <w:t xml:space="preserve">            </w:t>
        <w:tab/>
        <w:br/>
        <w:tab/>
        <w:tab/>
        <w:t xml:space="preserve">            </w:t>
        <w:tab/>
        <w:t>$('#prerequisiteNo2').focus();</w:t>
        <w:br/>
        <w:tab/>
        <w:tab/>
        <w:t xml:space="preserve">            </w:t>
        <w:tab/>
        <w:t>return false;</w:t>
        <w:br/>
        <w:tab/>
        <w:tab/>
        <w:t xml:space="preserve">            </w:t>
        <w:tab/>
        <w:br/>
        <w:tab/>
        <w:tab/>
        <w:t xml:space="preserve">            </w:t>
        <w:tab/>
        <w:t>return false;</w:t>
        <w:br/>
        <w:tab/>
        <w:tab/>
        <w:t xml:space="preserve">           </w:t>
        <w:tab/>
        <w:t>} else if ($('#prerequisiteNo1').val()=='' &amp;&amp; $('#prerequisiteNo2').val()!=''){</w:t>
        <w:br/>
        <w:tab/>
        <w:tab/>
        <w:t xml:space="preserve">            </w:t>
        <w:tab/>
        <w:t>alert("If atleast one prerequisite exists then prerequisite 1 field cannot be empty");</w:t>
        <w:br/>
        <w:tab/>
        <w:tab/>
        <w:t xml:space="preserve">            </w:t>
        <w:tab/>
        <w:t>$('#prerequisiteNo1').focus();</w:t>
        <w:br/>
        <w:tab/>
        <w:tab/>
        <w:t xml:space="preserve">            </w:t>
        <w:tab/>
        <w:br/>
        <w:tab/>
        <w:tab/>
        <w:t xml:space="preserve">            </w:t>
        <w:tab/>
        <w:t>return false;</w:t>
        <w:br/>
        <w:tab/>
        <w:tab/>
        <w:t xml:space="preserve">           </w:t>
        <w:tab/>
        <w:t>}</w:t>
        <w:br/>
        <w:tab/>
        <w:t xml:space="preserve">            } else if(!theoryCheck) {</w:t>
        <w:br/>
        <w:tab/>
        <w:t xml:space="preserve">            </w:t>
        <w:tab/>
        <w:t>if ($('#companionTheory').val()==''){</w:t>
        <w:br/>
        <w:tab/>
        <w:t xml:space="preserve">            </w:t>
        <w:tab/>
        <w:tab/>
        <w:t>alert("Please enter Companion Theory Course ID");</w:t>
        <w:br/>
        <w:tab/>
        <w:tab/>
        <w:t xml:space="preserve">            </w:t>
        <w:tab/>
        <w:t>$('#companionTheory').focus();</w:t>
        <w:br/>
        <w:tab/>
        <w:tab/>
        <w:t xml:space="preserve">            </w:t>
        <w:tab/>
        <w:br/>
        <w:tab/>
        <w:tab/>
        <w:t xml:space="preserve">            </w:t>
        <w:tab/>
        <w:t>return false;</w:t>
        <w:br/>
        <w:tab/>
        <w:t xml:space="preserve">            </w:t>
        <w:tab/>
        <w:t>}</w:t>
        <w:br/>
        <w:tab/>
        <w:t xml:space="preserve">            }</w:t>
        <w:br/>
        <w:tab/>
        <w:t xml:space="preserve">            </w:t>
        <w:br/>
        <w:tab/>
        <w:t xml:space="preserve">            else return;</w:t>
        <w:br/>
        <w:tab/>
        <w:t xml:space="preserve">        });</w:t>
        <w:br/>
        <w:tab/>
        <w:t xml:space="preserve">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$('#courseId').css('color','#8F8B87');</w:t>
        <w:br/>
        <w:t xml:space="preserve">    </w:t>
        <w:tab/>
        <w:t xml:space="preserve">   $('#courseId').change(function() {</w:t>
        <w:br/>
        <w:t xml:space="preserve">    </w:t>
        <w:tab/>
        <w:t xml:space="preserve">      var current = $('#courseId').val();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$('#courseId').css('color','black');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$('#courseId').css('color','#8F8B87');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 xml:space="preserve">    &lt;/script&gt;</w:t>
        <w:br/>
        <w:t xml:space="preserve">    </w:t>
        <w:br/>
        <w:t xml:space="preserve">  </w:t>
        <w:br/>
        <w:t xml:space="preserve">&lt;/head&gt; </w:t>
        <w:br/>
        <w:br/>
        <w:t>&lt;div th:replace="fragments/admin_header :: header"&gt;&lt;/div&gt;</w:t>
        <w:br/>
        <w:br/>
        <w:t>&lt;body&gt;</w:t>
        <w:br/>
        <w:br/>
        <w:t>&lt;!-- script to turn nav link active --&gt;</w:t>
        <w:br/>
        <w:t>&lt;script type="text/javascript"&gt;</w:t>
        <w:br/>
        <w:tab/>
        <w:t>navbar_activation("addElective-nav");</w:t>
        <w:br/>
        <w:t>&lt;/script&gt;</w:t>
        <w:br/>
        <w:br/>
        <w:t>&lt;div class="card bg-light"&gt;</w:t>
        <w:br/>
        <w:t>&lt;article class="card-body mx-auto" style="max-width: 400px;" id="article1"&gt;</w:t>
        <w:br/>
        <w:tab/>
        <w:t>&lt;h4 class="card-title mt-3 text-center"&gt;Add Elective&lt;/h4&gt;</w:t>
        <w:br/>
        <w:br/>
        <w:tab/>
        <w:t xml:space="preserve">&lt;form th:action="@{/u/admin/add_elective}"  role="form" method="POST" th:object="${elective}"&gt; 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 xml:space="preserve">    Select Elective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th:id="courseId" th:name="courseId" autofocus&gt;</w:t>
        <w:br/>
        <w:tab/>
        <w:tab/>
        <w:tab/>
        <w:tab/>
        <w:tab/>
        <w:t>&lt;option th:value="none" style="color:#8F8B87" selected&gt;Select Elective&lt;/option&gt;</w:t>
        <w:br/>
        <w:tab/>
        <w:tab/>
        <w:tab/>
        <w:tab/>
        <w:tab/>
        <w:t xml:space="preserve">&lt;option th:each="elec : ${electivesList}" th:value="${elec.courseId}"  th:text="${elec.courseName + '(' + elec.courseId + ')'}" </w:t>
        <w:br/>
        <w:tab/>
        <w:tab/>
        <w:tab/>
        <w:tab/>
        <w:tab/>
        <w:t xml:space="preserve"> th:attr="istheo=${elec.isTheory}"</w:t>
        <w:br/>
        <w:tab/>
        <w:tab/>
        <w:tab/>
        <w:tab/>
        <w:tab/>
        <w:t xml:space="preserve"> style="color:#000"&gt;&lt;/option&gt;</w:t>
        <w:br/>
        <w:tab/>
        <w:tab/>
        <w:tab/>
        <w:tab/>
        <w:t>&lt;/select&gt;</w:t>
        <w:tab/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 xml:space="preserve">    Elective Suffix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id="suffix" name="suffix" class="form-control" placeholder="Elective ID Suffix" type="text"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 xml:space="preserve">    Elective Name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th:id="electiveName" th:name="electiveName" th:field="*{electiveName}" class="form-control" placeholder="Elective Name" type="text"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 class="practicalClass" style="display: none"&gt;</w:t>
        <w:br/>
        <w:tab/>
        <w:tab/>
        <w:tab/>
        <w:t>&lt;td&gt;</w:t>
        <w:br/>
        <w:tab/>
        <w:tab/>
        <w:tab/>
        <w:tab/>
        <w:t>Companion Course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id="companionTheory" name="companionTheory" class="form-control" placeholder="Companion Course ID" type="text"/&gt;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 class="theoryClass" style="display: none"&gt;</w:t>
        <w:br/>
        <w:tab/>
        <w:tab/>
        <w:tab/>
        <w:t>&lt;td&gt;</w:t>
        <w:br/>
        <w:tab/>
        <w:tab/>
        <w:tab/>
        <w:tab/>
        <w:t>Enter Prerequisite 1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id="prerequisiteNo1" name="prerequisiteNo1" class="form-control" placeholder="prerequisite 1 Course ID" type="text"/&gt;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 class="theoryClass" style="display: none"&gt;</w:t>
        <w:br/>
        <w:tab/>
        <w:tab/>
        <w:tab/>
        <w:t>&lt;td&gt;</w:t>
        <w:br/>
        <w:tab/>
        <w:tab/>
        <w:tab/>
        <w:tab/>
        <w:t>Enter Prerequisite 2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id="prerequisiteNo2" name="prerequisiteNo2" class="form-control" placeholder="prerequisite 2 Course ID" type="text"/&gt;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ab/>
        <w:tab/>
        <w:t xml:space="preserve">        </w:t>
        <w:tab/>
        <w:t>&lt;button type="submit" id="submit" class="btn btn-primary btn-block" style="width:150px"&gt; Add Elective  &lt;/button&gt;</w:t>
        <w:br/>
        <w:tab/>
        <w:tab/>
        <w:t xml:space="preserve">    </w:t>
        <w:tab/>
        <w:t xml:space="preserve">&lt;/div&gt; &lt;!-- form-group// --&gt;  </w:t>
        <w:br/>
        <w:tab/>
        <w:tab/>
        <w:tab/>
        <w:t>&lt;/td&gt;</w:t>
        <w:br/>
        <w:tab/>
        <w:tab/>
        <w:t>&lt;/tr&gt;</w:t>
        <w:br/>
        <w:tab/>
        <w:t xml:space="preserve">&lt;/table&gt;   </w:t>
        <w:tab/>
        <w:t xml:space="preserve">                                           </w:t>
        <w:br/>
        <w:tab/>
        <w:t>&lt;/form&gt;</w:t>
        <w:tab/>
        <w:tab/>
        <w:tab/>
        <w:br/>
        <w:t>&lt;/article&gt;</w:t>
        <w:br/>
        <w:br/>
        <w:tab/>
        <w:t>&lt;div class="row text-center mx-auto"&gt;</w:t>
        <w:br/>
        <w:tab/>
        <w:tab/>
        <w:t>&lt;div class="alert alert-success" role="alert" th:if="${msg}" th:utext="${msg}"&gt;&lt;/div&gt;</w:t>
        <w:br/>
        <w:tab/>
        <w:tab/>
        <w:t>&lt;div class="alert alert-danger" role="alert" th:if="${err_msg}" th:utext="${err_msg}"&gt;&lt;/div&gt;</w:t>
        <w:br/>
        <w:tab/>
        <w:t xml:space="preserve">&lt;/div&gt;  </w:t>
        <w:br/>
        <w:t>&lt;/div&gt;</w:t>
        <w:br/>
        <w:br/>
        <w:t>&lt;script&gt;</w:t>
        <w:br/>
        <w:t>$('#article1').on("change","select",function(){</w:t>
        <w:br/>
        <w:tab/>
        <w:t>if($(this).val()=='none'){</w:t>
        <w:br/>
        <w:tab/>
        <w:tab/>
        <w:t>$('.practicalClass').css("display",'none');</w:t>
        <w:br/>
        <w:tab/>
        <w:tab/>
        <w:t>$('.theoryClass').css("display",'none');</w:t>
        <w:br/>
        <w:tab/>
        <w:t>}</w:t>
        <w:br/>
        <w:tab/>
        <w:t>else{</w:t>
        <w:br/>
        <w:tab/>
        <w:tab/>
        <w:t>console.log($(this).find(':selected').attr('istheo'));</w:t>
        <w:br/>
        <w:tab/>
        <w:tab/>
        <w:t>theoryCheck = $(this).find(':selected').attr('istheo');</w:t>
        <w:br/>
        <w:tab/>
        <w:tab/>
        <w:t>if(theoryCheck==1) {</w:t>
        <w:br/>
        <w:tab/>
        <w:tab/>
        <w:tab/>
        <w:t>$('.practicalClass').css("display",'none');</w:t>
        <w:br/>
        <w:tab/>
        <w:tab/>
        <w:tab/>
        <w:t>$('.theoryClass').css("display",'');</w:t>
        <w:br/>
        <w:tab/>
        <w:tab/>
        <w:t>} else {</w:t>
        <w:br/>
        <w:tab/>
        <w:tab/>
        <w:tab/>
        <w:t>$('.practicalClass').css("display",'');</w:t>
        <w:br/>
        <w:tab/>
        <w:tab/>
        <w:tab/>
        <w:t>$('.theoryClass').css("display",'none');</w:t>
        <w:br/>
        <w:tab/>
        <w:tab/>
        <w:t>}</w:t>
        <w:br/>
        <w:tab/>
        <w:t>}</w:t>
        <w:br/>
        <w:tab/>
        <w:br/>
        <w:t>});</w:t>
        <w:br/>
        <w:t>&lt;/script&gt;</w:t>
        <w:br/>
        <w:t>&lt;/body&gt;</w:t>
      </w:r>
    </w:p>
    <w:p>
      <w:pPr>
        <w:pStyle w:val="Heading1"/>
      </w:pPr>
      <w:r>
        <w:t>templates\admin\deleteCourseOrElective.html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&lt;th:block th:include="fragments/admin_header.html :: headerfiles"&gt;&lt;/th:block&gt;</w:t>
        <w:br/>
        <w:br/>
        <w:t xml:space="preserve">    &lt;title&gt;Delete Course Or Elective&lt;/title&gt;</w:t>
        <w:br/>
        <w:br/>
        <w:t xml:space="preserve">    &lt;link rel="stylesheet" th:href="@{/css/register.css}"&gt;</w:t>
        <w:br/>
        <w:tab/>
        <w:br/>
        <w:t xml:space="preserve">    &lt;script&gt;</w:t>
        <w:br/>
        <w:t xml:space="preserve">    </w:t>
        <w:tab/>
        <w:t>//display semester options as per year selected</w:t>
        <w:br/>
        <w:tab/>
        <w:t xml:space="preserve">    $(document).ready(function () {</w:t>
        <w:br/>
        <w:tab/>
        <w:t xml:space="preserve">        $("#courseYear").change(function () {</w:t>
        <w:br/>
        <w:tab/>
        <w:t xml:space="preserve">            var val = $(this).val();</w:t>
        <w:br/>
        <w:tab/>
        <w:t xml:space="preserve">            if (val == "FE") {</w:t>
        <w:br/>
        <w:tab/>
        <w:t xml:space="preserve">                $("#courseSem").html("&lt;option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"SE") {</w:t>
        <w:br/>
        <w:tab/>
        <w:t xml:space="preserve">                $("#courseSem").html("&lt;option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"TE") {</w:t>
        <w:br/>
        <w:tab/>
        <w:t xml:space="preserve">                $("#courseSem").html("&lt;option value='0' style='color:#8F8B87' selected&gt;Select Semester&lt;/option&gt;&lt;option value='5' style='color:#000'&gt;5&lt;/option&gt;&lt;option value='6' style='color:#000'&gt;6&lt;/option&gt;");</w:t>
        <w:br/>
        <w:tab/>
        <w:t xml:space="preserve">            } else if (val == "BE") {</w:t>
        <w:br/>
        <w:tab/>
        <w:t xml:space="preserve">                $("#courseSem").html("&lt;option value='0' style='color:#8F8B87' selected&gt;Select Semester&lt;/option&gt;&lt;option value='7' style='color:#000'&gt;7&lt;/option&gt;&lt;option value='8' style='color:#000'&gt;8&lt;/option&gt;");</w:t>
        <w:br/>
        <w:tab/>
        <w:t xml:space="preserve">            } else if (val == "ME1") {</w:t>
        <w:br/>
        <w:tab/>
        <w:t xml:space="preserve">                $("#courseSem").html("&lt;option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"ME2") {</w:t>
        <w:br/>
        <w:tab/>
        <w:t xml:space="preserve">                $("#courseSem").html("&lt;option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"none") {</w:t>
        <w:br/>
        <w:tab/>
        <w:t xml:space="preserve">            </w:t>
        <w:tab/>
        <w:t>$("#courseSem").html("&lt;option value=''&gt;Select Semester&lt;/option&gt;");</w:t>
        <w:br/>
        <w:tab/>
        <w:t xml:space="preserve">            }</w:t>
        <w:br/>
        <w:tab/>
        <w:t xml:space="preserve">        });</w:t>
        <w:br/>
        <w:tab/>
        <w:t xml:space="preserve">    });</w:t>
        <w:br/>
        <w:tab/>
        <w:tab/>
        <w:br/>
        <w:tab/>
        <w:t xml:space="preserve">    $(document).ready(function () {</w:t>
        <w:br/>
        <w:tab/>
        <w:t xml:space="preserve">        $("#submit_elective").click(function () {</w:t>
        <w:br/>
        <w:tab/>
        <w:t xml:space="preserve">        </w:t>
        <w:tab/>
        <w:br/>
        <w:tab/>
        <w:t xml:space="preserve">            var elId = $('#electiveIdOption');</w:t>
        <w:br/>
        <w:tab/>
        <w:t xml:space="preserve">            </w:t>
        <w:br/>
        <w:tab/>
        <w:t xml:space="preserve">          </w:t>
        <w:tab/>
        <w:t>if (elId.val() == "none") {</w:t>
        <w:br/>
        <w:tab/>
        <w:t xml:space="preserve">                alert("Please select an elective");</w:t>
        <w:br/>
        <w:tab/>
        <w:t xml:space="preserve">                $('#electiveIdOption').focus();</w:t>
        <w:br/>
        <w:tab/>
        <w:t xml:space="preserve">                </w:t>
        <w:br/>
        <w:tab/>
        <w:t xml:space="preserve">               return false;</w:t>
        <w:br/>
        <w:tab/>
        <w:t xml:space="preserve">            }</w:t>
        <w:br/>
        <w:tab/>
        <w:t xml:space="preserve">        });</w:t>
        <w:br/>
        <w:tab/>
        <w:t xml:space="preserve">    });</w:t>
        <w:br/>
        <w:t xml:space="preserve">    </w:t>
        <w:tab/>
        <w:br/>
        <w:tab/>
        <w:t xml:space="preserve">    $(document).ready(function () {</w:t>
        <w:br/>
        <w:tab/>
        <w:t xml:space="preserve">        $("#submit_all").click(function () {</w:t>
        <w:br/>
        <w:tab/>
        <w:t xml:space="preserve">        </w:t>
        <w:tab/>
        <w:br/>
        <w:tab/>
        <w:t xml:space="preserve">            if ($('#c_type').val()=="R"){</w:t>
        <w:br/>
        <w:tab/>
        <w:t xml:space="preserve">            </w:t>
        <w:tab/>
        <w:t>if($('#c_id').equals('')){</w:t>
        <w:br/>
        <w:tab/>
        <w:t xml:space="preserve">            </w:t>
        <w:tab/>
        <w:tab/>
        <w:t>alert("Please enter course Id.");</w:t>
        <w:br/>
        <w:tab/>
        <w:t xml:space="preserve">            </w:t>
        <w:tab/>
        <w:tab/>
        <w:t>$('#c_id').focus();</w:t>
        <w:br/>
        <w:tab/>
        <w:t xml:space="preserve">            </w:t>
        <w:tab/>
        <w:tab/>
        <w:br/>
        <w:tab/>
        <w:t xml:space="preserve">            </w:t>
        <w:tab/>
        <w:tab/>
        <w:t>return false;</w:t>
        <w:br/>
        <w:tab/>
        <w:t xml:space="preserve">            </w:t>
        <w:tab/>
        <w:t>}</w:t>
        <w:br/>
        <w:tab/>
        <w:t xml:space="preserve">            }else if($('#c_type').val()=="E"){</w:t>
        <w:br/>
        <w:tab/>
        <w:t xml:space="preserve">            </w:t>
        <w:tab/>
        <w:t>if($('#e_id').equals('')){</w:t>
        <w:br/>
        <w:tab/>
        <w:t xml:space="preserve">            </w:t>
        <w:tab/>
        <w:tab/>
        <w:t>alert("Please enter elective Id.");</w:t>
        <w:br/>
        <w:tab/>
        <w:t xml:space="preserve">            </w:t>
        <w:tab/>
        <w:tab/>
        <w:t>$('#e_id').focus();</w:t>
        <w:br/>
        <w:tab/>
        <w:t xml:space="preserve">            </w:t>
        <w:tab/>
        <w:tab/>
        <w:br/>
        <w:tab/>
        <w:t xml:space="preserve">            </w:t>
        <w:tab/>
        <w:tab/>
        <w:t>return false;</w:t>
        <w:br/>
        <w:tab/>
        <w:t xml:space="preserve">            </w:t>
        <w:tab/>
        <w:t>}</w:t>
        <w:br/>
        <w:tab/>
        <w:t xml:space="preserve">            }</w:t>
        <w:br/>
        <w:tab/>
        <w:t xml:space="preserve">            </w:t>
        <w:br/>
        <w:tab/>
        <w:t xml:space="preserve">            return;</w:t>
        <w:br/>
        <w:tab/>
        <w:t xml:space="preserve">        });</w:t>
        <w:br/>
        <w:tab/>
        <w:t xml:space="preserve">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$('#dept').css('color','#8F8B87');</w:t>
        <w:br/>
        <w:t xml:space="preserve">    </w:t>
        <w:tab/>
        <w:t xml:space="preserve">   $('#dept').change(function() {</w:t>
        <w:br/>
        <w:t xml:space="preserve">    </w:t>
        <w:tab/>
        <w:t xml:space="preserve">      var current = $('#dept').val();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$('#dept').css('color','black');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$('#dept').css('color','#8F8B87');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br/>
        <w:tab/>
        <w:t xml:space="preserve">    $(document).ready(function() {</w:t>
        <w:br/>
        <w:t xml:space="preserve">    </w:t>
        <w:tab/>
        <w:t xml:space="preserve">   $('#courseYear').css('color','#8F8B87');</w:t>
        <w:br/>
        <w:t xml:space="preserve">    </w:t>
        <w:tab/>
        <w:t xml:space="preserve">   $('#courseYear').change(function() {</w:t>
        <w:br/>
        <w:t xml:space="preserve">    </w:t>
        <w:tab/>
        <w:t xml:space="preserve">      var current = $('#courseYear').val();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$('#courseYear').css('color','black');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$('#courseYear').css('color','#8F8B87');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ab/>
        <w:t xml:space="preserve">    </w:t>
        <w:tab/>
        <w:t xml:space="preserve">   $('#electiveIdOption').css('color','#8F8B87');</w:t>
        <w:br/>
        <w:tab/>
        <w:t xml:space="preserve">    </w:t>
        <w:tab/>
        <w:t xml:space="preserve">   $('#electiveIdOption').change(function() {</w:t>
        <w:br/>
        <w:tab/>
        <w:t xml:space="preserve">    </w:t>
        <w:tab/>
        <w:t xml:space="preserve">      var current = $('#electiveIdOption').val();</w:t>
        <w:br/>
        <w:tab/>
        <w:t xml:space="preserve">    </w:t>
        <w:tab/>
        <w:t xml:space="preserve">      if (current != 'none') {</w:t>
        <w:br/>
        <w:tab/>
        <w:t xml:space="preserve">    </w:t>
        <w:tab/>
        <w:t xml:space="preserve">          $('#electiveIdOption').css('color','black');</w:t>
        <w:br/>
        <w:tab/>
        <w:t xml:space="preserve">    </w:t>
        <w:tab/>
        <w:t xml:space="preserve">      } else {</w:t>
        <w:br/>
        <w:tab/>
        <w:t xml:space="preserve">    </w:t>
        <w:tab/>
        <w:t xml:space="preserve">          $('#electiveIdOption').css('color','#8F8B87');</w:t>
        <w:br/>
        <w:tab/>
        <w:t xml:space="preserve">    </w:t>
        <w:tab/>
        <w:t xml:space="preserve">      }</w:t>
        <w:br/>
        <w:tab/>
        <w:t xml:space="preserve">    </w:t>
        <w:tab/>
        <w:t xml:space="preserve">   }); </w:t>
        <w:br/>
        <w:tab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$('#courseSem').css('color','#8F8B87');</w:t>
        <w:br/>
        <w:t xml:space="preserve">    </w:t>
        <w:tab/>
        <w:t xml:space="preserve">   $('#courseSem').change(function() {</w:t>
        <w:br/>
        <w:t xml:space="preserve">    </w:t>
        <w:tab/>
        <w:t xml:space="preserve">      var current = $('#courseSem').val();</w:t>
        <w:br/>
        <w:t xml:space="preserve">    </w:t>
        <w:tab/>
        <w:t xml:space="preserve">      if (current != '0') {</w:t>
        <w:br/>
        <w:t xml:space="preserve">    </w:t>
        <w:tab/>
        <w:t xml:space="preserve">          $('#courseSem').css('color','black');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$('#courseSem').css('color','#8F8B87');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$(document).ready(function(){</w:t>
        <w:br/>
        <w:tab/>
        <w:t xml:space="preserve">    </w:t>
        <w:tab/>
        <w:t>$('#selectedElective').css('color','#8F8B87');</w:t>
        <w:br/>
        <w:tab/>
        <w:t xml:space="preserve">    </w:t>
        <w:tab/>
        <w:t>$('#selectedElective').change(function() {</w:t>
        <w:br/>
        <w:tab/>
        <w:t xml:space="preserve">    </w:t>
        <w:tab/>
        <w:t xml:space="preserve">      var current = $('#selectedElective').val();</w:t>
        <w:br/>
        <w:tab/>
        <w:t xml:space="preserve">    </w:t>
        <w:tab/>
        <w:t xml:space="preserve">      if (current != 'none') {</w:t>
        <w:br/>
        <w:tab/>
        <w:t xml:space="preserve">    </w:t>
        <w:tab/>
        <w:t xml:space="preserve">          $('#courseSem').css('color','black');</w:t>
        <w:br/>
        <w:tab/>
        <w:t xml:space="preserve">    </w:t>
        <w:tab/>
        <w:t xml:space="preserve">          document.getElementById("seats").placeholder = "Enter new Seats";</w:t>
        <w:br/>
        <w:tab/>
        <w:t xml:space="preserve">    </w:t>
        <w:tab/>
        <w:t xml:space="preserve">      } else {</w:t>
        <w:br/>
        <w:tab/>
        <w:t xml:space="preserve">    </w:t>
        <w:tab/>
        <w:t xml:space="preserve">          $('#courseSem').css('color','#8F8B87');</w:t>
        <w:br/>
        <w:tab/>
        <w:t xml:space="preserve">    </w:t>
        <w:tab/>
        <w:t xml:space="preserve">      }</w:t>
        <w:br/>
        <w:tab/>
        <w:t xml:space="preserve">    </w:t>
        <w:tab/>
        <w:t xml:space="preserve">   });</w:t>
        <w:br/>
        <w:tab/>
        <w:t xml:space="preserve">    });</w:t>
        <w:br/>
        <w:tab/>
        <w:tab/>
        <w:br/>
        <w:tab/>
        <w:t xml:space="preserve">    $(document).ready(function(){</w:t>
        <w:br/>
        <w:tab/>
        <w:t xml:space="preserve">    </w:t>
        <w:tab/>
        <w:t>$('#c_type').change(function(){</w:t>
        <w:br/>
        <w:tab/>
        <w:t xml:space="preserve">    </w:t>
        <w:tab/>
        <w:tab/>
        <w:t>var current = $('#c_type').val();</w:t>
        <w:br/>
        <w:tab/>
        <w:t xml:space="preserve">    </w:t>
        <w:tab/>
        <w:tab/>
        <w:t>if(current=="R"){</w:t>
        <w:br/>
        <w:tab/>
        <w:t xml:space="preserve">    </w:t>
        <w:tab/>
        <w:tab/>
        <w:tab/>
        <w:t>$('.RClass').css("display",'');</w:t>
        <w:br/>
        <w:tab/>
        <w:t xml:space="preserve">    </w:t>
        <w:tab/>
        <w:tab/>
        <w:tab/>
        <w:t>$('.EClass').css("display",'none');</w:t>
        <w:br/>
        <w:tab/>
        <w:t xml:space="preserve">    </w:t>
        <w:tab/>
        <w:tab/>
        <w:tab/>
        <w:t>$('.NClass').css("display",'');</w:t>
        <w:br/>
        <w:tab/>
        <w:t xml:space="preserve">    </w:t>
        <w:tab/>
        <w:tab/>
        <w:t>}</w:t>
        <w:br/>
        <w:tab/>
        <w:t xml:space="preserve">    </w:t>
        <w:tab/>
        <w:tab/>
        <w:t>else if(current=="E"){</w:t>
        <w:br/>
        <w:tab/>
        <w:t xml:space="preserve">    </w:t>
        <w:tab/>
        <w:tab/>
        <w:tab/>
        <w:t>$('.RClass').css("display",'none');</w:t>
        <w:br/>
        <w:tab/>
        <w:t xml:space="preserve">    </w:t>
        <w:tab/>
        <w:tab/>
        <w:tab/>
        <w:t>$('.EClass').css("display",'');</w:t>
        <w:br/>
        <w:tab/>
        <w:t xml:space="preserve">    </w:t>
        <w:tab/>
        <w:tab/>
        <w:tab/>
        <w:t>$('.NClass').css("display",'');</w:t>
        <w:br/>
        <w:tab/>
        <w:t xml:space="preserve">    </w:t>
        <w:tab/>
        <w:tab/>
        <w:t>}</w:t>
        <w:br/>
        <w:tab/>
        <w:t xml:space="preserve">    </w:t>
        <w:tab/>
        <w:tab/>
        <w:t>else{</w:t>
        <w:br/>
        <w:tab/>
        <w:t xml:space="preserve">    </w:t>
        <w:tab/>
        <w:tab/>
        <w:tab/>
        <w:t>$('.RClass').css("display",'none');</w:t>
        <w:br/>
        <w:tab/>
        <w:t xml:space="preserve">    </w:t>
        <w:tab/>
        <w:tab/>
        <w:tab/>
        <w:t>$('.EClass').css("display",'none');</w:t>
        <w:br/>
        <w:tab/>
        <w:t xml:space="preserve">    </w:t>
        <w:tab/>
        <w:tab/>
        <w:tab/>
        <w:t>$('.NClass').css("display",'none');</w:t>
        <w:br/>
        <w:tab/>
        <w:t xml:space="preserve">    </w:t>
        <w:tab/>
        <w:tab/>
        <w:t>}</w:t>
        <w:br/>
        <w:tab/>
        <w:t xml:space="preserve">    </w:t>
        <w:tab/>
        <w:t>});</w:t>
        <w:br/>
        <w:tab/>
        <w:t xml:space="preserve">    });</w:t>
        <w:br/>
        <w:t xml:space="preserve">    &lt;/script&gt;</w:t>
        <w:br/>
        <w:br/>
        <w:t xml:space="preserve">  </w:t>
        <w:br/>
        <w:t xml:space="preserve">&lt;/head&gt; </w:t>
        <w:br/>
        <w:br/>
        <w:t>&lt;div th:replace="fragments/admin_header :: header"&gt;&lt;/div&gt;</w:t>
        <w:br/>
        <w:br/>
        <w:t>&lt;body&gt;</w:t>
        <w:br/>
        <w:t xml:space="preserve">     </w:t>
        <w:br/>
        <w:t xml:space="preserve">     &lt;!-- script to turn nav link active --&gt;</w:t>
        <w:br/>
        <w:tab/>
        <w:t>&lt;script type="text/javascript"&gt;</w:t>
        <w:tab/>
        <w:br/>
        <w:tab/>
        <w:tab/>
        <w:t>navbar_activation("delElective-nav");</w:t>
        <w:br/>
        <w:tab/>
        <w:t>&lt;/script&gt;</w:t>
        <w:br/>
        <w:t>&lt;div class="card bg-light"&gt;</w:t>
        <w:br/>
        <w:t>&lt;article class="card-body mx-auto"&gt;</w:t>
        <w:br/>
        <w:br/>
        <w:tab/>
        <w:t>&lt;h6 class="card-title mt-3 text-center NClass"&gt;Choose Course Type&lt;/h6&gt;</w:t>
        <w:br/>
        <w:tab/>
        <w:br/>
        <w:tab/>
        <w:br/>
        <w:tab/>
        <w:t xml:space="preserve">&lt;form th:action="@{/u/admin/delete-course-elective}"  role="form" method="POST" id="all_form"&gt;   </w:t>
        <w:br/>
        <w:tab/>
        <w:tab/>
        <w:t>&lt;table&gt;</w:t>
        <w:br/>
        <w:tab/>
        <w:tab/>
        <w:tab/>
        <w:t>&lt;tr&gt;</w:t>
        <w:br/>
        <w:tab/>
        <w:tab/>
        <w:tab/>
        <w:tab/>
        <w:t>&lt;td&gt;</w:t>
        <w:br/>
        <w:tab/>
        <w:tab/>
        <w:tab/>
        <w:tab/>
        <w:tab/>
        <w:t>Course Type</w:t>
        <w:br/>
        <w:tab/>
        <w:tab/>
        <w:tab/>
        <w:tab/>
        <w:t>&lt;/td&gt;</w:t>
        <w:br/>
        <w:tab/>
        <w:tab/>
        <w:tab/>
        <w:tab/>
        <w:t>&lt;td&gt;</w:t>
        <w:br/>
        <w:tab/>
        <w:tab/>
        <w:tab/>
        <w:tab/>
        <w:tab/>
        <w:t>&lt;select class="form-control" th:id="c_type" th:name="c_type" autofocus&gt;</w:t>
        <w:br/>
        <w:tab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ab/>
        <w:t>&lt;option th:value="R" style="color:#8F8B87"&gt;Regular Course&lt;/option&gt;</w:t>
        <w:br/>
        <w:tab/>
        <w:tab/>
        <w:tab/>
        <w:tab/>
        <w:tab/>
        <w:tab/>
        <w:t>&lt;option th:value="E" style="color:#8F8B87"&gt;Normal Elective&lt;/option&gt;</w:t>
        <w:br/>
        <w:tab/>
        <w:tab/>
        <w:tab/>
        <w:tab/>
        <w:tab/>
        <w:t>&lt;/select&gt;</w:t>
        <w:br/>
        <w:tab/>
        <w:tab/>
        <w:tab/>
        <w:tab/>
        <w:t>&lt;/td&gt;</w:t>
        <w:br/>
        <w:tab/>
        <w:tab/>
        <w:tab/>
        <w:t>&lt;/tr&gt;</w:t>
        <w:br/>
        <w:tab/>
        <w:tab/>
        <w:tab/>
        <w:br/>
        <w:tab/>
        <w:tab/>
        <w:tab/>
        <w:t>&lt;tr class="RClass" style="display: none"&gt;</w:t>
        <w:br/>
        <w:tab/>
        <w:tab/>
        <w:tab/>
        <w:tab/>
        <w:tab/>
        <w:t>&lt;td&gt;</w:t>
        <w:br/>
        <w:tab/>
        <w:tab/>
        <w:tab/>
        <w:tab/>
        <w:tab/>
        <w:tab/>
        <w:t>Enter Course Id</w:t>
        <w:br/>
        <w:tab/>
        <w:tab/>
        <w:tab/>
        <w:tab/>
        <w:tab/>
        <w:t>&lt;/td&gt;</w:t>
        <w:tab/>
        <w:br/>
        <w:tab/>
        <w:tab/>
        <w:tab/>
        <w:tab/>
        <w:tab/>
        <w:t>&lt;td&gt;</w:t>
        <w:br/>
        <w:tab/>
        <w:tab/>
        <w:tab/>
        <w:tab/>
        <w:tab/>
        <w:tab/>
        <w:t>&lt;input class="form-control" placeholder="Enter Course Id (ex: 414005)" type="text" id="c_id" name="c_id"&gt;</w:t>
        <w:br/>
        <w:tab/>
        <w:tab/>
        <w:tab/>
        <w:tab/>
        <w:tab/>
        <w:t>&lt;/td&gt;</w:t>
        <w:br/>
        <w:tab/>
        <w:tab/>
        <w:tab/>
        <w:t>&lt;/tr&gt;</w:t>
        <w:br/>
        <w:tab/>
        <w:tab/>
        <w:tab/>
        <w:t>&lt;tr class="RClass" style="display: none"&gt;</w:t>
        <w:br/>
        <w:tab/>
        <w:tab/>
        <w:tab/>
        <w:tab/>
        <w:t>&lt;td colspan="2" align="center"&gt;</w:t>
        <w:br/>
        <w:tab/>
        <w:tab/>
        <w:tab/>
        <w:tab/>
        <w:tab/>
        <w:t>&lt;span&gt;Note: All the related Electives (if any) will be deleted.&lt;/span&gt;</w:t>
        <w:br/>
        <w:tab/>
        <w:tab/>
        <w:tab/>
        <w:tab/>
        <w:t>&lt;/td&gt;</w:t>
        <w:br/>
        <w:tab/>
        <w:tab/>
        <w:tab/>
        <w:t>&lt;/tr&gt;</w:t>
        <w:br/>
        <w:tab/>
        <w:tab/>
        <w:tab/>
        <w:t>&lt;tr class="EClass" style="display: none"&gt;</w:t>
        <w:br/>
        <w:tab/>
        <w:tab/>
        <w:tab/>
        <w:tab/>
        <w:tab/>
        <w:t>&lt;td&gt;</w:t>
        <w:br/>
        <w:tab/>
        <w:tab/>
        <w:tab/>
        <w:tab/>
        <w:tab/>
        <w:tab/>
        <w:t>Enter Elective Id</w:t>
        <w:br/>
        <w:tab/>
        <w:tab/>
        <w:tab/>
        <w:tab/>
        <w:tab/>
        <w:t>&lt;/td&gt;</w:t>
        <w:tab/>
        <w:br/>
        <w:tab/>
        <w:tab/>
        <w:tab/>
        <w:tab/>
        <w:tab/>
        <w:t>&lt;td&gt;</w:t>
        <w:br/>
        <w:tab/>
        <w:tab/>
        <w:tab/>
        <w:tab/>
        <w:tab/>
        <w:tab/>
        <w:t>&lt;input class="form-control" placeholder="Enter Course Id (ex: 414005A)" type="text" id="e_id" name="e_id"&gt;</w:t>
        <w:br/>
        <w:tab/>
        <w:tab/>
        <w:tab/>
        <w:tab/>
        <w:tab/>
        <w:t>&lt;/td&gt;</w:t>
        <w:br/>
        <w:tab/>
        <w:tab/>
        <w:tab/>
        <w:t>&lt;/tr&gt;</w:t>
        <w:br/>
        <w:tab/>
        <w:tab/>
        <w:tab/>
        <w:t>&lt;tr class="EClass" style="display: none"&gt;</w:t>
        <w:br/>
        <w:tab/>
        <w:tab/>
        <w:tab/>
        <w:tab/>
        <w:t>&lt;td colspan="2" align="center"&gt;</w:t>
        <w:br/>
        <w:tab/>
        <w:tab/>
        <w:tab/>
        <w:tab/>
        <w:tab/>
        <w:t>&lt;span&gt;Note: The elective and related student preferences will be deleted.&lt;/span&gt;</w:t>
        <w:br/>
        <w:tab/>
        <w:tab/>
        <w:tab/>
        <w:tab/>
        <w:t>&lt;/td&gt;</w:t>
        <w:br/>
        <w:tab/>
        <w:tab/>
        <w:tab/>
        <w:t>&lt;/tr&gt;</w:t>
        <w:br/>
        <w:tab/>
        <w:tab/>
        <w:tab/>
        <w:t>&lt;tr&gt;</w:t>
        <w:br/>
        <w:tab/>
        <w:tab/>
        <w:tab/>
        <w:t>&lt;td colspan=2 align=center style="display:none" class="NClass"&gt;</w:t>
        <w:br/>
        <w:tab/>
        <w:tab/>
        <w:tab/>
        <w:tab/>
        <w:t>&lt;div class="form-group"&gt;</w:t>
        <w:br/>
        <w:tab/>
        <w:t xml:space="preserve">        </w:t>
        <w:tab/>
        <w:tab/>
        <w:t>&lt;button type="submit" id="submit" class="btn btn-primary btn-block"  style="width:150px"&gt; Delete &lt;/button&gt;</w:t>
        <w:br/>
        <w:tab/>
        <w:t xml:space="preserve">    </w:t>
        <w:tab/>
        <w:tab/>
        <w:t xml:space="preserve">&lt;/div&gt; &lt;!-- form-group// --&gt;  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br/>
        <w:tab/>
        <w:tab/>
        <w:t>&lt;/table&gt;</w:t>
        <w:br/>
        <w:tab/>
        <w:t>&lt;/form&gt;</w:t>
        <w:br/>
        <w:tab/>
        <w:tab/>
        <w:br/>
        <w:t>&lt;/article&gt;</w:t>
        <w:br/>
        <w:tab/>
        <w:t>&lt;div class="row text-center card-body mx-auto"&gt;</w:t>
        <w:br/>
        <w:tab/>
        <w:tab/>
        <w:t>&lt;div class="alert alert-success" role="alert" th:if="${msg}" th:utext="${msg}"&gt;&lt;/div&gt;</w:t>
        <w:br/>
        <w:t xml:space="preserve"> </w:t>
        <w:tab/>
        <w:tab/>
        <w:t>&lt;div class="alert alert-danger" role="alert" th:if="${err_msg}" th:utext="${err_msg}"&gt;&lt;/div&gt;</w:t>
        <w:br/>
        <w:t xml:space="preserve"> </w:t>
        <w:tab/>
        <w:t xml:space="preserve">&lt;/div&gt;  </w:t>
        <w:br/>
        <w:t>&lt;/div&gt;</w:t>
        <w:br/>
        <w:t>&lt;/body&gt;</w:t>
      </w:r>
    </w:p>
    <w:p>
      <w:pPr>
        <w:pStyle w:val="Heading1"/>
      </w:pPr>
      <w:r>
        <w:t>templates\admin\departments.html</w:t>
      </w:r>
    </w:p>
    <w:p>
      <w:r>
        <w:t>&lt;!doctype html&gt;</w:t>
        <w:br/>
        <w:t>&lt;html xmlns="http://www.w3.org/1999/xhtml" xmlns:th="http://www.thymeleaf.org"&gt;</w:t>
        <w:br/>
        <w:br/>
        <w:t>&lt;head&gt;</w:t>
        <w:br/>
        <w:tab/>
        <w:t>&lt;th:block th:include="fragments/admin_header.html :: headerfiles"&gt;&lt;/th:block&gt;</w:t>
        <w:br/>
        <w:t xml:space="preserve">    </w:t>
        <w:br/>
        <w:t xml:space="preserve">    &lt;title&gt;Departments&lt;/title&gt;</w:t>
        <w:br/>
        <w:br/>
        <w:tab/>
        <w:t>&lt;link href="https://stackpath.bootstrapcdn.com/font-awesome/4.7.0/css/font-awesome.min.css" rel="stylesheet" integrity="sha384-wvfXpqpZZVQGK6TAh5PVlGOfQNHSoD2xbE+QkPxCAFlNEevoEH3Sl0sibVcOQVnN" crossorigin="anonymous"&gt;</w:t>
        <w:br/>
        <w:tab/>
        <w:br/>
        <w:t xml:space="preserve">    &lt;!-- Custom styles for this template --&gt;</w:t>
        <w:br/>
        <w:t xml:space="preserve">   </w:t>
        <w:tab/>
        <w:t>&lt;link th:href="@{/css/admin/admin_home.css}" rel="stylesheet"&gt;</w:t>
        <w:br/>
        <w:t xml:space="preserve">   </w:t>
        <w:tab/>
        <w:t>&lt;link rel="stylesheet" th:href="@{/css/register.css}"&gt;</w:t>
        <w:br/>
        <w:t xml:space="preserve">  </w:t>
        <w:tab/>
        <w:t>&lt;link rel="stylesheet" th:href="@{/css/admin/admin_dept.css}"&gt;</w:t>
        <w:br/>
        <w:t xml:space="preserve">   </w:t>
        <w:tab/>
        <w:br/>
        <w:tab/>
        <w:t>&lt;script th:src="@{/webjars/jquery/3.2.1/jquery.min.js}"&gt;&lt;/script&gt;</w:t>
        <w:br/>
        <w:tab/>
        <w:t>&lt;script&gt;</w:t>
        <w:br/>
        <w:tab/>
        <w:tab/>
        <w:t>$(document).ready(function() {</w:t>
        <w:br/>
        <w:tab/>
        <w:t xml:space="preserve"> </w:t>
        <w:tab/>
        <w:t xml:space="preserve">   $('#year').css('color','#8F8B87');</w:t>
        <w:br/>
        <w:tab/>
        <w:t xml:space="preserve"> </w:t>
        <w:tab/>
        <w:t xml:space="preserve">   $('#year').change(function() {</w:t>
        <w:br/>
        <w:tab/>
        <w:t xml:space="preserve"> </w:t>
        <w:tab/>
        <w:t xml:space="preserve">      var current = $('#year').val();</w:t>
        <w:br/>
        <w:tab/>
        <w:t xml:space="preserve"> </w:t>
        <w:tab/>
        <w:t xml:space="preserve">      if (current != 'none') {</w:t>
        <w:br/>
        <w:tab/>
        <w:t xml:space="preserve"> </w:t>
        <w:tab/>
        <w:t xml:space="preserve">          $('#year').css('color','black');</w:t>
        <w:br/>
        <w:tab/>
        <w:t xml:space="preserve"> </w:t>
        <w:tab/>
        <w:t xml:space="preserve">      } else {</w:t>
        <w:br/>
        <w:tab/>
        <w:t xml:space="preserve"> </w:t>
        <w:tab/>
        <w:t xml:space="preserve">          $('#year').css('color','#8F8B87');</w:t>
        <w:br/>
        <w:tab/>
        <w:t xml:space="preserve"> </w:t>
        <w:tab/>
        <w:t xml:space="preserve">      }</w:t>
        <w:br/>
        <w:tab/>
        <w:t xml:space="preserve"> </w:t>
        <w:tab/>
        <w:t xml:space="preserve">   }); </w:t>
        <w:br/>
        <w:tab/>
        <w:t xml:space="preserve"> </w:t>
        <w:tab/>
        <w:t>});</w:t>
        <w:br/>
        <w:tab/>
        <w:tab/>
        <w:br/>
        <w:tab/>
        <w:tab/>
        <w:t>$(document).ready(function() {</w:t>
        <w:br/>
        <w:t xml:space="preserve">    </w:t>
        <w:tab/>
        <w:t xml:space="preserve">   $('#incharge').css('color','#8F8B87');</w:t>
        <w:br/>
        <w:t xml:space="preserve">    </w:t>
        <w:tab/>
        <w:t xml:space="preserve">   $('#incharge').change(function() {</w:t>
        <w:br/>
        <w:t xml:space="preserve">    </w:t>
        <w:tab/>
        <w:t xml:space="preserve">      var current = $('#incharge').val();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$('#incharge').css('color','black');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$('#incharge').css('color','#8F8B87');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ab/>
        <w:br/>
        <w:tab/>
        <w:tab/>
        <w:t>$(document).ready(function() {</w:t>
        <w:br/>
        <w:t xml:space="preserve">    </w:t>
        <w:tab/>
        <w:t xml:space="preserve">   $('#resourceType').css('color','#8F8B87');</w:t>
        <w:br/>
        <w:t xml:space="preserve">    </w:t>
        <w:tab/>
        <w:t xml:space="preserve">   $('#resourceType').change(function() {</w:t>
        <w:br/>
        <w:t xml:space="preserve">    </w:t>
        <w:tab/>
        <w:t xml:space="preserve">      var current = $('#resourceType').val();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$('#resourceType').css('color','black');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$('#resourceType').css('color','#8F8B87');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ab/>
        <w:br/>
        <w:tab/>
        <w:tab/>
        <w:t>$(document).ready(function() {</w:t>
        <w:br/>
        <w:t xml:space="preserve">    </w:t>
        <w:tab/>
        <w:t xml:space="preserve">   $('#selectAction').css('color','#8F8B87');</w:t>
        <w:br/>
        <w:t xml:space="preserve">    </w:t>
        <w:tab/>
        <w:t xml:space="preserve">   $('#selectAction').change(function() {</w:t>
        <w:br/>
        <w:t xml:space="preserve">    </w:t>
        <w:tab/>
        <w:t xml:space="preserve">      var current = $('#selectAction').val();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$('#selectAction').css('color','black');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$('#selectAction').css('color','#8F8B87');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>&lt;/script&gt;</w:t>
        <w:br/>
        <w:t xml:space="preserve">   </w:t>
        <w:tab/>
        <w:br/>
        <w:tab/>
        <w:br/>
        <w:t>&lt;/head&gt;</w:t>
        <w:br/>
        <w:br/>
        <w:t>&lt;div th:replace="fragments/admin_header :: header"&gt;&lt;/div&gt;</w:t>
        <w:br/>
        <w:t>&lt;body&gt;</w:t>
        <w:br/>
        <w:t>&lt;!-- script to turn nav link active --&gt;</w:t>
        <w:br/>
        <w:t>&lt;script type="text/javascript"&gt;</w:t>
        <w:tab/>
        <w:br/>
        <w:tab/>
        <w:t>navbar_activation("dept-nav");</w:t>
        <w:br/>
        <w:t>&lt;/script&gt;</w:t>
        <w:br/>
        <w:br/>
        <w:t>&lt;div class="sidebar"&gt;</w:t>
        <w:br/>
        <w:t xml:space="preserve">  </w:t>
        <w:br/>
        <w:t xml:space="preserve">  &lt;table class="table table-bordered table-hover" style="width:350px" &gt;</w:t>
        <w:br/>
        <w:t xml:space="preserve">  &lt;thead&gt;</w:t>
        <w:br/>
        <w:t xml:space="preserve">  </w:t>
        <w:tab/>
        <w:t>&lt;tr&gt;</w:t>
        <w:br/>
        <w:t xml:space="preserve">  </w:t>
        <w:tab/>
        <w:tab/>
        <w:t>&lt;td colspan =2 align=center&gt;</w:t>
        <w:br/>
        <w:t xml:space="preserve">  </w:t>
        <w:tab/>
        <w:tab/>
        <w:t>&lt;h4&gt;Departments&lt;/h4&gt;</w:t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&lt;/thead&gt;</w:t>
        <w:br/>
        <w:t xml:space="preserve">  &lt;tr th:each="dept,iterStat: ${departments}"&gt;</w:t>
        <w:br/>
        <w:tab/>
        <w:tab/>
        <w:t>&lt;td style="width:350px"&gt;</w:t>
        <w:br/>
        <w:tab/>
        <w:tab/>
        <w:tab/>
        <w:t>&lt;h6 th:text="${dept.deptName + ' ('+ dept.deptId+')'}" &gt;&lt;/h6&gt;</w:t>
        <w:br/>
        <w:tab/>
        <w:tab/>
        <w:t>&lt;/td&gt;</w:t>
        <w:br/>
        <w:tab/>
        <w:tab/>
        <w:br/>
        <w:tab/>
        <w:tab/>
        <w:t>&lt;td&gt;</w:t>
        <w:br/>
        <w:tab/>
        <w:tab/>
        <w:tab/>
        <w:t>&lt;button class="btn btn-primary" name="manageButton" th:id="${dept.deptId}"&gt;Manage&lt;/button&gt;</w:t>
        <w:br/>
        <w:tab/>
        <w:tab/>
        <w:t>&lt;/td&gt;</w:t>
        <w:tab/>
        <w:tab/>
        <w:br/>
        <w:tab/>
        <w:t>&lt;/tr&gt;</w:t>
        <w:br/>
        <w:tab/>
        <w:t xml:space="preserve"> &lt;/table&gt;</w:t>
        <w:br/>
        <w:tab/>
        <w:t xml:space="preserve"> </w:t>
        <w:br/>
        <w:tab/>
        <w:t>&lt;form id="addDeptForm" action="/u/admin/addDept" method="POST"&gt;</w:t>
        <w:br/>
        <w:tab/>
        <w:t xml:space="preserve">&lt;table style="border: 1px solid #000000; width:350px" cellpadding="5"&gt;  </w:t>
        <w:tab/>
        <w:br/>
        <w:t xml:space="preserve">  </w:t>
        <w:tab/>
        <w:t>&lt;tr&gt;</w:t>
        <w:br/>
        <w:t xml:space="preserve">  </w:t>
        <w:tab/>
        <w:tab/>
        <w:t>&lt;td colspan=2 align=center&gt;</w:t>
        <w:br/>
        <w:tab/>
        <w:tab/>
        <w:tab/>
        <w:t>&lt;h6&gt;Add New Department&lt;/h6&gt;</w:t>
        <w:br/>
        <w:tab/>
        <w:tab/>
        <w:t>&lt;/td&gt;</w:t>
        <w:br/>
        <w:t xml:space="preserve">  </w:t>
        <w:tab/>
        <w:t>&lt;/tr&gt;</w:t>
        <w:br/>
        <w:t xml:space="preserve">  </w:t>
        <w:tab/>
        <w:t>&lt;tr&gt;</w:t>
        <w:br/>
        <w:t xml:space="preserve">  </w:t>
        <w:tab/>
        <w:tab/>
        <w:t>&lt;td&gt;</w:t>
        <w:br/>
        <w:tab/>
        <w:tab/>
        <w:tab/>
        <w:t>Department Name</w:t>
        <w:br/>
        <w:tab/>
        <w:tab/>
        <w:t>&lt;/td&gt;</w:t>
        <w:br/>
        <w:t xml:space="preserve">  </w:t>
        <w:tab/>
        <w:tab/>
        <w:t>&lt;td&gt;</w:t>
        <w:br/>
        <w:t xml:space="preserve">   </w:t>
        <w:tab/>
        <w:tab/>
        <w:tab/>
        <w:t>&lt;input id="deptName"  name="deptName" th:field="${newDept.deptName}" class="form-control"  type="text" required autofocus/&gt;</w:t>
        <w:br/>
        <w:t xml:space="preserve">   </w:t>
        <w:tab/>
        <w:tab/>
        <w:t>&lt;/td&gt;</w:t>
        <w:br/>
        <w:t xml:space="preserve">  </w:t>
        <w:tab/>
        <w:t>&lt;/tr&gt;</w:t>
        <w:br/>
        <w:t xml:space="preserve">  </w:t>
        <w:tab/>
        <w:br/>
        <w:t xml:space="preserve">  </w:t>
        <w:tab/>
        <w:t>&lt;tr&gt;</w:t>
        <w:br/>
        <w:t xml:space="preserve">  </w:t>
        <w:tab/>
        <w:tab/>
        <w:t>&lt;td&gt;</w:t>
        <w:br/>
        <w:tab/>
        <w:tab/>
        <w:tab/>
        <w:t>Department ID</w:t>
        <w:br/>
        <w:tab/>
        <w:tab/>
        <w:t>&lt;/td&gt;</w:t>
        <w:br/>
        <w:t xml:space="preserve">  </w:t>
        <w:tab/>
        <w:tab/>
        <w:t>&lt;td&gt;</w:t>
        <w:br/>
        <w:t xml:space="preserve">   </w:t>
        <w:tab/>
        <w:tab/>
        <w:tab/>
        <w:t>&lt;input id="deptId"  name="deptId" th:field="${newDept.deptId}" class="form-control" type="text" required autofocus/&gt;</w:t>
        <w:br/>
        <w:t xml:space="preserve">   </w:t>
        <w:tab/>
        <w:tab/>
        <w:t>&lt;/td&gt;</w:t>
        <w:br/>
        <w:t xml:space="preserve">  </w:t>
        <w:tab/>
        <w:t>&lt;/tr&gt;</w:t>
        <w:br/>
        <w:t xml:space="preserve">  </w:t>
        <w:tab/>
        <w:t>&lt;tr&gt;</w:t>
        <w:br/>
        <w:tab/>
        <w:tab/>
        <w:t>&lt;td  align=center  colspan=2&gt;</w:t>
        <w:br/>
        <w:t xml:space="preserve">       </w:t>
        <w:tab/>
        <w:tab/>
        <w:t>&lt;button type="submit" id="submit" class="btn btn-primary btn-block"  style="width:150px; background-color: #2B7526;"&gt;Add Department&lt;/button&gt;</w:t>
        <w:br/>
        <w:t xml:space="preserve">    </w:t>
        <w:tab/>
        <w:t xml:space="preserve">&lt;/td&gt; </w:t>
        <w:tab/>
        <w:t xml:space="preserve">  </w:t>
        <w:br/>
        <w:tab/>
        <w:t>&lt;/tr&gt;</w:t>
        <w:br/>
        <w:tab/>
        <w:t xml:space="preserve">&lt;/table&gt; </w:t>
        <w:br/>
        <w:t xml:space="preserve">  &lt;/form&gt;</w:t>
        <w:br/>
        <w:t>&lt;/div&gt;</w:t>
        <w:br/>
        <w:br/>
        <w:br/>
        <w:t>&lt;div class="content"&gt;</w:t>
        <w:br/>
        <w:t xml:space="preserve">  &lt;div class="card bg-light"&gt;</w:t>
        <w:br/>
        <w:t xml:space="preserve">  &lt;article class="card-body mx-auto"&gt;</w:t>
        <w:br/>
        <w:t xml:space="preserve">  &lt;div th:fragment="manageDeptFragment" id="manageDeptFragment"&gt;</w:t>
        <w:br/>
        <w:t xml:space="preserve">  &lt;div th:if="${manageDept}"&gt;</w:t>
        <w:br/>
        <w:t xml:space="preserve">  </w:t>
        <w:tab/>
        <w:t>&lt;h3  th:text="${manageDept.deptName}" style="color:blue; margin-bottom: 30px;"&gt;&lt;/h3&gt;</w:t>
        <w:br/>
        <w:t xml:space="preserve">  </w:t>
        <w:tab/>
        <w:br/>
        <w:t xml:space="preserve">  </w:t>
        <w:tab/>
        <w:t xml:space="preserve"> &lt;table&gt;</w:t>
        <w:br/>
        <w:t xml:space="preserve">  </w:t>
        <w:tab/>
        <w:t xml:space="preserve"> </w:t>
        <w:tab/>
        <w:t>&lt;tr&gt;</w:t>
        <w:br/>
        <w:t xml:space="preserve">  </w:t>
        <w:tab/>
        <w:t xml:space="preserve"> </w:t>
        <w:tab/>
        <w:tab/>
        <w:t>&lt;td&gt;</w:t>
        <w:br/>
        <w:t xml:space="preserve">  </w:t>
        <w:tab/>
        <w:t xml:space="preserve"> </w:t>
        <w:tab/>
        <w:tab/>
        <w:tab/>
        <w:t>Select Action</w:t>
        <w:br/>
        <w:t xml:space="preserve">  </w:t>
        <w:tab/>
        <w:t xml:space="preserve"> </w:t>
        <w:tab/>
        <w:tab/>
        <w:t>&lt;/td&gt;</w:t>
        <w:br/>
        <w:t xml:space="preserve">  </w:t>
        <w:tab/>
        <w:t xml:space="preserve"> </w:t>
        <w:tab/>
        <w:tab/>
        <w:t>&lt;td&gt;</w:t>
        <w:br/>
        <w:t xml:space="preserve">  </w:t>
        <w:tab/>
        <w:t xml:space="preserve"> </w:t>
        <w:tab/>
        <w:tab/>
        <w:tab/>
        <w:t>&lt;select class="form-control" id="selectAction" onchange="performAction()"&gt;</w:t>
        <w:br/>
        <w:tab/>
        <w:tab/>
        <w:tab/>
        <w:tab/>
        <w:tab/>
        <w:t>&lt;option th:value="none" style="color:#8F8B87" selected &gt;Select Action&lt;/option&gt;</w:t>
        <w:br/>
        <w:tab/>
        <w:tab/>
        <w:tab/>
        <w:tab/>
        <w:tab/>
        <w:t>&lt;option value="addDiv" style="color:#000"&gt;Add Divisions&lt;/option&gt;</w:t>
        <w:br/>
        <w:tab/>
        <w:tab/>
        <w:tab/>
        <w:tab/>
        <w:tab/>
        <w:t>&lt;option value="addResource" style="color:#000"&gt;Add Resource&lt;/option&gt;</w:t>
        <w:br/>
        <w:tab/>
        <w:tab/>
        <w:tab/>
        <w:tab/>
        <w:t>&lt;/select&gt;</w:t>
        <w:br/>
        <w:t xml:space="preserve">  </w:t>
        <w:tab/>
        <w:t xml:space="preserve"> </w:t>
        <w:tab/>
        <w:tab/>
        <w:t>&lt;/td&gt;</w:t>
        <w:br/>
        <w:t xml:space="preserve">  </w:t>
        <w:tab/>
        <w:t xml:space="preserve"> </w:t>
        <w:tab/>
        <w:t>&lt;/tr&gt;</w:t>
        <w:br/>
        <w:tab/>
        <w:t>&lt;/table&gt;</w:t>
        <w:br/>
        <w:tab/>
        <w:br/>
        <w:tab/>
        <w:br/>
        <w:tab/>
        <w:t>&lt;h5 class="card-title mt-3 text-center"&gt;&lt;span id = "heading"&gt;&lt;/span&gt;&lt;/h5&gt;</w:t>
        <w:br/>
        <w:tab/>
        <w:br/>
        <w:t xml:space="preserve">  </w:t>
        <w:tab/>
        <w:br/>
        <w:t xml:space="preserve">  </w:t>
        <w:tab/>
        <w:t>&lt;form th:object="${div}" id="addDivForm" role="form"&gt;</w:t>
        <w:br/>
        <w:t xml:space="preserve">  </w:t>
        <w:tab/>
        <w:br/>
        <w:t xml:space="preserve">  </w:t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 xml:space="preserve">    Select Year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type="hidden" th:value="${manageDept.deptId}" th:name="dept"&gt;</w:t>
        <w:br/>
        <w:tab/>
        <w:tab/>
        <w:tab/>
        <w:tab/>
        <w:t>&lt;select class="form-control" th:field="*{year}" id="year"&gt;</w:t>
        <w:br/>
        <w:tab/>
        <w:tab/>
        <w:tab/>
        <w:tab/>
        <w:tab/>
        <w:t>&lt;option th:value="none" style="color:#8F8B87" selected &gt;Select Year&lt;/option&gt;</w:t>
        <w:br/>
        <w:tab/>
        <w:tab/>
        <w:tab/>
        <w:tab/>
        <w:tab/>
        <w:t>&lt;option value="SE" style="color:#000"&gt;SE&lt;/option&gt;</w:t>
        <w:br/>
        <w:tab/>
        <w:tab/>
        <w:tab/>
        <w:tab/>
        <w:tab/>
        <w:t>&lt;option value="TE" style="color:#000"&gt;TE&lt;/option&gt;</w:t>
        <w:br/>
        <w:tab/>
        <w:tab/>
        <w:tab/>
        <w:tab/>
        <w:tab/>
        <w:t>&lt;option value="BE" style="color:#000"&gt;BE&lt;/option&gt;</w:t>
        <w:br/>
        <w:tab/>
        <w:tab/>
        <w:tab/>
        <w:tab/>
        <w:tab/>
        <w:t>&lt;option value="ME1" style="color:#000"&gt;ME 1&lt;/option&gt;</w:t>
        <w:br/>
        <w:tab/>
        <w:tab/>
        <w:tab/>
        <w:tab/>
        <w:tab/>
        <w:t>&lt;option value="ME2" style="color:#000"&gt;ME 2&lt;/option&gt;</w:t>
        <w:br/>
        <w:tab/>
        <w:tab/>
        <w:tab/>
        <w:tab/>
        <w:t>&lt;/select&gt;</w:t>
        <w:tab/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Division Name</w:t>
        <w:br/>
        <w:tab/>
        <w:tab/>
        <w:tab/>
        <w:t>&lt;/td&gt;</w:t>
        <w:br/>
        <w:tab/>
        <w:tab/>
        <w:tab/>
        <w:t>&lt;td&gt;</w:t>
        <w:br/>
        <w:tab/>
        <w:tab/>
        <w:t xml:space="preserve">        </w:t>
        <w:tab/>
        <w:t>&lt;input type="text" class="form-control" th:field="*{divName}" placeholder="Enter division name" required autofocus&gt;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Number of batches</w:t>
        <w:br/>
        <w:tab/>
        <w:tab/>
        <w:tab/>
        <w:t>&lt;/td&gt;</w:t>
        <w:br/>
        <w:tab/>
        <w:tab/>
        <w:tab/>
        <w:t>&lt;td&gt;</w:t>
        <w:br/>
        <w:tab/>
        <w:tab/>
        <w:t xml:space="preserve">        </w:t>
        <w:tab/>
        <w:t>&lt;input type="number" min=1 class="form-control" th:field="*{noOfBatches}" placeholder="Enter number of batches"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&lt;button  type="submit" class="btn btn-primary" style = "width:60%" id="addDivSubmitButton"&gt;Add division&lt;/button&gt;</w:t>
        <w:br/>
        <w:tab/>
        <w:tab/>
        <w:tab/>
        <w:t>&lt;/td&gt;</w:t>
        <w:br/>
        <w:tab/>
        <w:tab/>
        <w:t>&lt;/tr&gt;</w:t>
        <w:br/>
        <w:tab/>
        <w:t>&lt;/table&gt;</w:t>
        <w:br/>
        <w:tab/>
        <w:t>&lt;/form&gt;</w:t>
        <w:br/>
        <w:tab/>
        <w:br/>
        <w:tab/>
        <w:br/>
        <w:tab/>
        <w:t>&lt;form th:object="${res}" id="addResourceForm" role="form"&gt;</w:t>
        <w:br/>
        <w:t xml:space="preserve">  </w:t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 xml:space="preserve">    Resource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type="hidden" th:value="${manageDept.deptId}" th:name="dept"&gt;</w:t>
        <w:br/>
        <w:tab/>
        <w:tab/>
        <w:tab/>
        <w:tab/>
        <w:t>&lt;input type="text" class="form-control" th:field="*{resourceId}" placeholder="Enter resource ID" required autofocus&gt;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Resource Name</w:t>
        <w:br/>
        <w:tab/>
        <w:tab/>
        <w:tab/>
        <w:t>&lt;/td&gt;</w:t>
        <w:br/>
        <w:tab/>
        <w:tab/>
        <w:tab/>
        <w:t>&lt;td&gt;</w:t>
        <w:br/>
        <w:tab/>
        <w:tab/>
        <w:t xml:space="preserve">        &lt;input type="text" class="form-control" th:field="*{resourceName}" placeholder="Enter resource name" required autofocus&gt;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Resource Info</w:t>
        <w:br/>
        <w:tab/>
        <w:tab/>
        <w:tab/>
        <w:t>&lt;/td&gt;</w:t>
        <w:br/>
        <w:tab/>
        <w:tab/>
        <w:tab/>
        <w:t>&lt;td&gt;</w:t>
        <w:br/>
        <w:tab/>
        <w:tab/>
        <w:t xml:space="preserve">        &lt;input type="text" class="form-control" th:field="*{resourceInfo}" placeholder="Enter resource info"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Resource Type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id="resourceType" th:field="*{resourceType}"&gt;</w:t>
        <w:br/>
        <w:tab/>
        <w:tab/>
        <w:tab/>
        <w:tab/>
        <w:tab/>
        <w:t>&lt;option th:value="none" style="color:#8F8B87" selected &gt;Select Type&lt;/option&gt;</w:t>
        <w:br/>
        <w:tab/>
        <w:tab/>
        <w:tab/>
        <w:tab/>
        <w:tab/>
        <w:t>&lt;option value="Classroom" style="color:#000"&gt;Classroom&lt;/option&gt;</w:t>
        <w:br/>
        <w:tab/>
        <w:tab/>
        <w:tab/>
        <w:tab/>
        <w:tab/>
        <w:t>&lt;option value="Lab" style="color:#000"&gt;Lab&lt;/option&gt;</w:t>
        <w:br/>
        <w:tab/>
        <w:tab/>
        <w:tab/>
        <w:tab/>
        <w:tab/>
        <w:t>&lt;option value="Hall" style="color:#000"&gt;Hall&lt;/option&gt;</w:t>
        <w:br/>
        <w:tab/>
        <w:tab/>
        <w:tab/>
        <w:tab/>
        <w:t>&lt;/select&gt;</w:t>
        <w:tab/>
        <w:tab/>
        <w:tab/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Resource Capacity</w:t>
        <w:br/>
        <w:tab/>
        <w:tab/>
        <w:tab/>
        <w:t>&lt;/td&gt;</w:t>
        <w:br/>
        <w:tab/>
        <w:tab/>
        <w:tab/>
        <w:t>&lt;td&gt;</w:t>
        <w:br/>
        <w:tab/>
        <w:tab/>
        <w:t xml:space="preserve">        &lt;input type="number" min=1 class="form-control" th:field="*{resourceCapacity}" placeholder="Enter resource capacity"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Resource Incharge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id="incharge" th:name="incharge" autofocus&gt;</w:t>
        <w:br/>
        <w:tab/>
        <w:tab/>
        <w:tab/>
        <w:tab/>
        <w:tab/>
        <w:t>&lt;option th:value="none" style="color:#8F8B87" selected&gt;Select Incharge&lt;/option&gt;</w:t>
        <w:br/>
        <w:tab/>
        <w:tab/>
        <w:tab/>
        <w:tab/>
        <w:tab/>
        <w:t>&lt;option th:each="fac : ${faculties}" th:value="${fac.userName}"  th:text="${fac.firstName+' '+fac.lastName}"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&lt;button  type="submit" class="btn btn-primary" style = "width:60%" id="addResSubmitButton"&gt;Add Resource&lt;/button&gt;</w:t>
        <w:br/>
        <w:tab/>
        <w:tab/>
        <w:tab/>
        <w:t>&lt;/td&gt;</w:t>
        <w:br/>
        <w:tab/>
        <w:tab/>
        <w:t>&lt;/tr&gt;</w:t>
        <w:br/>
        <w:tab/>
        <w:t>&lt;/table&gt;</w:t>
        <w:br/>
        <w:tab/>
        <w:t>&lt;/form&gt;</w:t>
        <w:br/>
        <w:tab/>
        <w:br/>
        <w:tab/>
        <w:br/>
        <w:t xml:space="preserve">  &lt;/div&gt;</w:t>
        <w:br/>
        <w:t xml:space="preserve">  &lt;/div&gt;</w:t>
        <w:br/>
        <w:t xml:space="preserve">  &lt;div class="row text-center card-body mx-auto" th:fragment="messageDiv" th:id="messageDiv"&gt;</w:t>
        <w:br/>
        <w:tab/>
        <w:t>&lt;div class="alert alert-success" role="alert" th:if="${msg}" th:utext="${msg}"&gt;&lt;/div&gt;</w:t>
        <w:br/>
        <w:tab/>
        <w:t>&lt;div class="alert alert-danger" role="alert"  id="err" th:if="${err_msg}" th:utext="${err_msg}"&gt;&lt;/div&gt;</w:t>
        <w:br/>
        <w:t xml:space="preserve">  &lt;/div&gt;</w:t>
        <w:br/>
        <w:t xml:space="preserve">  &lt;/article&gt; </w:t>
        <w:br/>
        <w:t xml:space="preserve">  &lt;/div&gt;</w:t>
        <w:br/>
        <w:t>&lt;/div&gt;</w:t>
        <w:br/>
        <w:tab/>
        <w:t>&lt;script&gt;</w:t>
        <w:br/>
        <w:tab/>
        <w:tab/>
        <w:t>function performAction() {</w:t>
        <w:br/>
        <w:tab/>
        <w:tab/>
        <w:tab/>
        <w:t>var action = document.getElementById("selectAction").value;</w:t>
        <w:br/>
        <w:tab/>
        <w:tab/>
        <w:tab/>
        <w:t>if(action == "addDiv") {</w:t>
        <w:br/>
        <w:tab/>
        <w:tab/>
        <w:tab/>
        <w:tab/>
        <w:t>$("#addDivForm").show();</w:t>
        <w:br/>
        <w:tab/>
        <w:tab/>
        <w:tab/>
        <w:tab/>
        <w:t>$("#addResourceForm").hide();</w:t>
        <w:br/>
        <w:tab/>
        <w:tab/>
        <w:tab/>
        <w:tab/>
        <w:t>$('#messageDiv').html("");</w:t>
        <w:br/>
        <w:tab/>
        <w:tab/>
        <w:tab/>
        <w:tab/>
        <w:t>var heading = document.getElementById("heading");</w:t>
        <w:br/>
        <w:tab/>
        <w:tab/>
        <w:tab/>
        <w:tab/>
        <w:t>heading.innerHTML = "Add Divisions";</w:t>
        <w:br/>
        <w:tab/>
        <w:tab/>
        <w:tab/>
        <w:t>} else if(action == "addResource") {</w:t>
        <w:br/>
        <w:tab/>
        <w:tab/>
        <w:tab/>
        <w:tab/>
        <w:t>$("#addDivForm").hide();</w:t>
        <w:br/>
        <w:tab/>
        <w:tab/>
        <w:tab/>
        <w:tab/>
        <w:t>$("#addResourceForm").show();</w:t>
        <w:br/>
        <w:tab/>
        <w:tab/>
        <w:tab/>
        <w:tab/>
        <w:t>$('#messageDiv').html("");</w:t>
        <w:br/>
        <w:tab/>
        <w:tab/>
        <w:tab/>
        <w:tab/>
        <w:t>var heading = document.getElementById("heading");</w:t>
        <w:br/>
        <w:tab/>
        <w:tab/>
        <w:tab/>
        <w:tab/>
        <w:t>heading.innerHTML = "Add Resource";</w:t>
        <w:br/>
        <w:tab/>
        <w:tab/>
        <w:tab/>
        <w:t>} else {</w:t>
        <w:br/>
        <w:tab/>
        <w:tab/>
        <w:tab/>
        <w:tab/>
        <w:t>$("#addDivForm").hide();</w:t>
        <w:br/>
        <w:tab/>
        <w:tab/>
        <w:tab/>
        <w:tab/>
        <w:t>$("#addResourceForm").hide();</w:t>
        <w:br/>
        <w:tab/>
        <w:tab/>
        <w:tab/>
        <w:tab/>
        <w:t>$('#messageDiv').html("");</w:t>
        <w:br/>
        <w:tab/>
        <w:tab/>
        <w:tab/>
        <w:tab/>
        <w:t>var heading = document.getElementById("heading");</w:t>
        <w:br/>
        <w:tab/>
        <w:tab/>
        <w:tab/>
        <w:tab/>
        <w:t>heading.innerHTML = "";</w:t>
        <w:br/>
        <w:tab/>
        <w:tab/>
        <w:tab/>
        <w:t>}</w:t>
        <w:br/>
        <w:tab/>
        <w:tab/>
        <w:tab/>
        <w:br/>
        <w:tab/>
        <w:tab/>
        <w:t>}</w:t>
        <w:br/>
        <w:tab/>
        <w:tab/>
        <w:br/>
        <w:tab/>
        <w:tab/>
        <w:br/>
        <w:tab/>
        <w:tab/>
        <w:t>function bindForm(){</w:t>
        <w:br/>
        <w:tab/>
        <w:tab/>
        <w:tab/>
        <w:t xml:space="preserve"> $( "#addDivForm" ).on( "submit", function( event ) {</w:t>
        <w:br/>
        <w:tab/>
        <w:tab/>
        <w:tab/>
        <w:tab/>
        <w:t xml:space="preserve">  event.preventDefault();</w:t>
        <w:br/>
        <w:tab/>
        <w:tab/>
        <w:tab/>
        <w:tab/>
        <w:t xml:space="preserve">  var year = $("#year",this).val();</w:t>
        <w:br/>
        <w:tab/>
        <w:tab/>
        <w:tab/>
        <w:tab/>
        <w:t xml:space="preserve">  if(year == 'none'){</w:t>
        <w:br/>
        <w:tab/>
        <w:tab/>
        <w:tab/>
        <w:tab/>
        <w:tab/>
        <w:t xml:space="preserve">  alert('Please select year');</w:t>
        <w:br/>
        <w:tab/>
        <w:tab/>
        <w:tab/>
        <w:tab/>
        <w:tab/>
        <w:t xml:space="preserve">  return false;</w:t>
        <w:br/>
        <w:tab/>
        <w:tab/>
        <w:tab/>
        <w:tab/>
        <w:t xml:space="preserve">  }</w:t>
        <w:br/>
        <w:tab/>
        <w:tab/>
        <w:tab/>
        <w:tab/>
        <w:t xml:space="preserve">  </w:t>
        <w:br/>
        <w:tab/>
        <w:tab/>
        <w:tab/>
        <w:tab/>
        <w:t xml:space="preserve">  $.ajax({</w:t>
        <w:br/>
        <w:tab/>
        <w:tab/>
        <w:tab/>
        <w:tab/>
        <w:t xml:space="preserve">        type: "POST",</w:t>
        <w:br/>
        <w:tab/>
        <w:tab/>
        <w:tab/>
        <w:tab/>
        <w:t xml:space="preserve">        url: '/u/admin/addDivision',</w:t>
        <w:br/>
        <w:tab/>
        <w:tab/>
        <w:tab/>
        <w:tab/>
        <w:t xml:space="preserve">        data: $( this ).serialize(),</w:t>
        <w:br/>
        <w:tab/>
        <w:tab/>
        <w:tab/>
        <w:tab/>
        <w:t xml:space="preserve">        success: function (response) {</w:t>
        <w:br/>
        <w:tab/>
        <w:tab/>
        <w:tab/>
        <w:tab/>
        <w:t xml:space="preserve">        </w:t>
        <w:tab/>
        <w:t>$('#messageDiv').html('');</w:t>
        <w:br/>
        <w:tab/>
        <w:tab/>
        <w:tab/>
        <w:tab/>
        <w:t xml:space="preserve">        </w:t>
        <w:tab/>
        <w:t>$('#messageDiv').html(response);</w:t>
        <w:br/>
        <w:tab/>
        <w:tab/>
        <w:tab/>
        <w:tab/>
        <w:t xml:space="preserve">        }</w:t>
        <w:br/>
        <w:tab/>
        <w:tab/>
        <w:tab/>
        <w:tab/>
        <w:tab/>
        <w:t>});</w:t>
        <w:br/>
        <w:tab/>
        <w:tab/>
        <w:tab/>
        <w:tab/>
        <w:t xml:space="preserve">  </w:t>
        <w:br/>
        <w:tab/>
        <w:tab/>
        <w:tab/>
        <w:tab/>
        <w:t xml:space="preserve">  document.getElementById("addDivForm").reset();</w:t>
        <w:br/>
        <w:tab/>
        <w:tab/>
        <w:tab/>
        <w:t xml:space="preserve"> });</w:t>
        <w:tab/>
        <w:br/>
        <w:tab/>
        <w:tab/>
        <w:tab/>
        <w:t xml:space="preserve"> </w:t>
        <w:br/>
        <w:tab/>
        <w:tab/>
        <w:tab/>
        <w:t xml:space="preserve"> $( "#addResourceForm" ).on( "submit", function( event ) {</w:t>
        <w:br/>
        <w:tab/>
        <w:tab/>
        <w:tab/>
        <w:tab/>
        <w:t xml:space="preserve">  event.preventDefault();</w:t>
        <w:br/>
        <w:tab/>
        <w:tab/>
        <w:tab/>
        <w:tab/>
        <w:t xml:space="preserve">  </w:t>
        <w:br/>
        <w:tab/>
        <w:tab/>
        <w:tab/>
        <w:tab/>
        <w:t xml:space="preserve">  var type = $("#resourceType",this).val();</w:t>
        <w:br/>
        <w:tab/>
        <w:tab/>
        <w:tab/>
        <w:tab/>
        <w:t xml:space="preserve">  if(type == 'none'){</w:t>
        <w:br/>
        <w:tab/>
        <w:tab/>
        <w:tab/>
        <w:tab/>
        <w:tab/>
        <w:t xml:space="preserve">  alert('Please select a resource type');</w:t>
        <w:br/>
        <w:tab/>
        <w:tab/>
        <w:tab/>
        <w:tab/>
        <w:tab/>
        <w:t xml:space="preserve">  return false;</w:t>
        <w:br/>
        <w:tab/>
        <w:tab/>
        <w:tab/>
        <w:tab/>
        <w:t xml:space="preserve">  }</w:t>
        <w:br/>
        <w:tab/>
        <w:tab/>
        <w:tab/>
        <w:tab/>
        <w:t xml:space="preserve">  var fac = $("#incharge",this).val();</w:t>
        <w:br/>
        <w:tab/>
        <w:tab/>
        <w:tab/>
        <w:tab/>
        <w:t xml:space="preserve">  if(fac == 'none'){</w:t>
        <w:br/>
        <w:tab/>
        <w:tab/>
        <w:tab/>
        <w:tab/>
        <w:tab/>
        <w:t xml:space="preserve">  alert('Please select a resource incharge');</w:t>
        <w:br/>
        <w:tab/>
        <w:tab/>
        <w:tab/>
        <w:tab/>
        <w:tab/>
        <w:t xml:space="preserve">  return false;</w:t>
        <w:br/>
        <w:tab/>
        <w:tab/>
        <w:tab/>
        <w:tab/>
        <w:t xml:space="preserve">  }</w:t>
        <w:br/>
        <w:tab/>
        <w:tab/>
        <w:tab/>
        <w:tab/>
        <w:t xml:space="preserve">  </w:t>
        <w:br/>
        <w:tab/>
        <w:tab/>
        <w:tab/>
        <w:tab/>
        <w:t xml:space="preserve">  </w:t>
        <w:br/>
        <w:tab/>
        <w:tab/>
        <w:tab/>
        <w:tab/>
        <w:t xml:space="preserve">  $.ajax({</w:t>
        <w:br/>
        <w:tab/>
        <w:tab/>
        <w:tab/>
        <w:tab/>
        <w:t xml:space="preserve">        type: "POST",</w:t>
        <w:br/>
        <w:tab/>
        <w:tab/>
        <w:tab/>
        <w:tab/>
        <w:t xml:space="preserve">        url: '/u/admin/addResource',</w:t>
        <w:br/>
        <w:tab/>
        <w:tab/>
        <w:tab/>
        <w:tab/>
        <w:t xml:space="preserve">        data: $( this ).serialize(),</w:t>
        <w:br/>
        <w:tab/>
        <w:tab/>
        <w:tab/>
        <w:tab/>
        <w:t xml:space="preserve">        success: function (response) {</w:t>
        <w:br/>
        <w:tab/>
        <w:tab/>
        <w:tab/>
        <w:tab/>
        <w:t xml:space="preserve">        </w:t>
        <w:tab/>
        <w:t>$('#messageDiv').html('');</w:t>
        <w:br/>
        <w:tab/>
        <w:tab/>
        <w:tab/>
        <w:tab/>
        <w:t xml:space="preserve">        </w:t>
        <w:tab/>
        <w:t>$('#messageDiv').html(response);</w:t>
        <w:br/>
        <w:tab/>
        <w:tab/>
        <w:tab/>
        <w:tab/>
        <w:t xml:space="preserve">        }</w:t>
        <w:br/>
        <w:tab/>
        <w:tab/>
        <w:tab/>
        <w:tab/>
        <w:tab/>
        <w:t>});</w:t>
        <w:br/>
        <w:tab/>
        <w:tab/>
        <w:tab/>
        <w:tab/>
        <w:t xml:space="preserve">  </w:t>
        <w:br/>
        <w:tab/>
        <w:tab/>
        <w:tab/>
        <w:tab/>
        <w:t xml:space="preserve">  document.getElementById("addResourceForm").reset();</w:t>
        <w:br/>
        <w:tab/>
        <w:tab/>
        <w:tab/>
        <w:tab/>
        <w:t xml:space="preserve">  </w:t>
        <w:br/>
        <w:tab/>
        <w:tab/>
        <w:tab/>
        <w:t xml:space="preserve"> });</w:t>
        <w:tab/>
        <w:br/>
        <w:tab/>
        <w:tab/>
        <w:br/>
        <w:tab/>
        <w:tab/>
        <w:t>}</w:t>
        <w:br/>
        <w:tab/>
        <w:tab/>
        <w:t>$("[name='manageButton']").click(function(){</w:t>
        <w:br/>
        <w:tab/>
        <w:tab/>
        <w:tab/>
        <w:t>$("#addDivForm").hide();</w:t>
        <w:br/>
        <w:tab/>
        <w:tab/>
        <w:tab/>
        <w:t>$("#addResourceForm").hide();</w:t>
        <w:br/>
        <w:tab/>
        <w:tab/>
        <w:tab/>
        <w:t>$("#addDivisionButton").show();</w:t>
        <w:br/>
        <w:tab/>
        <w:tab/>
        <w:tab/>
        <w:t>$("#addResourceButton").show();</w:t>
        <w:br/>
        <w:tab/>
        <w:tab/>
        <w:tab/>
        <w:t xml:space="preserve"> var curDept = this.id;</w:t>
        <w:br/>
        <w:tab/>
        <w:tab/>
        <w:tab/>
        <w:t xml:space="preserve"> $.ajax({</w:t>
        <w:br/>
        <w:tab/>
        <w:tab/>
        <w:tab/>
        <w:t xml:space="preserve">        type: "GET",</w:t>
        <w:br/>
        <w:tab/>
        <w:tab/>
        <w:tab/>
        <w:t xml:space="preserve">        contentType: "application/json",</w:t>
        <w:br/>
        <w:tab/>
        <w:tab/>
        <w:tab/>
        <w:t xml:space="preserve">        url: '/u/admin/manageDept',</w:t>
        <w:br/>
        <w:tab/>
        <w:tab/>
        <w:tab/>
        <w:t xml:space="preserve">        data: { dept : curDept},</w:t>
        <w:br/>
        <w:tab/>
        <w:tab/>
        <w:tab/>
        <w:t xml:space="preserve">        dataType: 'html',</w:t>
        <w:br/>
        <w:tab/>
        <w:tab/>
        <w:tab/>
        <w:t xml:space="preserve">        mimeType: 'application/json',</w:t>
        <w:br/>
        <w:tab/>
        <w:tab/>
        <w:tab/>
        <w:t xml:space="preserve">        success: function (response) {</w:t>
        <w:br/>
        <w:tab/>
        <w:tab/>
        <w:tab/>
        <w:t xml:space="preserve">        </w:t>
        <w:tab/>
        <w:t>$('#manageDeptFragment').html('');</w:t>
        <w:br/>
        <w:tab/>
        <w:tab/>
        <w:tab/>
        <w:t xml:space="preserve">        </w:t>
        <w:tab/>
        <w:t>$('#manageDeptFragment').html(response);</w:t>
        <w:br/>
        <w:tab/>
        <w:tab/>
        <w:tab/>
        <w:t xml:space="preserve">        }</w:t>
        <w:br/>
        <w:tab/>
        <w:tab/>
        <w:t xml:space="preserve">    </w:t>
        <w:br/>
        <w:tab/>
        <w:tab/>
        <w:tab/>
        <w:tab/>
        <w:t>});</w:t>
        <w:br/>
        <w:tab/>
        <w:tab/>
        <w:tab/>
        <w:t xml:space="preserve"> setTimeout(function(){</w:t>
        <w:br/>
        <w:tab/>
        <w:tab/>
        <w:tab/>
        <w:tab/>
        <w:t xml:space="preserve"> bindForm();</w:t>
        <w:br/>
        <w:tab/>
        <w:tab/>
        <w:tab/>
        <w:tab/>
        <w:t xml:space="preserve"> }, 500);</w:t>
        <w:br/>
        <w:tab/>
        <w:tab/>
        <w:tab/>
        <w:t xml:space="preserve"> </w:t>
        <w:tab/>
        <w:tab/>
        <w:tab/>
        <w:br/>
        <w:tab/>
        <w:tab/>
        <w:t>});</w:t>
        <w:br/>
        <w:tab/>
        <w:t>&lt;/script&gt;</w:t>
        <w:br/>
        <w:t>&lt;/body&gt;</w:t>
      </w:r>
    </w:p>
    <w:p>
      <w:pPr>
        <w:pStyle w:val="Heading1"/>
      </w:pPr>
      <w:r>
        <w:t>templates\admin\electiveBatches.html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>&lt;meta charset="UTF-8"&gt;</w:t>
        <w:br/>
        <w:t>&lt;title&gt;Elective batches&lt;/title&gt;</w:t>
        <w:br/>
        <w:tab/>
        <w:t>&lt;th:block th:include="fragments/admin_header.html :: headerfiles"&gt;&lt;/th:block&gt;</w:t>
        <w:br/>
        <w:t xml:space="preserve">    &lt;!-- Custom styles for this template --&gt;</w:t>
        <w:br/>
        <w:t xml:space="preserve">   </w:t>
        <w:tab/>
        <w:t>&lt;link th:href="@{/css/admin/admin_home.css}" rel="stylesheet"&gt;</w:t>
        <w:br/>
        <w:tab/>
        <w:t>&lt;script th:src="@{/webjars/jquery/3.2.1/jquery.min.js}"&gt;&lt;/script&gt;</w:t>
        <w:br/>
        <w:t xml:space="preserve">   </w:t>
        <w:tab/>
        <w:t>&lt;script&gt;</w:t>
        <w:br/>
        <w:t xml:space="preserve">   </w:t>
        <w:tab/>
        <w:t>/*</w:t>
        <w:br/>
        <w:t xml:space="preserve">   </w:t>
        <w:tab/>
        <w:t>$(function(){</w:t>
        <w:br/>
        <w:t xml:space="preserve">   </w:t>
        <w:tab/>
        <w:br/>
        <w:t xml:space="preserve">   </w:t>
        <w:tab/>
        <w:tab/>
        <w:t>$("#submitNoOfBatches").click(function(){</w:t>
        <w:br/>
        <w:tab/>
        <w:t xml:space="preserve">  </w:t>
        <w:tab/>
        <w:tab/>
        <w:br/>
        <w:tab/>
        <w:t xml:space="preserve">  </w:t>
        <w:tab/>
        <w:tab/>
        <w:t>var electiveBatchCounts = [];</w:t>
        <w:br/>
        <w:tab/>
        <w:t xml:space="preserve">  </w:t>
        <w:tab/>
        <w:tab/>
        <w:t>$.each($('.batches'), function() {</w:t>
        <w:br/>
        <w:tab/>
        <w:t xml:space="preserve">  </w:t>
        <w:tab/>
        <w:tab/>
        <w:tab/>
        <w:t>electiveBatchCounts.push({"electiveId":this.id,"noOfBatches":$(this).val()});</w:t>
        <w:br/>
        <w:tab/>
        <w:t xml:space="preserve">  </w:t>
        <w:tab/>
        <w:tab/>
        <w:t>});</w:t>
        <w:br/>
        <w:tab/>
        <w:t xml:space="preserve">  </w:t>
        <w:tab/>
        <w:tab/>
        <w:br/>
        <w:tab/>
        <w:t xml:space="preserve">  </w:t>
        <w:tab/>
        <w:tab/>
        <w:t>console.log(electiveBatchCounts);</w:t>
        <w:br/>
        <w:tab/>
        <w:t xml:space="preserve">  </w:t>
        <w:tab/>
        <w:tab/>
        <w:br/>
        <w:tab/>
        <w:t xml:space="preserve">  </w:t>
        <w:tab/>
        <w:tab/>
        <w:t>electiveBatchCounts = JSON.stringify({</w:t>
        <w:br/>
        <w:tab/>
        <w:t xml:space="preserve">  </w:t>
        <w:tab/>
        <w:tab/>
        <w:tab/>
        <w:t>'electiveBatchCounts': electiveBatchCounts</w:t>
        <w:br/>
        <w:tab/>
        <w:t xml:space="preserve">  </w:t>
        <w:tab/>
        <w:tab/>
        <w:t>});</w:t>
        <w:br/>
        <w:tab/>
        <w:t xml:space="preserve">  </w:t>
        <w:tab/>
        <w:tab/>
        <w:br/>
        <w:tab/>
        <w:t xml:space="preserve">  </w:t>
        <w:tab/>
        <w:tab/>
        <w:t>console.log(electiveBatchCounts);</w:t>
        <w:br/>
        <w:tab/>
        <w:t xml:space="preserve">  </w:t>
        <w:tab/>
        <w:tab/>
        <w:t>// data: electiveBatchCounts,</w:t>
        <w:br/>
        <w:tab/>
        <w:t xml:space="preserve">  </w:t>
        <w:tab/>
        <w:tab/>
        <w:t>$.ajax({</w:t>
        <w:br/>
        <w:tab/>
        <w:t xml:space="preserve">  </w:t>
        <w:tab/>
        <w:tab/>
        <w:tab/>
        <w:t>type: "POST",</w:t>
        <w:br/>
        <w:tab/>
        <w:t xml:space="preserve">  </w:t>
        <w:tab/>
        <w:tab/>
        <w:t xml:space="preserve">    method : "POST",</w:t>
        <w:br/>
        <w:tab/>
        <w:t xml:space="preserve">  </w:t>
        <w:tab/>
        <w:t xml:space="preserve">        contentType: "application/json",</w:t>
        <w:br/>
        <w:tab/>
        <w:t xml:space="preserve">  </w:t>
        <w:tab/>
        <w:t xml:space="preserve">        url: '/u/admin/setbatches',</w:t>
        <w:br/>
        <w:tab/>
        <w:t xml:space="preserve">  </w:t>
        <w:tab/>
        <w:t xml:space="preserve">        dataType: 'html',</w:t>
        <w:br/>
        <w:tab/>
        <w:t xml:space="preserve">  </w:t>
        <w:tab/>
        <w:t xml:space="preserve">        mimeType: 'application/json'</w:t>
        <w:br/>
        <w:tab/>
        <w:t xml:space="preserve">  </w:t>
        <w:tab/>
        <w:t xml:space="preserve">        success: function (response) {</w:t>
        <w:br/>
        <w:tab/>
        <w:t xml:space="preserve">  </w:t>
        <w:tab/>
        <w:t xml:space="preserve">        </w:t>
        <w:tab/>
        <w:t>console.log(response);</w:t>
        <w:br/>
        <w:tab/>
        <w:t xml:space="preserve">  </w:t>
        <w:tab/>
        <w:t xml:space="preserve">        </w:t>
        <w:tab/>
        <w:t>//window.location.replace("http://127.0.0.1:8080/u/admin/home");</w:t>
        <w:br/>
        <w:tab/>
        <w:t xml:space="preserve">  </w:t>
        <w:tab/>
        <w:t xml:space="preserve">        }</w:t>
        <w:br/>
        <w:tab/>
        <w:t xml:space="preserve">  </w:t>
        <w:tab/>
        <w:tab/>
        <w:t>});</w:t>
        <w:br/>
        <w:tab/>
        <w:t xml:space="preserve">  </w:t>
        <w:tab/>
        <w:tab/>
        <w:br/>
        <w:t xml:space="preserve">   </w:t>
        <w:tab/>
        <w:tab/>
        <w:br/>
        <w:t xml:space="preserve">   </w:t>
        <w:tab/>
        <w:tab/>
        <w:t>});</w:t>
        <w:br/>
        <w:t xml:space="preserve">   </w:t>
        <w:tab/>
        <w:br/>
        <w:t xml:space="preserve">   </w:t>
        <w:tab/>
        <w:t>});</w:t>
        <w:br/>
        <w:t xml:space="preserve">   </w:t>
        <w:tab/>
        <w:t>*/</w:t>
        <w:br/>
        <w:t xml:space="preserve">   </w:t>
        <w:tab/>
        <w:t>&lt;/script&gt;</w:t>
        <w:br/>
        <w:t>&lt;/head&gt;</w:t>
        <w:br/>
        <w:br/>
        <w:t>&lt;body&gt;</w:t>
        <w:br/>
        <w:br/>
        <w:t>&lt;div class="card bg-light"&gt;</w:t>
        <w:br/>
        <w:tab/>
        <w:tab/>
        <w:t>&lt;article class="card-body mx-auto"&gt;</w:t>
        <w:br/>
        <w:tab/>
        <w:tab/>
        <w:t>&lt;h4 class="card-title mt-3 text-center"&gt;Enter Requirements&lt;/h4&gt;</w:t>
        <w:br/>
        <w:tab/>
        <w:tab/>
        <w:tab/>
        <w:t>&lt;table class="table table-bordered table-hover"&gt;</w:t>
        <w:br/>
        <w:tab/>
        <w:tab/>
        <w:tab/>
        <w:tab/>
        <w:t>&lt;thead&gt;</w:t>
        <w:br/>
        <w:tab/>
        <w:tab/>
        <w:tab/>
        <w:tab/>
        <w:tab/>
        <w:t>&lt;tr&gt;</w:t>
        <w:br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>Elective Id</w:t>
        <w:br/>
        <w:tab/>
        <w:tab/>
        <w:tab/>
        <w:tab/>
        <w:tab/>
        <w:tab/>
        <w:t>&lt;/th&gt;</w:t>
        <w:br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>Students Count</w:t>
        <w:br/>
        <w:tab/>
        <w:tab/>
        <w:tab/>
        <w:tab/>
        <w:tab/>
        <w:tab/>
        <w:t>&lt;/th&gt;</w:t>
        <w:br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>Number of batches to form</w:t>
        <w:br/>
        <w:tab/>
        <w:tab/>
        <w:tab/>
        <w:tab/>
        <w:tab/>
        <w:tab/>
        <w:t>&lt;/th&gt;</w:t>
        <w:br/>
        <w:tab/>
        <w:tab/>
        <w:tab/>
        <w:tab/>
        <w:tab/>
        <w:t>&lt;/tr&gt;</w:t>
        <w:br/>
        <w:tab/>
        <w:tab/>
        <w:tab/>
        <w:tab/>
        <w:t>&lt;/thead&gt;</w:t>
        <w:br/>
        <w:tab/>
        <w:tab/>
        <w:tab/>
        <w:tab/>
        <w:t>&lt;tbody&gt;</w:t>
        <w:br/>
        <w:tab/>
        <w:tab/>
        <w:tab/>
        <w:tab/>
        <w:tab/>
        <w:t>&lt;tr th:each="i:${electiveToCount}"&gt;</w:t>
        <w:br/>
        <w:tab/>
        <w:tab/>
        <w:tab/>
        <w:tab/>
        <w:tab/>
        <w:tab/>
        <w:t>&lt;td th:text="${i.key}" th:attr="data-ptr=${i.key}"&gt;&lt;/td&gt;</w:t>
        <w:br/>
        <w:tab/>
        <w:tab/>
        <w:tab/>
        <w:tab/>
        <w:tab/>
        <w:tab/>
        <w:t>&lt;td th:text="${i.value}"&gt;&lt;/td&gt;</w:t>
        <w:br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>&lt;input th:id="${i.key}" th:name="electiveNoOfBatches" class="batches form-control" type="number" required&gt;</w:t>
        <w:br/>
        <w:tab/>
        <w:tab/>
        <w:tab/>
        <w:tab/>
        <w:tab/>
        <w:tab/>
        <w:t>&lt;/td&gt;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 colspan="3" align="center"&gt;</w:t>
        <w:br/>
        <w:tab/>
        <w:tab/>
        <w:tab/>
        <w:tab/>
        <w:tab/>
        <w:tab/>
        <w:tab/>
        <w:t>&lt;button  type = "submit" class="btn btn-primary" id="submitNoOfBatches" onclick="setBatches()"&gt;Submit&lt;/button&gt;</w:t>
        <w:br/>
        <w:tab/>
        <w:tab/>
        <w:tab/>
        <w:tab/>
        <w:tab/>
        <w:tab/>
        <w:t>&lt;/td&gt;</w:t>
        <w:br/>
        <w:tab/>
        <w:tab/>
        <w:tab/>
        <w:tab/>
        <w:tab/>
        <w:t>&lt;/tr&gt;</w:t>
        <w:br/>
        <w:tab/>
        <w:tab/>
        <w:tab/>
        <w:tab/>
        <w:t>&lt;/tbody&gt;</w:t>
        <w:br/>
        <w:tab/>
        <w:tab/>
        <w:tab/>
        <w:t>&lt;/table&gt;</w:t>
        <w:br/>
        <w:tab/>
        <w:tab/>
        <w:tab/>
        <w:t>&lt;input type="hidden" th:value="${deptId}" id="deptId"&gt;&lt;/input&gt;</w:t>
        <w:br/>
        <w:tab/>
        <w:tab/>
        <w:tab/>
        <w:t>&lt;input type="hidden" th:value="${year}" id="year"&gt;&lt;/input&gt;</w:t>
        <w:br/>
        <w:tab/>
        <w:tab/>
        <w:tab/>
        <w:br/>
        <w:tab/>
        <w:tab/>
        <w:t>&lt;/article&gt;</w:t>
        <w:br/>
        <w:tab/>
        <w:tab/>
        <w:t>&lt;div class="row text-center mx-auto"&gt;</w:t>
        <w:br/>
        <w:tab/>
        <w:tab/>
        <w:tab/>
        <w:t>&lt;div class="alert alert-success" role="alert" th:if="${msg}" th:utext="${msg}"&gt;&lt;/div&gt;</w:t>
        <w:br/>
        <w:tab/>
        <w:tab/>
        <w:tab/>
        <w:t>&lt;div class="alert alert-danger" role="alert" th:if="${err_msg}" th:utext="${err_msg}"&gt;&lt;/div&gt;</w:t>
        <w:br/>
        <w:tab/>
        <w:tab/>
        <w:t xml:space="preserve">&lt;/div&gt;  </w:t>
        <w:br/>
        <w:tab/>
        <w:t>&lt;/div&gt;</w:t>
        <w:br/>
        <w:t>&lt;/body&gt;</w:t>
        <w:br/>
        <w:t>&lt;script&gt;</w:t>
        <w:br/>
        <w:t>function setBatches(){</w:t>
        <w:br/>
        <w:tab/>
        <w:t>var electiveBatchCounts = [];</w:t>
        <w:br/>
        <w:tab/>
        <w:br/>
        <w:tab/>
        <w:t>$.each($('.batches'), function() {</w:t>
        <w:br/>
        <w:tab/>
        <w:tab/>
        <w:t>electiveBatchCounts.push({"electiveId":this.id,"noOfBatches": parseInt($(this).val())});</w:t>
        <w:br/>
        <w:tab/>
        <w:t>});</w:t>
        <w:br/>
        <w:tab/>
        <w:br/>
        <w:tab/>
        <w:t>var deptId = $('#deptId').val();</w:t>
        <w:br/>
        <w:tab/>
        <w:t>var year = $('#year').val();</w:t>
        <w:br/>
        <w:tab/>
        <w:br/>
        <w:tab/>
        <w:t>electiveBatchCounts = JSON.stringify({</w:t>
        <w:br/>
        <w:tab/>
        <w:tab/>
        <w:t>'electiveBatchCounts': electiveBatchCounts,</w:t>
        <w:br/>
        <w:tab/>
        <w:tab/>
        <w:t>'year': year,</w:t>
        <w:br/>
        <w:tab/>
        <w:tab/>
        <w:t>'deptId': deptId</w:t>
        <w:br/>
        <w:tab/>
        <w:t>});</w:t>
        <w:br/>
        <w:tab/>
        <w:br/>
        <w:tab/>
        <w:t>$.ajax({</w:t>
        <w:br/>
        <w:t xml:space="preserve">        type: "POST",</w:t>
        <w:br/>
        <w:t xml:space="preserve">        url: '/u/admin/set-batches',</w:t>
        <w:br/>
        <w:t xml:space="preserve">        contentType: "application/json",</w:t>
        <w:br/>
        <w:t xml:space="preserve">        dataType: 'html',</w:t>
        <w:br/>
        <w:t xml:space="preserve">        data: electiveBatchCounts,</w:t>
        <w:br/>
        <w:t xml:space="preserve">        mimeType: 'application/json',</w:t>
        <w:br/>
        <w:t xml:space="preserve">        success: function (response) {</w:t>
        <w:br/>
        <w:t xml:space="preserve">        </w:t>
        <w:tab/>
        <w:t>alert("Batches created successfully");</w:t>
        <w:br/>
        <w:t xml:space="preserve">        </w:t>
        <w:tab/>
        <w:t>window.location.replace("http://127.0.0.1:8080/u/admin/home");        }</w:t>
        <w:br/>
        <w:tab/>
        <w:t>});</w:t>
        <w:br/>
        <w:t>}</w:t>
        <w:br/>
        <w:br/>
        <w:t>&lt;/script&gt;</w:t>
        <w:br/>
        <w:t>&lt;/html&gt;</w:t>
      </w:r>
    </w:p>
    <w:p>
      <w:pPr>
        <w:pStyle w:val="Heading1"/>
      </w:pPr>
      <w:r>
        <w:t>templates\admin\facultyAllocation.html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&lt;th:block th:include="fragments/admin_header.html :: headerfiles"&gt;&lt;/th:block&gt;</w:t>
        <w:br/>
        <w:br/>
        <w:t xml:space="preserve">    &lt;link href="https://stackpath.bootstrapcdn.com/font-awesome/4.7.0/css/font-awesome.min.css" rel="stylesheet" integrity="sha384-wvfXpqpZZVQGK6TAh5PVlGOfQNHSoD2xbE+QkPxCAFlNEevoEH3Sl0sibVcOQVnN" crossorigin="anonymous"&gt;</w:t>
        <w:br/>
        <w:t xml:space="preserve">    </w:t>
        <w:br/>
        <w:t xml:space="preserve">    &lt;title&gt;Faculty Allocation&lt;/title&gt;</w:t>
        <w:br/>
        <w:br/>
        <w:tab/>
        <w:t>&lt;link rel="stylesheet" th:href="@{/css/register.css}"&gt;</w:t>
        <w:br/>
        <w:tab/>
        <w:br/>
        <w:t xml:space="preserve">    &lt;script&gt;</w:t>
        <w:br/>
        <w:t xml:space="preserve">    $(document).ready(function () {</w:t>
        <w:br/>
        <w:t xml:space="preserve">    </w:t>
        <w:tab/>
        <w:br/>
        <w:t xml:space="preserve">    </w:t>
        <w:br/>
        <w:t xml:space="preserve">    </w:t>
        <w:tab/>
        <w:t>$('#submit').click(function(){</w:t>
        <w:br/>
        <w:t xml:space="preserve">    </w:t>
        <w:tab/>
        <w:tab/>
        <w:t>var dept = $('#dept').val();</w:t>
        <w:br/>
        <w:t xml:space="preserve">    </w:t>
        <w:tab/>
        <w:tab/>
        <w:t>var sem = $('#sem').val();</w:t>
        <w:br/>
        <w:t xml:space="preserve">    </w:t>
        <w:tab/>
        <w:tab/>
        <w:t>if(dept=='none'){</w:t>
        <w:br/>
        <w:t xml:space="preserve">    </w:t>
        <w:tab/>
        <w:tab/>
        <w:tab/>
        <w:t>alert("Please select a department");</w:t>
        <w:br/>
        <w:t xml:space="preserve">    </w:t>
        <w:tab/>
        <w:tab/>
        <w:tab/>
        <w:t>return false;</w:t>
        <w:br/>
        <w:t xml:space="preserve">    </w:t>
        <w:tab/>
        <w:tab/>
        <w:t>}</w:t>
        <w:br/>
        <w:t xml:space="preserve">    </w:t>
        <w:tab/>
        <w:t>});</w:t>
        <w:br/>
        <w:t xml:space="preserve">    </w:t>
        <w:tab/>
        <w:br/>
        <w:t xml:space="preserve">    </w:t>
        <w:tab/>
        <w:br/>
        <w:t xml:space="preserve">    </w:t>
        <w:tab/>
        <w:br/>
        <w:t xml:space="preserve">    });</w:t>
        <w:br/>
        <w:tab/>
        <w:t xml:space="preserve">    </w:t>
        <w:br/>
        <w:t xml:space="preserve">    &lt;/script&gt;</w:t>
        <w:br/>
        <w:t xml:space="preserve">    </w:t>
        <w:br/>
        <w:t xml:space="preserve">  </w:t>
        <w:br/>
        <w:t xml:space="preserve">&lt;/head&gt; </w:t>
        <w:br/>
        <w:br/>
        <w:t>&lt;div th:replace="fragments/admin_header :: header"&gt;&lt;/div&gt;</w:t>
        <w:br/>
        <w:br/>
        <w:t>&lt;body&gt;</w:t>
        <w:br/>
        <w:br/>
        <w:t>&lt;!-- script to turn nav link active --&gt;</w:t>
        <w:br/>
        <w:tab/>
        <w:t>&lt;script type="text/javascript"&gt;</w:t>
        <w:br/>
        <w:tab/>
        <w:tab/>
        <w:t>navbar_activation("facultyAllocation-nav");</w:t>
        <w:br/>
        <w:tab/>
        <w:t>&lt;/script&gt;</w:t>
        <w:br/>
        <w:t>&lt;div class="card bg-light"&gt;</w:t>
        <w:br/>
        <w:t>&lt;article class="card-body mx-auto" id="article1"&gt;</w:t>
        <w:br/>
        <w:tab/>
        <w:t>&lt;h4 class="card-title mt-3 text-center"&gt;View Faculty to Course Allocation details&lt;/h4&gt;</w:t>
        <w:br/>
        <w:tab/>
        <w:t>&lt;form method="POST" action="/u/admin/showFacultyAllocation"&gt;</w:t>
        <w:br/>
        <w:tab/>
        <w:t>&lt;table&gt;</w:t>
        <w:br/>
        <w:tab/>
        <w:tab/>
        <w:t>&lt;tr class="form-group"&gt;</w:t>
        <w:br/>
        <w:tab/>
        <w:tab/>
        <w:tab/>
        <w:t>&lt;td&gt;</w:t>
        <w:br/>
        <w:tab/>
        <w:tab/>
        <w:tab/>
        <w:t xml:space="preserve">    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th:id="dept" th:name="dept"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${departments}" th:value="${dept.deptId}"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ab/>
        <w:t xml:space="preserve">        </w:t>
        <w:tab/>
        <w:tab/>
        <w:t>&lt;button type="submit" id="submit" class="btn btn-primary btn-block"  style="width:150px"&gt; Show Allocations  &lt;/button&gt;</w:t>
        <w:br/>
        <w:tab/>
        <w:t xml:space="preserve">    </w:t>
        <w:tab/>
        <w:tab/>
        <w:t xml:space="preserve">&lt;/div&gt; &lt;!-- form-group// --&gt;  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tab/>
        <w:br/>
        <w:tab/>
        <w:t>&lt;/table&gt;</w:t>
        <w:br/>
        <w:tab/>
        <w:t>&lt;/form&gt;</w:t>
        <w:br/>
        <w:tab/>
        <w:t>&lt;/article&gt;</w:t>
        <w:br/>
        <w:tab/>
        <w:t>&lt;div th:id="messageDiv"&gt;</w:t>
        <w:br/>
        <w:tab/>
        <w:t>&lt;div class="text-center card-title mx-auto" style="max-width:40%;" th:fragment="messageDiv"&gt;</w:t>
        <w:br/>
        <w:tab/>
        <w:tab/>
        <w:t>&lt;div class="alert alert-success" role="alert" th:if="${msg}" th:utext="${msg}"&gt;&lt;/div&gt;</w:t>
        <w:br/>
        <w:tab/>
        <w:tab/>
        <w:t>&lt;div class="alert alert-danger" role="alert"  id="err" th:if="${err_msg}" th:utext="${err_msg}"&gt;&lt;/div&gt;</w:t>
        <w:br/>
        <w:tab/>
        <w:t>&lt;/div&gt;</w:t>
        <w:br/>
        <w:tab/>
        <w:t>&lt;/div&gt;</w:t>
        <w:br/>
        <w:tab/>
        <w:t>&lt;article class="card-body mx-auto" th:if="${facAllotmentList}"&gt;</w:t>
        <w:br/>
        <w:tab/>
        <w:br/>
        <w:tab/>
        <w:t xml:space="preserve">&lt;table class="table table-bordered table-hover" &gt; </w:t>
        <w:br/>
        <w:tab/>
        <w:t>&lt;thead class="thead-dark"&gt;</w:t>
        <w:br/>
        <w:tab/>
        <w:t>&lt;!-- &lt;tr&gt;</w:t>
        <w:br/>
        <w:tab/>
        <w:tab/>
        <w:t>&lt;td colspan="7" align="center"&gt;</w:t>
        <w:br/>
        <w:tab/>
        <w:tab/>
        <w:tab/>
        <w:t>&lt;button class="btn btn-primary" th:id="downloadAllocationListBtn" onclick="downloadAllocationsFile()"&gt;Download Allocations File&lt;/button&gt;</w:t>
        <w:br/>
        <w:tab/>
        <w:tab/>
        <w:t>&lt;/td&gt;</w:t>
        <w:br/>
        <w:tab/>
        <w:t>&lt;/tr&gt; --&gt;</w:t>
        <w:br/>
        <w:t xml:space="preserve">    &lt;tr&gt;</w:t>
        <w:br/>
        <w:t xml:space="preserve">      &lt;th scope="col"&gt;Username&lt;/th&gt;</w:t>
        <w:br/>
        <w:t xml:space="preserve">      &lt;th scope="col"&gt;Name&lt;/th&gt;</w:t>
        <w:br/>
        <w:t xml:space="preserve">      &lt;th scope="col"&gt;Theory Hours&lt;/th&gt;</w:t>
        <w:br/>
        <w:t xml:space="preserve">      &lt;th scope="col"&gt;Practical Hours&lt;/th&gt;</w:t>
        <w:br/>
        <w:t xml:space="preserve">      &lt;th scope="col"&gt;Total Load Alloted&lt;/th&gt;</w:t>
        <w:br/>
        <w:t xml:space="preserve">      &lt;th scope="col"&gt;Maximum Load&lt;/th&gt;</w:t>
        <w:br/>
        <w:t xml:space="preserve">      &lt;th scope="col"&gt;Details&lt;/th&gt;</w:t>
        <w:br/>
        <w:t xml:space="preserve">    &lt;/tr&gt;</w:t>
        <w:br/>
        <w:t xml:space="preserve">  </w:t>
        <w:tab/>
        <w:t>&lt;/thead&gt;</w:t>
        <w:br/>
        <w:t xml:space="preserve">  </w:t>
        <w:tab/>
        <w:t>&lt;tbody&gt;</w:t>
        <w:br/>
        <w:t xml:space="preserve">    </w:t>
        <w:tab/>
        <w:t>&lt;tr th:each="rs,iterStat : ${facAllotmentList}"&gt;</w:t>
        <w:br/>
        <w:t xml:space="preserve">     </w:t>
        <w:tab/>
        <w:t>&lt;td th:text="${rs.facultyId}" th:id="${iterStat.count} + username"&gt;&lt;/td&gt;</w:t>
        <w:br/>
        <w:t xml:space="preserve">     </w:t>
        <w:tab/>
        <w:t>&lt;td th:text="${rs.name}" th:id="${iterStat.count} + name"&gt;&lt;/td&gt;</w:t>
        <w:br/>
        <w:t xml:space="preserve">     </w:t>
        <w:tab/>
        <w:t>&lt;td th:text="${rs.theoryHours}" th:id="${iterStat.count} + thHours"&gt;&lt;/td&gt;</w:t>
        <w:br/>
        <w:t xml:space="preserve">     </w:t>
        <w:tab/>
        <w:t>&lt;td th:text="${rs.practicalHours}" th:id="${iterStat.count} + prHours"&gt;&lt;/td&gt;</w:t>
        <w:br/>
        <w:t xml:space="preserve">     </w:t>
        <w:tab/>
        <w:t>&lt;td th:text="${rs.allotedLoad}" th:id="${iterStat.count} + allotedHours"&gt;&lt;/td&gt;</w:t>
        <w:br/>
        <w:t xml:space="preserve">    </w:t>
        <w:tab/>
        <w:t>&lt;td th:text="${rs.maxLoad}" th:id="${iterStat.count} + maxHours"&gt;&lt;/td&gt;</w:t>
        <w:br/>
        <w:t xml:space="preserve">   </w:t>
        <w:tab/>
        <w:tab/>
        <w:t>&lt;td&gt;</w:t>
        <w:br/>
        <w:t xml:space="preserve">   </w:t>
        <w:tab/>
        <w:tab/>
        <w:t xml:space="preserve"> &lt;button class="btn" name="viewDetailsButton" th:id="${iterStat.count}"&gt;View Details&lt;/button&gt;</w:t>
        <w:br/>
        <w:t xml:space="preserve">   </w:t>
        <w:tab/>
        <w:tab/>
        <w:br/>
        <w:t xml:space="preserve">   </w:t>
        <w:tab/>
        <w:tab/>
        <w:t>&lt;/td&gt;</w:t>
        <w:br/>
        <w:t xml:space="preserve">   </w:t>
        <w:tab/>
        <w:tab/>
        <w:t>&lt;/tr&gt;</w:t>
        <w:br/>
        <w:t xml:space="preserve">  </w:t>
        <w:tab/>
        <w:t>&lt;/tbody&gt;</w:t>
        <w:br/>
        <w:tab/>
        <w:t>&lt;/table&gt;</w:t>
        <w:br/>
        <w:tab/>
        <w:t>&lt;br&gt;&lt;br&gt;</w:t>
        <w:br/>
        <w:tab/>
        <w:t>&lt;div id="viewDetailsDiv" th:fragment="viewDetailsDiv"&gt;</w:t>
        <w:br/>
        <w:tab/>
        <w:t>&lt;div th:if="${facultyAllocation}"&gt;</w:t>
        <w:br/>
        <w:t xml:space="preserve"> </w:t>
        <w:tab/>
        <w:tab/>
        <w:t>&lt;h5 id="nameDet" th:text="${facultyAllocation.name}"&gt;&lt;/h5&gt;</w:t>
        <w:br/>
        <w:tab/>
        <w:t xml:space="preserve"> &lt;ol&gt;</w:t>
        <w:br/>
        <w:tab/>
        <w:t xml:space="preserve"> &lt;li th:if="${!facultyAllocation.courseAndDivs.empty}"&gt;Courses alloted</w:t>
        <w:br/>
        <w:tab/>
        <w:t xml:space="preserve"> &lt;table class="table table-bordered table-hover"&gt;</w:t>
        <w:br/>
        <w:tab/>
        <w:t xml:space="preserve"> &lt;thead&gt;</w:t>
        <w:br/>
        <w:tab/>
        <w:tab/>
        <w:t xml:space="preserve"> &lt;tr&gt;</w:t>
        <w:br/>
        <w:tab/>
        <w:tab/>
        <w:tab/>
        <w:t xml:space="preserve"> &lt;td&gt;Course ID&lt;/td&gt;</w:t>
        <w:br/>
        <w:tab/>
        <w:tab/>
        <w:tab/>
        <w:t xml:space="preserve"> &lt;td&gt;Course Name&lt;/td&gt;</w:t>
        <w:br/>
        <w:tab/>
        <w:tab/>
        <w:tab/>
        <w:t xml:space="preserve"> &lt;td&gt;Division&lt;/td&gt;</w:t>
        <w:br/>
        <w:tab/>
        <w:tab/>
        <w:tab/>
        <w:t xml:space="preserve"> &lt;td&gt;Hours&lt;/td&gt;</w:t>
        <w:br/>
        <w:tab/>
        <w:tab/>
        <w:t xml:space="preserve"> &lt;/tr&gt;</w:t>
        <w:br/>
        <w:tab/>
        <w:t xml:space="preserve"> &lt;/thead&gt;</w:t>
        <w:br/>
        <w:tab/>
        <w:t xml:space="preserve"> &lt;tbody&gt;</w:t>
        <w:br/>
        <w:tab/>
        <w:tab/>
        <w:t>&lt;tr th:each="fa,iterStat : ${facultyAllocation.courseAndDivs}"&gt;</w:t>
        <w:br/>
        <w:tab/>
        <w:tab/>
        <w:tab/>
        <w:t>&lt;td th:text="${fa.courseId}"&gt;&lt;/td&gt;</w:t>
        <w:br/>
        <w:tab/>
        <w:tab/>
        <w:tab/>
        <w:t>&lt;td th:text="${facultyAllocation.courses[iterStat.index]}"&gt;</w:t>
        <w:br/>
        <w:tab/>
        <w:tab/>
        <w:tab/>
        <w:t>&lt;td th:text="${fa.divisionId}"&gt;&lt;/td&gt;</w:t>
        <w:br/>
        <w:tab/>
        <w:tab/>
        <w:tab/>
        <w:t>&lt;td th:text="${fa.noOfHours}"&gt;&lt;/td&gt;</w:t>
        <w:tab/>
        <w:br/>
        <w:tab/>
        <w:t xml:space="preserve"> </w:t>
        <w:tab/>
        <w:t>&lt;/tr&gt;</w:t>
        <w:br/>
        <w:tab/>
        <w:t xml:space="preserve"> </w:t>
        <w:tab/>
        <w:t>&lt;/tbody&gt;</w:t>
        <w:br/>
        <w:tab/>
        <w:t xml:space="preserve"> &lt;/table&gt;</w:t>
        <w:br/>
        <w:tab/>
        <w:t>&lt;/li&gt;</w:t>
        <w:br/>
        <w:tab/>
        <w:t>&lt;li th:if="${!facultyAllocation.practicalsAndBatches.empty}"&gt;Labs Alloted</w:t>
        <w:br/>
        <w:tab/>
        <w:t>&lt;table class="table table-bordered table-hover"&gt;</w:t>
        <w:br/>
        <w:tab/>
        <w:t xml:space="preserve"> &lt;thead&gt;</w:t>
        <w:br/>
        <w:tab/>
        <w:tab/>
        <w:t xml:space="preserve"> &lt;tr&gt;</w:t>
        <w:br/>
        <w:tab/>
        <w:tab/>
        <w:tab/>
        <w:t xml:space="preserve"> &lt;td&gt;Practical Course ID&lt;/td&gt;</w:t>
        <w:br/>
        <w:tab/>
        <w:tab/>
        <w:tab/>
        <w:t xml:space="preserve"> &lt;td&gt;Practical Name&lt;/td&gt;</w:t>
        <w:br/>
        <w:tab/>
        <w:tab/>
        <w:tab/>
        <w:t xml:space="preserve"> &lt;td&gt;Theory Course ID&lt;/td&gt;</w:t>
        <w:br/>
        <w:tab/>
        <w:tab/>
        <w:tab/>
        <w:t xml:space="preserve"> &lt;td&gt;Division&lt;/td&gt;</w:t>
        <w:br/>
        <w:tab/>
        <w:tab/>
        <w:tab/>
        <w:t xml:space="preserve"> &lt;td&gt;Batch&lt;/td&gt;</w:t>
        <w:br/>
        <w:tab/>
        <w:tab/>
        <w:tab/>
        <w:t xml:space="preserve"> &lt;td&gt;Hours&lt;/td&gt;</w:t>
        <w:br/>
        <w:tab/>
        <w:tab/>
        <w:t xml:space="preserve"> &lt;/tr&gt;</w:t>
        <w:br/>
        <w:tab/>
        <w:t xml:space="preserve"> &lt;/thead&gt;</w:t>
        <w:br/>
        <w:tab/>
        <w:t xml:space="preserve"> &lt;tbody&gt;</w:t>
        <w:br/>
        <w:tab/>
        <w:tab/>
        <w:t>&lt;tr th:each="fa,iterStat : ${facultyAllocation.practicalsAndBatches}"&gt;</w:t>
        <w:br/>
        <w:tab/>
        <w:tab/>
        <w:tab/>
        <w:t>&lt;td th:text="${fa.practicalCourseId}"&gt;&lt;/td&gt;</w:t>
        <w:br/>
        <w:tab/>
        <w:tab/>
        <w:tab/>
        <w:t>&lt;td th:text="${facultyAllocation.practicals[iterStat.index]}"&gt;</w:t>
        <w:br/>
        <w:tab/>
        <w:tab/>
        <w:tab/>
        <w:t>&lt;td th:text="${fa.theoryCourseId}"&gt;&lt;/td&gt;</w:t>
        <w:br/>
        <w:tab/>
        <w:tab/>
        <w:tab/>
        <w:t>&lt;td th:text="${fa.divId}"&gt;&lt;/td&gt;</w:t>
        <w:br/>
        <w:tab/>
        <w:tab/>
        <w:tab/>
        <w:t>&lt;td th:text="${fa.labId}"&gt;&lt;/td&gt;</w:t>
        <w:br/>
        <w:tab/>
        <w:tab/>
        <w:tab/>
        <w:t>&lt;td th:text="${fa.noOfHours}"&gt;&lt;/td&gt;</w:t>
        <w:tab/>
        <w:br/>
        <w:tab/>
        <w:t xml:space="preserve"> </w:t>
        <w:tab/>
        <w:t>&lt;/tr&gt;</w:t>
        <w:br/>
        <w:tab/>
        <w:t xml:space="preserve"> </w:t>
        <w:tab/>
        <w:t>&lt;/tbody&gt;</w:t>
        <w:br/>
        <w:tab/>
        <w:t xml:space="preserve"> &lt;/table&gt;</w:t>
        <w:tab/>
        <w:br/>
        <w:tab/>
        <w:t>&lt;/li&gt;</w:t>
        <w:br/>
        <w:t>&lt;/ol&gt;</w:t>
        <w:br/>
        <w:t xml:space="preserve"> </w:t>
        <w:br/>
        <w:t>&lt;/div&gt;</w:t>
        <w:br/>
        <w:t>&lt;/div&gt;</w:t>
        <w:br/>
        <w:t>&lt;/article&gt;</w:t>
        <w:br/>
        <w:tab/>
        <w:br/>
        <w:t>&lt;/div&gt;</w:t>
        <w:br/>
        <w:t>&lt;/body&gt;</w:t>
        <w:br/>
        <w:br/>
        <w:t xml:space="preserve"> &lt;script th:inline = "javascript"&gt;</w:t>
        <w:br/>
        <w:tab/>
        <w:t>/*&lt;![CDATA[*/</w:t>
        <w:br/>
        <w:tab/>
        <w:t>$('[name="viewDetailsButton"]').click(function(){</w:t>
        <w:br/>
        <w:tab/>
        <w:tab/>
        <w:tab/>
        <w:t>var i = this.id;</w:t>
        <w:br/>
        <w:tab/>
        <w:tab/>
        <w:tab/>
        <w:t>$.ajax({</w:t>
        <w:br/>
        <w:t xml:space="preserve"> </w:t>
        <w:tab/>
        <w:t xml:space="preserve"> </w:t>
        <w:tab/>
        <w:t xml:space="preserve">        type: "GET",</w:t>
        <w:br/>
        <w:t xml:space="preserve"> </w:t>
        <w:tab/>
        <w:t xml:space="preserve"> </w:t>
        <w:tab/>
        <w:t xml:space="preserve">        url: '/u/admin/getFacultyAllocationByIndex',</w:t>
        <w:br/>
        <w:t xml:space="preserve"> </w:t>
        <w:tab/>
        <w:t xml:space="preserve"> </w:t>
        <w:tab/>
        <w:t xml:space="preserve">        data: {i: i},</w:t>
        <w:br/>
        <w:t xml:space="preserve"> </w:t>
        <w:tab/>
        <w:t xml:space="preserve"> </w:t>
        <w:tab/>
        <w:t xml:space="preserve">        success: function (data) {</w:t>
        <w:br/>
        <w:t xml:space="preserve"> </w:t>
        <w:tab/>
        <w:t xml:space="preserve"> </w:t>
        <w:tab/>
        <w:t xml:space="preserve">        </w:t>
        <w:tab/>
        <w:br/>
        <w:t xml:space="preserve"> </w:t>
        <w:tab/>
        <w:t xml:space="preserve">        </w:t>
        <w:tab/>
        <w:tab/>
        <w:t>$("#viewDetailsDiv").html('');</w:t>
        <w:br/>
        <w:t xml:space="preserve"> </w:t>
        <w:tab/>
        <w:t xml:space="preserve"> </w:t>
        <w:tab/>
        <w:t xml:space="preserve">        </w:t>
        <w:tab/>
        <w:t>$("#viewDetailsDiv").html(data);</w:t>
        <w:br/>
        <w:t xml:space="preserve"> </w:t>
        <w:tab/>
        <w:t xml:space="preserve"> </w:t>
        <w:tab/>
        <w:t xml:space="preserve">  </w:t>
        <w:tab/>
        <w:t xml:space="preserve"> </w:t>
        <w:tab/>
        <w:t xml:space="preserve"> </w:t>
        <w:tab/>
        <w:t xml:space="preserve">     </w:t>
        <w:tab/>
        <w:tab/>
        <w:tab/>
        <w:br/>
        <w:t xml:space="preserve"> </w:t>
        <w:tab/>
        <w:t xml:space="preserve"> </w:t>
        <w:tab/>
        <w:t xml:space="preserve">        </w:t>
        <w:tab/>
        <w:br/>
        <w:t xml:space="preserve"> </w:t>
        <w:tab/>
        <w:t xml:space="preserve">               }</w:t>
        <w:br/>
        <w:t xml:space="preserve"> </w:t>
        <w:tab/>
        <w:t xml:space="preserve"> </w:t>
        <w:tab/>
        <w:tab/>
        <w:t>});</w:t>
        <w:br/>
        <w:tab/>
        <w:tab/>
        <w:tab/>
        <w:br/>
        <w:tab/>
        <w:tab/>
        <w:tab/>
        <w:t xml:space="preserve">  $('html, body').animate({</w:t>
        <w:br/>
        <w:tab/>
        <w:tab/>
        <w:tab/>
        <w:t xml:space="preserve">        scrollTop: $("#viewDetailsDiv").offset().top</w:t>
        <w:br/>
        <w:tab/>
        <w:tab/>
        <w:tab/>
        <w:t xml:space="preserve">    }, 1000);</w:t>
        <w:br/>
        <w:tab/>
        <w:tab/>
        <w:t>});</w:t>
        <w:br/>
        <w:tab/>
        <w:br/>
        <w:tab/>
        <w:t>/*]]&gt;*/</w:t>
        <w:br/>
        <w:tab/>
        <w:br/>
        <w:tab/>
        <w:t>/* $(document).ready(function () {</w:t>
        <w:br/>
        <w:tab/>
        <w:tab/>
        <w:t>/*&lt;![CDATA[*/</w:t>
        <w:br/>
        <w:tab/>
        <w:tab/>
        <w:t>function downloadAllocationsFile(){</w:t>
        <w:br/>
        <w:tab/>
        <w:tab/>
        <w:tab/>
        <w:t>var list = /*[[${facAllotmentList}]]*/ 'default';</w:t>
        <w:br/>
        <w:tab/>
        <w:tab/>
        <w:tab/>
        <w:t>console.log(list);</w:t>
        <w:br/>
        <w:tab/>
        <w:tab/>
        <w:t>}</w:t>
        <w:br/>
        <w:tab/>
        <w:tab/>
        <w:br/>
        <w:tab/>
        <w:tab/>
        <w:t>/*]]&gt;*/</w:t>
        <w:br/>
        <w:tab/>
        <w:br/>
        <w:tab/>
        <w:t>&lt;/script&gt;</w:t>
        <w:br/>
        <w:t>&lt;/html&gt;</w:t>
        <w:br/>
        <w:br/>
        <w:br/>
      </w:r>
    </w:p>
    <w:p>
      <w:pPr>
        <w:pStyle w:val="Heading1"/>
      </w:pPr>
      <w:r>
        <w:t>templates\admin\home.html</w:t>
      </w:r>
    </w:p>
    <w:p>
      <w:r>
        <w:t>&lt;!doctype html&gt;</w:t>
        <w:br/>
        <w:t>&lt;html xmlns="http://www.w3.org/1999/xhtml" xmlns:th="http://www.thymeleaf.org"&gt;</w:t>
        <w:br/>
        <w:br/>
        <w:t>&lt;head&gt;</w:t>
        <w:br/>
        <w:tab/>
        <w:t>&lt;th:block th:include="fragments/admin_header.html :: headerfiles"&gt;&lt;/th:block&gt;</w:t>
        <w:br/>
        <w:t xml:space="preserve">    </w:t>
        <w:br/>
        <w:t xml:space="preserve">    &lt;title&gt;Admin Home&lt;/title&gt;</w:t>
        <w:br/>
        <w:t xml:space="preserve">    </w:t>
        <w:br/>
        <w:t xml:space="preserve">    &lt;link rel="stylesheet" th:href="@{/css/register.css}"&gt;</w:t>
        <w:br/>
        <w:t xml:space="preserve">    </w:t>
        <w:br/>
        <w:br/>
        <w:t xml:space="preserve">    &lt;!-- Custom styles for this template --&gt;</w:t>
        <w:br/>
        <w:t xml:space="preserve">   </w:t>
        <w:tab/>
        <w:t>&lt;link th:href="@{/css/admin/admin_home.css}" rel="stylesheet"&gt;</w:t>
        <w:br/>
        <w:tab/>
        <w:t>&lt;script th:src="@{/webjars/jquery/3.2.1/jquery.min.js}"&gt;&lt;/script&gt;</w:t>
        <w:br/>
        <w:t xml:space="preserve">   </w:t>
        <w:tab/>
        <w:br/>
        <w:tab/>
        <w:t>&lt;script&gt;</w:t>
        <w:br/>
        <w:tab/>
        <w:tab/>
        <w:t>function submitForm(formId){</w:t>
        <w:br/>
        <w:tab/>
        <w:tab/>
        <w:tab/>
        <w:t>var oForm = document.getElementById(formId);</w:t>
        <w:br/>
        <w:tab/>
        <w:tab/>
        <w:tab/>
        <w:t>oForm.submit();</w:t>
        <w:br/>
        <w:tab/>
        <w:tab/>
        <w:t>}</w:t>
        <w:br/>
        <w:tab/>
        <w:t>&lt;/script&gt;</w:t>
        <w:br/>
        <w:t>&lt;/head&gt;</w:t>
        <w:br/>
        <w:br/>
        <w:t>&lt;div th:replace="fragments/admin_header :: header"&gt;&lt;/div&gt;</w:t>
        <w:br/>
        <w:t>&lt;body&gt;</w:t>
        <w:br/>
        <w:t>&lt;!-- script to turn nav link active --&gt;</w:t>
        <w:br/>
        <w:t>&lt;script type="text/javascript"&gt;</w:t>
        <w:br/>
        <w:tab/>
        <w:t>navbar_activation("home-nav");</w:t>
        <w:br/>
        <w:t>&lt;/script&gt;</w:t>
        <w:br/>
        <w:br/>
        <w:t>&lt;article class="card-body mx-auto" style="max-width:70%;"&gt;</w:t>
        <w:br/>
        <w:br/>
        <w:t>&lt;div class="container"&gt;</w:t>
        <w:br/>
        <w:tab/>
        <w:t>&lt;div class="row"&gt;</w:t>
        <w:br/>
        <w:tab/>
        <w:tab/>
        <w:t>&lt;div class="col-sm"&gt;</w:t>
        <w:br/>
        <w:tab/>
        <w:tab/>
        <w:tab/>
        <w:t>&lt;h5 class="float-left"&gt;Active student elective choice forms&lt;/h5&gt;</w:t>
        <w:br/>
        <w:tab/>
        <w:tab/>
        <w:t>&lt;/div&gt;</w:t>
        <w:br/>
        <w:tab/>
        <w:tab/>
        <w:t>&lt;div class="col-sm"&gt;</w:t>
        <w:tab/>
        <w:br/>
        <w:tab/>
        <w:tab/>
        <w:tab/>
        <w:t>&lt;a href="#" class="btn btn-primary" id="viewDetailsStud" &gt;View Details&lt;/a&gt;</w:t>
        <w:br/>
        <w:tab/>
        <w:tab/>
        <w:t>&lt;/div&gt;</w:t>
        <w:br/>
        <w:tab/>
        <w:t>&lt;/div&gt;</w:t>
        <w:tab/>
        <w:br/>
        <w:t>&lt;/div&gt;</w:t>
        <w:br/>
        <w:br/>
        <w:t>&lt;br&gt;</w:t>
        <w:br/>
        <w:br/>
        <w:t>&lt;div class="container"&gt;</w:t>
        <w:br/>
        <w:tab/>
        <w:t>&lt;div class="row"&gt;</w:t>
        <w:br/>
        <w:tab/>
        <w:tab/>
        <w:t>&lt;div class="col-sm"&gt;</w:t>
        <w:br/>
        <w:tab/>
        <w:tab/>
        <w:tab/>
        <w:t>&lt;h5 class="float-left"&gt;Active faculty course choice forms&lt;/h5&gt;</w:t>
        <w:br/>
        <w:tab/>
        <w:tab/>
        <w:t>&lt;/div&gt;</w:t>
        <w:br/>
        <w:tab/>
        <w:tab/>
        <w:t>&lt;div class="col-sm"&gt;</w:t>
        <w:tab/>
        <w:br/>
        <w:tab/>
        <w:tab/>
        <w:tab/>
        <w:t>&lt;a href="#" class="btn btn-primary" id="viewDetailsFac" &gt;View Details&lt;/a&gt;</w:t>
        <w:br/>
        <w:tab/>
        <w:tab/>
        <w:t>&lt;/div&gt;</w:t>
        <w:br/>
        <w:tab/>
        <w:t xml:space="preserve">&lt;/div&gt; </w:t>
        <w:br/>
        <w:t>&lt;/div&gt;</w:t>
        <w:br/>
        <w:br/>
        <w:t>&lt;div th:id="messageDiv"&gt;</w:t>
        <w:br/>
        <w:t>&lt;div class="row text-center card-body mx-auto" th:fragment="messageDiv"&gt;</w:t>
        <w:br/>
        <w:tab/>
        <w:t>&lt;div class="alert alert-success" role="alert" th:if="${msg}" th:utext="${msg}"&gt;&lt;/div&gt;</w:t>
        <w:br/>
        <w:tab/>
        <w:t>&lt;div class="alert alert-danger" role="alert"  id="err" th:if="${err_msg}" th:utext="${err_msg}"&gt;&lt;/div&gt;</w:t>
        <w:br/>
        <w:t>&lt;/div&gt;</w:t>
        <w:br/>
        <w:t>&lt;/div&gt;</w:t>
        <w:br/>
        <w:br/>
        <w:t>&lt;form action="/u/admin/performQuickAction-student" method="post" id="studTableForm"&gt;</w:t>
        <w:br/>
        <w:t>&lt;div th:id="studPrefTable"&gt;</w:t>
        <w:br/>
        <w:t>&lt;h5 class="card-title mt-3 text-center" th:if="${studCountInfo}" th:fragment="studPrefTable"&gt;Active student preference form details&lt;/h5&gt;</w:t>
        <w:br/>
        <w:t xml:space="preserve">&lt;table class="table table-bordered table-hover" th:if="${studCountInfo}"  th:fragment="studPrefTable"&gt; </w:t>
        <w:br/>
        <w:t xml:space="preserve">  &lt;thead class="thead-dark"&gt;</w:t>
        <w:br/>
        <w:t xml:space="preserve">    &lt;tr&gt;    </w:t>
        <w:br/>
        <w:t xml:space="preserve">      &lt;th scope="col"&gt;Elective&lt;/th&gt;</w:t>
        <w:br/>
        <w:t xml:space="preserve">      &lt;th scope="col"&gt;Year&lt;/th&gt;      </w:t>
        <w:br/>
        <w:t xml:space="preserve">      &lt;th scope="col"&gt;Semester&lt;/th&gt;</w:t>
        <w:br/>
        <w:t xml:space="preserve">      &lt;th scope="col"&gt;Department&lt;/th&gt;</w:t>
        <w:br/>
        <w:t xml:space="preserve">      &lt;th scope="col"&gt;Form submissions&lt;/th&gt;</w:t>
        <w:br/>
        <w:t xml:space="preserve">      &lt;th scope="col"&gt;Select Action&lt;/th&gt;</w:t>
        <w:br/>
        <w:t xml:space="preserve">    &lt;/tr&gt;</w:t>
        <w:br/>
        <w:t xml:space="preserve">  &lt;/thead&gt;</w:t>
        <w:tab/>
        <w:tab/>
        <w:tab/>
        <w:br/>
        <w:t xml:space="preserve">  &lt;tbody&gt;</w:t>
        <w:br/>
        <w:t xml:space="preserve">    &lt;tr th:each="rs : ${studCountInfo}"&gt;</w:t>
        <w:br/>
        <w:t xml:space="preserve">    </w:t>
        <w:tab/>
        <w:br/>
        <w:t xml:space="preserve">     </w:t>
        <w:tab/>
        <w:t>&lt;td th:text="${rs.courseName +' (' + rs.courseId + ')'}"&gt;</w:t>
        <w:br/>
        <w:t xml:space="preserve">     </w:t>
        <w:tab/>
        <w:t xml:space="preserve">&lt;!--Hidden input fields  --&gt;  </w:t>
        <w:tab/>
        <w:t xml:space="preserve">   </w:t>
        <w:tab/>
        <w:br/>
        <w:t xml:space="preserve">     </w:t>
        <w:tab/>
        <w:t>&lt;/td&gt;</w:t>
        <w:br/>
        <w:t xml:space="preserve">     </w:t>
        <w:tab/>
        <w:t>&lt;td th:text="${rs.year}"&gt;&lt;/td&gt;</w:t>
        <w:br/>
        <w:t xml:space="preserve">     </w:t>
        <w:tab/>
        <w:t>&lt;td th:text="${rs.sem}"&gt;&lt;/td&gt;</w:t>
        <w:br/>
        <w:t xml:space="preserve">     </w:t>
        <w:tab/>
        <w:t>&lt;td th:text="${rs.deptId}"&gt;&lt;/td&gt;</w:t>
        <w:br/>
        <w:t xml:space="preserve">     </w:t>
        <w:tab/>
        <w:t>&lt;td th:text="${rs.submitCount + '/' + rs.totalStudentCount}"&gt;&lt;/td&gt;</w:t>
        <w:br/>
        <w:t xml:space="preserve">    </w:t>
        <w:tab/>
        <w:t>&lt;td&gt;</w:t>
        <w:br/>
        <w:t xml:space="preserve">    </w:t>
        <w:tab/>
        <w:t>&lt;input type="hidden" th:name="courseId" th:value="${rs.courseId}"&gt;&lt;/input&gt;</w:t>
        <w:br/>
        <w:t xml:space="preserve">     </w:t>
        <w:tab/>
        <w:t>&lt;input type="hidden" th:name="courseName" th:value="${rs.courseName}"&gt;&lt;/input&gt;</w:t>
        <w:br/>
        <w:t xml:space="preserve">     </w:t>
        <w:tab/>
        <w:t>&lt;input type="hidden" th:name="courseYear" th:value="${rs.year}"&gt;&lt;/input&gt;</w:t>
        <w:br/>
        <w:t xml:space="preserve">     </w:t>
        <w:tab/>
        <w:t>&lt;input type="hidden" th:name="courseSem" th:value="${rs.sem}"&gt;&lt;/input&gt;</w:t>
        <w:br/>
        <w:t xml:space="preserve">     </w:t>
        <w:tab/>
        <w:t xml:space="preserve">&lt;input type="hidden" th:name="deptId" th:value="${rs.deptId}"&gt;&lt;/input&gt;  </w:t>
        <w:br/>
        <w:t xml:space="preserve">    </w:t>
        <w:tab/>
        <w:tab/>
        <w:t>&lt;select class="form-control" th:name="selectAction" onchange="if(this.value!='none') { submitForm('studTableForm'); }"&gt;</w:t>
        <w:br/>
        <w:tab/>
        <w:tab/>
        <w:tab/>
        <w:tab/>
        <w:t>&lt;option th:value="none" style="color:#8F8B87" selected&gt;Select action&lt;/option&gt;</w:t>
        <w:tab/>
        <w:tab/>
        <w:tab/>
        <w:br/>
        <w:tab/>
        <w:tab/>
        <w:tab/>
        <w:tab/>
        <w:t>&lt;option th:value="closeForms" style="color:#000"&gt;Close forms&lt;/option&gt;</w:t>
        <w:tab/>
        <w:tab/>
        <w:tab/>
        <w:tab/>
        <w:br/>
        <w:tab/>
        <w:tab/>
        <w:tab/>
        <w:tab/>
        <w:t>&lt;option th:value="summary" th:if="${rs.submitCount}!=0" style="color:#000"&gt;Perform allocation&lt;/option&gt;</w:t>
        <w:tab/>
        <w:tab/>
        <w:tab/>
        <w:tab/>
        <w:tab/>
        <w:tab/>
        <w:tab/>
        <w:tab/>
        <w:br/>
        <w:tab/>
        <w:tab/>
        <w:tab/>
        <w:tab/>
        <w:t>&lt;option th:value="clearPrefs" style="color:#000"&gt;Clear preferences&lt;/option&gt;</w:t>
        <w:br/>
        <w:tab/>
        <w:tab/>
        <w:tab/>
        <w:t>&lt;/select&gt;</w:t>
        <w:br/>
        <w:t xml:space="preserve">    </w:t>
        <w:tab/>
        <w:t>&lt;/td&gt;</w:t>
        <w:br/>
        <w:t xml:space="preserve">   </w:t>
        <w:tab/>
        <w:t>&lt;/tr&gt;</w:t>
        <w:br/>
        <w:t xml:space="preserve">  &lt;/tbody&gt;</w:t>
        <w:br/>
        <w:t>&lt;/table&gt;</w:t>
        <w:br/>
        <w:t>&lt;/div&gt;</w:t>
        <w:br/>
        <w:t>&lt;/form&gt;</w:t>
        <w:br/>
        <w:br/>
        <w:br/>
        <w:br/>
        <w:t>&lt;form action="/u/admin/changeSeatsAndAllocate"  th:if="${prefSummaryList}" method="POST"&gt;</w:t>
        <w:br/>
        <w:t>&lt;div class="row text-center card-body mx-auto"&gt;</w:t>
        <w:br/>
        <w:tab/>
        <w:t>&lt;h5 th:text="${'Allocation for course '+prefSummaryList.get(0).courseId}"&gt;&lt;/h5&gt;</w:t>
        <w:br/>
        <w:t>&lt;/div&gt;</w:t>
        <w:br/>
        <w:t>&lt;table class="table table-bordered table-hover"&gt;</w:t>
        <w:br/>
        <w:t>&lt;thead class="thead-dark"&gt;</w:t>
        <w:br/>
        <w:t xml:space="preserve">    &lt;tr&gt;    </w:t>
        <w:br/>
        <w:t xml:space="preserve">      &lt;th scope="col" style="width:25%"&gt;Elective Name&lt;/th&gt;</w:t>
        <w:br/>
        <w:t xml:space="preserve">      &lt;th scope="col"&gt;Preference 1&lt;/th&gt;      </w:t>
        <w:br/>
        <w:t xml:space="preserve">      &lt;th scope="col"&gt;Preference 2&lt;/th&gt;</w:t>
        <w:br/>
        <w:t xml:space="preserve">      &lt;th scope="col"&gt;Preference 3&lt;/th&gt;</w:t>
        <w:br/>
        <w:t xml:space="preserve">      &lt;th scope="col"&gt;Preference 4&lt;/th&gt;</w:t>
        <w:br/>
        <w:t xml:space="preserve">      &lt;th scope="col" style="width:15%"&gt;Enter seats&lt;/th&gt;</w:t>
        <w:br/>
        <w:t xml:space="preserve">    &lt;/tr&gt;</w:t>
        <w:br/>
        <w:t xml:space="preserve">  &lt;/thead&gt;</w:t>
        <w:tab/>
        <w:tab/>
        <w:tab/>
        <w:br/>
        <w:t xml:space="preserve">  &lt;tbody&gt;</w:t>
        <w:br/>
        <w:t xml:space="preserve">    &lt;tr th:each="rs : ${prefSummaryList}"&gt;    </w:t>
        <w:tab/>
        <w:br/>
        <w:t xml:space="preserve">     </w:t>
        <w:tab/>
        <w:t>&lt;td th:text="${rs.courseName +' (' + rs.courseId + ')'}"&gt;&lt;/td&gt;</w:t>
        <w:br/>
        <w:t xml:space="preserve">     </w:t>
        <w:tab/>
        <w:t>&lt;td th:text="${rs.count1}"&gt;&lt;/td&gt;</w:t>
        <w:br/>
        <w:t xml:space="preserve">     </w:t>
        <w:tab/>
        <w:t>&lt;td th:text="${rs.count2}"&gt;&lt;/td&gt;</w:t>
        <w:br/>
        <w:t xml:space="preserve">     </w:t>
        <w:tab/>
        <w:t>&lt;td th:text="${rs.count3}"&gt;&lt;/td&gt;</w:t>
        <w:br/>
        <w:t xml:space="preserve">     </w:t>
        <w:tab/>
        <w:t>&lt;td th:text="${rs.count4}"&gt;&lt;/td&gt;</w:t>
        <w:br/>
        <w:t xml:space="preserve">     </w:t>
        <w:tab/>
        <w:t>&lt;td&gt;</w:t>
        <w:br/>
        <w:t xml:space="preserve">     </w:t>
        <w:tab/>
        <w:t>&lt;input type="hidden" name="courseIdList" th:value="${rs.courseId}"/&gt;</w:t>
        <w:br/>
        <w:t xml:space="preserve">     </w:t>
        <w:tab/>
        <w:t xml:space="preserve">&lt;input type="text" name="seatList" class="form-control" style="width:50%" required/&gt;     </w:t>
        <w:tab/>
        <w:br/>
        <w:t xml:space="preserve">     </w:t>
        <w:tab/>
        <w:t>&lt;/td&gt;</w:t>
        <w:br/>
        <w:t xml:space="preserve">   </w:t>
        <w:tab/>
        <w:t>&lt;/tr&gt;</w:t>
        <w:br/>
        <w:t xml:space="preserve">  &lt;/tbody&gt;</w:t>
        <w:br/>
        <w:t>&lt;/table&gt;</w:t>
        <w:br/>
        <w:t>&lt;div class="row text-center card-body"&gt;</w:t>
        <w:br/>
        <w:t>&lt;input type="submit" class="btn btn-primary"  value="Run student allocation"/&gt;</w:t>
        <w:br/>
        <w:t>&lt;/div&gt;</w:t>
        <w:br/>
        <w:t xml:space="preserve">&lt;/form&gt; </w:t>
        <w:br/>
        <w:br/>
        <w:t>&lt;form action="/u/admin/performQuickAction-faculty" method="post" id="facTableForm"&gt;</w:t>
        <w:br/>
        <w:t>&lt;div th:id="facPrefTable"&gt;</w:t>
        <w:br/>
        <w:t>&lt;h5 class="card-title mt-3 text-center" th:if="${facCountInfo}" th:fragment="facPrefTable"&gt;Active faculty preference form details&lt;/h5&gt;</w:t>
        <w:br/>
        <w:t xml:space="preserve">&lt;table class="table table-bordered table-hover" th:if="${facCountInfo}"  th:fragment="facPrefTable"&gt; </w:t>
        <w:br/>
        <w:t xml:space="preserve">  &lt;thead class="thead-dark"&gt;</w:t>
        <w:br/>
        <w:t xml:space="preserve">    &lt;tr&gt;         </w:t>
        <w:br/>
        <w:t xml:space="preserve">      &lt;th scope="col"&gt;Department&lt;/th&gt;</w:t>
        <w:br/>
        <w:t xml:space="preserve">      &lt;th scope="col"&gt;Semester Type&lt;/th&gt;</w:t>
        <w:br/>
        <w:t xml:space="preserve">      &lt;th scope="col"&gt;Form submissions&lt;/th&gt;</w:t>
        <w:br/>
        <w:t xml:space="preserve">      &lt;th scope="col"&gt;Select Action&lt;/th&gt;</w:t>
        <w:br/>
        <w:t xml:space="preserve">    &lt;/tr&gt;</w:t>
        <w:br/>
        <w:t xml:space="preserve">  &lt;/thead&gt;</w:t>
        <w:tab/>
        <w:tab/>
        <w:br/>
        <w:t xml:space="preserve">  </w:t>
        <w:tab/>
        <w:br/>
        <w:t xml:space="preserve">  &lt;tbody&gt;</w:t>
        <w:br/>
        <w:t xml:space="preserve">    &lt;tr th:each="rs : ${facCountInfo}"&gt;</w:t>
        <w:br/>
        <w:t xml:space="preserve">     </w:t>
        <w:tab/>
        <w:t>&lt;td th:text="${rs.deptName}"&gt;&lt;/td&gt;</w:t>
        <w:br/>
        <w:t xml:space="preserve">     </w:t>
        <w:tab/>
        <w:t>&lt;td th:text="${rs.semType}"&gt;&lt;/td&gt;</w:t>
        <w:br/>
        <w:t xml:space="preserve">     </w:t>
        <w:tab/>
        <w:t>&lt;td th:text="${rs.submitCount + '/' + rs.totalFacultyCount}"&gt;&lt;/td&gt;</w:t>
        <w:br/>
        <w:t xml:space="preserve">    </w:t>
        <w:tab/>
        <w:t>&lt;td&gt;</w:t>
        <w:br/>
        <w:t xml:space="preserve">    </w:t>
        <w:tab/>
        <w:tab/>
        <w:t>&lt;input type="hidden" th:name="deptName" th:value="${rs.deptName}"&gt;&lt;/input&gt;</w:t>
        <w:br/>
        <w:t xml:space="preserve">    </w:t>
        <w:tab/>
        <w:tab/>
        <w:t>&lt;input type="hidden" th:name="semType" th:value="${rs.semType}"&gt;&lt;/input&gt;</w:t>
        <w:br/>
        <w:tab/>
        <w:t xml:space="preserve">   </w:t>
        <w:tab/>
        <w:tab/>
        <w:t>&lt;input type="hidden" th:name="submitCount" th:value="${rs.submitCount}"&gt;&lt;/input&gt;</w:t>
        <w:br/>
        <w:tab/>
        <w:t xml:space="preserve">   </w:t>
        <w:tab/>
        <w:tab/>
        <w:t>&lt;input type="hidden" th:name="totalFacultyCount" th:value="${rs.totalFacultyCount}"&gt;&lt;/input&gt;</w:t>
        <w:br/>
        <w:tab/>
        <w:t xml:space="preserve">   </w:t>
        <w:tab/>
        <w:tab/>
        <w:t>&lt;select class="form-control" th:name="selectActionFac" onchange="if(this.value!='none') { submitForm('facTableForm'); }"&gt;</w:t>
        <w:br/>
        <w:tab/>
        <w:tab/>
        <w:tab/>
        <w:tab/>
        <w:t>&lt;option th:value="none" style="color:#8F8B87" selected&gt;Select action&lt;/option&gt;</w:t>
        <w:tab/>
        <w:tab/>
        <w:tab/>
        <w:br/>
        <w:tab/>
        <w:tab/>
        <w:tab/>
        <w:tab/>
        <w:t>&lt;option th:value="closeForms" style="color:#000"&gt;Close forms&lt;/option&gt;</w:t>
        <w:br/>
        <w:tab/>
        <w:tab/>
        <w:tab/>
        <w:tab/>
        <w:t>&lt;option th:value="performAllocation" th:if="${rs.totalFacultyCount!=0}" style="color:#000"&gt;Perform allocation&lt;/option&gt;</w:t>
        <w:tab/>
        <w:tab/>
        <w:tab/>
        <w:tab/>
        <w:tab/>
        <w:tab/>
        <w:tab/>
        <w:tab/>
        <w:br/>
        <w:tab/>
        <w:tab/>
        <w:tab/>
        <w:tab/>
        <w:t>&lt;option th:value="clearPrefs" style="color:#000"&gt;Clear preferences&lt;/option&gt;</w:t>
        <w:br/>
        <w:tab/>
        <w:tab/>
        <w:tab/>
        <w:t>&lt;/select&gt;</w:t>
        <w:br/>
        <w:t xml:space="preserve">    </w:t>
        <w:tab/>
        <w:t>&lt;/td&gt;</w:t>
        <w:br/>
        <w:t xml:space="preserve">   </w:t>
        <w:tab/>
        <w:t>&lt;/tr&gt;</w:t>
        <w:br/>
        <w:t xml:space="preserve">  &lt;/tbody&gt;</w:t>
        <w:br/>
        <w:t>&lt;/table&gt;</w:t>
        <w:br/>
        <w:t>&lt;/div&gt;</w:t>
        <w:br/>
        <w:t>&lt;/form&gt;</w:t>
        <w:br/>
        <w:br/>
        <w:br/>
        <w:t>&lt;/article&gt;</w:t>
        <w:br/>
        <w:br/>
        <w:t>&lt;script&gt;</w:t>
        <w:br/>
        <w:br/>
        <w:tab/>
        <w:t>$('#viewDetailsStud').on('click', function () {</w:t>
        <w:br/>
        <w:tab/>
        <w:t xml:space="preserve">    //console.log("hello");</w:t>
        <w:br/>
        <w:tab/>
        <w:tab/>
        <w:t>$.ajax({</w:t>
        <w:br/>
        <w:tab/>
        <w:t xml:space="preserve">        type: "GET",</w:t>
        <w:br/>
        <w:tab/>
        <w:t xml:space="preserve">        contentType: "application/json",</w:t>
        <w:br/>
        <w:tab/>
        <w:t xml:space="preserve">        url: '/u/admin/getStudPrefDetailsTable_async',</w:t>
        <w:br/>
        <w:tab/>
        <w:t xml:space="preserve">        success: function (data) {</w:t>
        <w:br/>
        <w:t xml:space="preserve">       </w:t>
        <w:tab/>
        <w:t xml:space="preserve"> </w:t>
        <w:tab/>
        <w:t xml:space="preserve">   $('#facPrefTable').html('');</w:t>
        <w:br/>
        <w:t xml:space="preserve">               if ($(data).find('#err').length) {</w:t>
        <w:br/>
        <w:t xml:space="preserve">            </w:t>
        <w:tab/>
        <w:t xml:space="preserve">   $('#messageDiv').html('');</w:t>
        <w:br/>
        <w:t xml:space="preserve">            </w:t>
        <w:tab/>
        <w:t xml:space="preserve">   $('#messageDiv').html(data);                   </w:t>
        <w:br/>
        <w:t xml:space="preserve">               }</w:t>
        <w:br/>
        <w:t xml:space="preserve">               else{</w:t>
        <w:br/>
        <w:t xml:space="preserve">            </w:t>
        <w:tab/>
        <w:t xml:space="preserve">   </w:t>
        <w:br/>
        <w:t xml:space="preserve">            </w:t>
        <w:tab/>
        <w:t xml:space="preserve">   $('#studPrefTable').html('');</w:t>
        <w:br/>
        <w:t xml:space="preserve">                   $('#studPrefTable').html(data);                   </w:t>
        <w:br/>
        <w:t xml:space="preserve">              </w:t>
        <w:tab/>
        <w:t xml:space="preserve"> }</w:t>
        <w:br/>
        <w:t xml:space="preserve">               }</w:t>
        <w:br/>
        <w:tab/>
        <w:tab/>
        <w:t>});</w:t>
        <w:br/>
        <w:tab/>
        <w:t>});</w:t>
        <w:br/>
        <w:tab/>
        <w:br/>
        <w:tab/>
        <w:t>$('#viewDetailsFac').on('click', function () {</w:t>
        <w:br/>
        <w:tab/>
        <w:t xml:space="preserve">    //console.log("hello");</w:t>
        <w:br/>
        <w:tab/>
        <w:tab/>
        <w:t>$.ajax({</w:t>
        <w:br/>
        <w:tab/>
        <w:t xml:space="preserve">        type: "GET",</w:t>
        <w:br/>
        <w:tab/>
        <w:t xml:space="preserve">        contentType: "application/json",</w:t>
        <w:br/>
        <w:tab/>
        <w:t xml:space="preserve">        url: '/u/admin/getFacPrefDetailsTable_async',</w:t>
        <w:br/>
        <w:tab/>
        <w:t xml:space="preserve">        success: function (data) {</w:t>
        <w:br/>
        <w:t xml:space="preserve">        </w:t>
        <w:tab/>
        <w:t xml:space="preserve"> $('#studPrefTable').html('');</w:t>
        <w:br/>
        <w:t xml:space="preserve">               if ($(data).find('#err').length) {</w:t>
        <w:br/>
        <w:t xml:space="preserve">            </w:t>
        <w:tab/>
        <w:t xml:space="preserve">   $('#messageDiv').html('');</w:t>
        <w:br/>
        <w:t xml:space="preserve">            </w:t>
        <w:tab/>
        <w:t xml:space="preserve">   $('#messageDiv').html(data);                   </w:t>
        <w:br/>
        <w:t xml:space="preserve">               }</w:t>
        <w:br/>
        <w:t xml:space="preserve">               else{</w:t>
        <w:br/>
        <w:t xml:space="preserve">            </w:t>
        <w:tab/>
        <w:t xml:space="preserve">  </w:t>
        <w:br/>
        <w:t xml:space="preserve">            </w:t>
        <w:tab/>
        <w:t xml:space="preserve">   $('#facPrefTable').html('');</w:t>
        <w:br/>
        <w:t xml:space="preserve">                   $('#facPrefTable').html(data);                   </w:t>
        <w:br/>
        <w:t xml:space="preserve">              </w:t>
        <w:tab/>
        <w:t xml:space="preserve"> }</w:t>
        <w:br/>
        <w:t xml:space="preserve">               }</w:t>
        <w:br/>
        <w:tab/>
        <w:tab/>
        <w:t>});</w:t>
        <w:br/>
        <w:tab/>
        <w:t>});</w:t>
        <w:br/>
        <w:t>&lt;/script&gt;</w:t>
        <w:br/>
        <w:br/>
        <w:t>&lt;/body&gt;</w:t>
      </w:r>
    </w:p>
    <w:p>
      <w:pPr>
        <w:pStyle w:val="Heading1"/>
      </w:pPr>
      <w:r>
        <w:t>templates\admin\openFacPrefs.html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&lt;th:block th:include="fragments/admin_header.html :: headerfiles"&gt;&lt;/th:block&gt;</w:t>
        <w:br/>
        <w:br/>
        <w:t xml:space="preserve">    &lt;title&gt;Open Course Allocation&lt;/title&gt;</w:t>
        <w:br/>
        <w:br/>
        <w:t xml:space="preserve">    &lt;link rel="stylesheet" th:href="@{/css/register.css}"&gt;</w:t>
        <w:br/>
        <w:tab/>
        <w:br/>
        <w:t xml:space="preserve">    &lt;script&gt;</w:t>
        <w:br/>
        <w:t xml:space="preserve">    </w:t>
        <w:tab/>
        <w:t>//display semester options as per year selected</w:t>
        <w:br/>
        <w:t xml:space="preserve">    </w:t>
        <w:tab/>
        <w:br/>
        <w:tab/>
        <w:t xml:space="preserve">    $(document).ready(function () {</w:t>
        <w:br/>
        <w:tab/>
        <w:t xml:space="preserve">        $("#submit").click(function () {</w:t>
        <w:br/>
        <w:tab/>
        <w:t xml:space="preserve">        </w:t>
        <w:tab/>
        <w:br/>
        <w:tab/>
        <w:t xml:space="preserve">            var semType = $('#semType');</w:t>
        <w:br/>
        <w:tab/>
        <w:tab/>
        <w:tab/>
        <w:tab/>
        <w:t>var dept = $('#dept');</w:t>
        <w:br/>
        <w:tab/>
        <w:t xml:space="preserve">            </w:t>
        <w:br/>
        <w:tab/>
        <w:t xml:space="preserve">            if (dept.val() == "none") {</w:t>
        <w:br/>
        <w:tab/>
        <w:t xml:space="preserve">                alert("Please select a course department");</w:t>
        <w:br/>
        <w:tab/>
        <w:t xml:space="preserve">                $('#dept').focus();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</w:t>
        <w:br/>
        <w:tab/>
        <w:t xml:space="preserve">            else if (semType.val() == "-1") {</w:t>
        <w:br/>
        <w:tab/>
        <w:t xml:space="preserve">                alert("Please select a semester type");</w:t>
        <w:br/>
        <w:tab/>
        <w:t xml:space="preserve">                $('#semType').focus();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</w:t>
        <w:br/>
        <w:tab/>
        <w:t xml:space="preserve">            else return;</w:t>
        <w:br/>
        <w:tab/>
        <w:t xml:space="preserve">        });</w:t>
        <w:br/>
        <w:tab/>
        <w:t xml:space="preserve">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$('#dept').css('color','#8F8B87');</w:t>
        <w:br/>
        <w:t xml:space="preserve">    </w:t>
        <w:tab/>
        <w:t xml:space="preserve">   $('#dept').change(function() {</w:t>
        <w:br/>
        <w:t xml:space="preserve">    </w:t>
        <w:tab/>
        <w:t xml:space="preserve">      var current = $('#dept').val();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$('#dept').css('color','black');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$('#dept').css('color','#8F8B87');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$('#semType').css('color','#8F8B87');</w:t>
        <w:br/>
        <w:t xml:space="preserve">    </w:t>
        <w:tab/>
        <w:t xml:space="preserve">   $('#semType').change(function() {</w:t>
        <w:br/>
        <w:t xml:space="preserve">    </w:t>
        <w:tab/>
        <w:t xml:space="preserve">      var current = $('#semType').val();</w:t>
        <w:br/>
        <w:t xml:space="preserve">    </w:t>
        <w:tab/>
        <w:t xml:space="preserve">      if (current != '-1') {</w:t>
        <w:br/>
        <w:t xml:space="preserve">    </w:t>
        <w:tab/>
        <w:t xml:space="preserve">          $('#semType').css('color','black');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$('#semType').css('color','#8F8B87');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 xml:space="preserve">    &lt;/script&gt;</w:t>
        <w:br/>
        <w:t xml:space="preserve">     </w:t>
        <w:br/>
        <w:t xml:space="preserve">  </w:t>
        <w:br/>
        <w:t xml:space="preserve">&lt;/head&gt; </w:t>
        <w:br/>
        <w:br/>
        <w:t>&lt;div th:replace="fragments/admin_header :: header"&gt;&lt;/div&gt;</w:t>
        <w:br/>
        <w:br/>
        <w:t>&lt;!-- script to turn nav link active --&gt;</w:t>
        <w:br/>
        <w:t>&lt;script type="text/javascript"&gt;</w:t>
        <w:br/>
        <w:tab/>
        <w:t>navbar_activation("openFacPref-nav");</w:t>
        <w:br/>
        <w:t>&lt;/script&gt;</w:t>
        <w:br/>
        <w:t>&lt;body&gt;</w:t>
        <w:br/>
        <w:br/>
        <w:t>&lt;div class="card bg-light"&gt;</w:t>
        <w:br/>
        <w:t>&lt;article class="card-body mx-auto"&gt;</w:t>
        <w:br/>
        <w:tab/>
        <w:t>&lt;h3 class="card-title mt-3 text-center"&gt;Open Faculty Preference Forms&lt;/h3&gt;</w:t>
        <w:br/>
        <w:tab/>
        <w:br/>
        <w:tab/>
        <w:t xml:space="preserve">&lt;form th:action="@{/u/admin/open_faculty_allocation}"  role="form" method="POST" id="all_form"&gt;   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th:id="dept" th:name="deptId"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${departments}" th:value="${dept.deptId}"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Semester Type</w:t>
        <w:br/>
        <w:tab/>
        <w:tab/>
        <w:tab/>
        <w:t>&lt;td&gt;</w:t>
        <w:br/>
        <w:tab/>
        <w:tab/>
        <w:tab/>
        <w:tab/>
        <w:t>&lt;select class="form-control"  name="semType" id="semType" required&gt;</w:t>
        <w:br/>
        <w:tab/>
        <w:tab/>
        <w:tab/>
        <w:tab/>
        <w:tab/>
        <w:t>&lt;option value="-1" style="color:#8F8B87" selected&gt;Select Semester&lt;/option&gt;</w:t>
        <w:br/>
        <w:tab/>
        <w:tab/>
        <w:tab/>
        <w:tab/>
        <w:tab/>
        <w:t>&lt;option value="1" style="color:#000"&gt;Odd Semesters&lt;/option&gt;</w:t>
        <w:br/>
        <w:tab/>
        <w:tab/>
        <w:tab/>
        <w:tab/>
        <w:tab/>
        <w:t>&lt;option value="0" style="color:#000"&gt;Even Semesters&lt;/option&gt;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 xml:space="preserve">        </w:t>
        <w:tab/>
        <w:tab/>
        <w:t>&lt;button type="submit" id="submit" class="btn btn-primary btn-block"&gt; Submit &lt;/button&gt;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br/>
        <w:tab/>
        <w:tab/>
        <w:br/>
        <w:tab/>
        <w:tab/>
        <w:t>&lt;/table&gt;</w:t>
        <w:br/>
        <w:tab/>
        <w:tab/>
        <w:t>&lt;/form&gt;</w:t>
        <w:br/>
        <w:t>&lt;/article&gt;</w:t>
        <w:br/>
        <w:br/>
        <w:t>&lt;div class="row text-center card-body mx-auto"&gt;</w:t>
        <w:br/>
        <w:tab/>
        <w:t>&lt;div class="alert alert-success" role="alert" th:if="${msg}" th:utext="${msg}"&gt;&lt;/div&gt;</w:t>
        <w:br/>
        <w:tab/>
        <w:tab/>
        <w:t>&lt;div class="alert alert-danger" role="alert" th:if="${err_msg}" th:utext="${err_msg}"&gt;&lt;/div&gt;</w:t>
        <w:br/>
        <w:tab/>
        <w:t xml:space="preserve">&lt;/div&gt;  </w:t>
        <w:br/>
        <w:t>&lt;/div&gt;</w:t>
        <w:br/>
        <w:t>&lt;/body&gt;</w:t>
      </w:r>
    </w:p>
    <w:p>
      <w:pPr>
        <w:pStyle w:val="Heading1"/>
      </w:pPr>
      <w:r>
        <w:t>templates\admin\registerUsers.html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 &lt;th:block th:include="fragments/admin_header.html :: headerfiles"&gt;&lt;/th:block&gt;</w:t>
        <w:br/>
        <w:br/>
        <w:t xml:space="preserve">    &lt;link href="https://stackpath.bootstrapcdn.com/font-awesome/4.7.0/css/font-awesome.min.css" rel="stylesheet" integrity="sha384-wvfXpqpZZVQGK6TAh5PVlGOfQNHSoD2xbE+QkPxCAFlNEevoEH3Sl0sibVcOQVnN" crossorigin="anonymous"&gt;</w:t>
        <w:br/>
        <w:br/>
        <w:t xml:space="preserve">    &lt;title&gt;Register Users&lt;/title&gt;</w:t>
        <w:br/>
        <w:br/>
        <w:tab/>
        <w:t>&lt;link rel="stylesheet" th:href="@{/css/register.css}"&gt;</w:t>
        <w:br/>
        <w:t xml:space="preserve">    </w:t>
        <w:br/>
        <w:t xml:space="preserve">    &lt;script&gt;</w:t>
        <w:br/>
        <w:tab/>
        <w:t xml:space="preserve">   $(document).ready(function () {</w:t>
        <w:br/>
        <w:tab/>
        <w:t xml:space="preserve">       $("#year").change(function () {</w:t>
        <w:br/>
        <w:tab/>
        <w:t xml:space="preserve">           var val = $(this).val();</w:t>
        <w:br/>
        <w:tab/>
        <w:t xml:space="preserve">           if (val == "FE") {</w:t>
        <w:br/>
        <w:tab/>
        <w:t xml:space="preserve">               $("#sem").html("&lt;option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} else if (val == "SE") {</w:t>
        <w:br/>
        <w:tab/>
        <w:t xml:space="preserve">               $("#sem").html("&lt;option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} else if (val == "TE") {</w:t>
        <w:br/>
        <w:tab/>
        <w:t xml:space="preserve">               $("#sem").html("&lt;option value='0' style='color:#8F8B87' selected&gt;Select Semester&lt;/option&gt;&lt;option value='5' style='color:#000'&gt;5&lt;/option&gt;&lt;option value='6' style='color:#000'&gt;6&lt;/option&gt;");</w:t>
        <w:br/>
        <w:tab/>
        <w:t xml:space="preserve">           } else if (val == "BE") {</w:t>
        <w:br/>
        <w:tab/>
        <w:t xml:space="preserve">               $("#sem").html("&lt;option value='0' style='color:#8F8B87' selected&gt;Select Semester&lt;/option&gt;&lt;option value='7' style='color:#000'&gt;7&lt;/option&gt;&lt;option value='8' style='color:#000'&gt;8&lt;/option&gt;");</w:t>
        <w:br/>
        <w:tab/>
        <w:t xml:space="preserve">           } else if (val == "ME1") {</w:t>
        <w:br/>
        <w:tab/>
        <w:t xml:space="preserve">                $("#sem").html("&lt;option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"ME2") {</w:t>
        <w:br/>
        <w:tab/>
        <w:t xml:space="preserve">                $("#sem").html("&lt;option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"none") {</w:t>
        <w:br/>
        <w:tab/>
        <w:t xml:space="preserve">           </w:t>
        <w:tab/>
        <w:t>$("#sem").html("&lt;option value=''&gt;Select Semester&lt;/option&gt;");</w:t>
        <w:br/>
        <w:tab/>
        <w:t xml:space="preserve">           }</w:t>
        <w:br/>
        <w:tab/>
        <w:t xml:space="preserve">       });</w:t>
        <w:br/>
        <w:tab/>
        <w:t xml:space="preserve">   });</w:t>
        <w:br/>
        <w:br/>
        <w:tab/>
        <w:t xml:space="preserve">    $(document).ready(function () {</w:t>
        <w:br/>
        <w:tab/>
        <w:t xml:space="preserve">        $("#submit").click(function () {</w:t>
        <w:br/>
        <w:tab/>
        <w:br/>
        <w:tab/>
        <w:t xml:space="preserve">            var role = $('#role');</w:t>
        <w:br/>
        <w:tab/>
        <w:t xml:space="preserve">            if (role.val() == "selectrole") {</w:t>
        <w:br/>
        <w:tab/>
        <w:t xml:space="preserve">                alert("Please select a role");</w:t>
        <w:br/>
        <w:tab/>
        <w:t xml:space="preserve">                $('#role').focus();</w:t>
        <w:br/>
        <w:tab/>
        <w:br/>
        <w:tab/>
        <w:t xml:space="preserve">                return false;</w:t>
        <w:br/>
        <w:tab/>
        <w:t xml:space="preserve">            } else if(document.getElementById('studentForm').style.display == ''){</w:t>
        <w:br/>
        <w:tab/>
        <w:t xml:space="preserve">            </w:t>
        <w:tab/>
        <w:t>var year = $('#year');</w:t>
        <w:br/>
        <w:tab/>
        <w:t xml:space="preserve"> </w:t>
        <w:tab/>
        <w:t xml:space="preserve">            var sem = $('#sem');</w:t>
        <w:br/>
        <w:tab/>
        <w:t xml:space="preserve"> </w:t>
        <w:tab/>
        <w:t xml:space="preserve">            var dept = $('#dept');</w:t>
        <w:br/>
        <w:tab/>
        <w:t xml:space="preserve"> </w:t>
        <w:tab/>
        <w:t xml:space="preserve">            var shift = $('#shift');</w:t>
        <w:br/>
        <w:tab/>
        <w:t xml:space="preserve"> </w:t>
        <w:tab/>
        <w:t xml:space="preserve">        </w:t>
        <w:br/>
        <w:tab/>
        <w:t xml:space="preserve"> </w:t>
        <w:tab/>
        <w:t xml:space="preserve">           if (dept.val() == "none") {</w:t>
        <w:br/>
        <w:tab/>
        <w:tab/>
        <w:t xml:space="preserve">                alert("Please select a department");</w:t>
        <w:br/>
        <w:tab/>
        <w:tab/>
        <w:t xml:space="preserve">                $('#dept').focus();</w:t>
        <w:br/>
        <w:tab/>
        <w:tab/>
        <w:t xml:space="preserve">                </w:t>
        <w:br/>
        <w:tab/>
        <w:tab/>
        <w:t xml:space="preserve">                return false;</w:t>
        <w:br/>
        <w:tab/>
        <w:tab/>
        <w:t xml:space="preserve">            }  else if (year.val() == "none") {</w:t>
        <w:br/>
        <w:tab/>
        <w:tab/>
        <w:t xml:space="preserve">                alert("Please select year");</w:t>
        <w:br/>
        <w:tab/>
        <w:tab/>
        <w:t xml:space="preserve">                $('#year').focus();</w:t>
        <w:br/>
        <w:tab/>
        <w:tab/>
        <w:t xml:space="preserve">                </w:t>
        <w:br/>
        <w:tab/>
        <w:tab/>
        <w:t xml:space="preserve">               return false;</w:t>
        <w:br/>
        <w:tab/>
        <w:tab/>
        <w:t xml:space="preserve">            } else if (sem.val() == "0") {</w:t>
        <w:br/>
        <w:tab/>
        <w:tab/>
        <w:t xml:space="preserve">                alert("Please select a semester");</w:t>
        <w:br/>
        <w:tab/>
        <w:tab/>
        <w:t xml:space="preserve">                $('#sem').focus();</w:t>
        <w:br/>
        <w:tab/>
        <w:tab/>
        <w:t xml:space="preserve">                </w:t>
        <w:br/>
        <w:tab/>
        <w:tab/>
        <w:t xml:space="preserve">                return false;</w:t>
        <w:br/>
        <w:tab/>
        <w:tab/>
        <w:t xml:space="preserve">            }  else if (shift.val() == "0") {</w:t>
        <w:br/>
        <w:tab/>
        <w:tab/>
        <w:t xml:space="preserve">            </w:t>
        <w:tab/>
        <w:t>alert("Please select a shift");</w:t>
        <w:br/>
        <w:tab/>
        <w:tab/>
        <w:t xml:space="preserve">                $('#shift').focus();</w:t>
        <w:br/>
        <w:tab/>
        <w:tab/>
        <w:tab/>
        <w:tab/>
        <w:tab/>
        <w:tab/>
        <w:t>return false;</w:t>
        <w:br/>
        <w:tab/>
        <w:tab/>
        <w:t xml:space="preserve">            }</w:t>
        <w:br/>
        <w:tab/>
        <w:t xml:space="preserve">            }</w:t>
        <w:br/>
        <w:tab/>
        <w:t xml:space="preserve">            else if(document.getElementById('facultyForm').style.display == ''){</w:t>
        <w:br/>
        <w:tab/>
        <w:t xml:space="preserve"> </w:t>
        <w:tab/>
        <w:t xml:space="preserve">            var dept = $('#dept1');</w:t>
        <w:br/>
        <w:tab/>
        <w:tab/>
        <w:t xml:space="preserve"> </w:t>
        <w:tab/>
        <w:t xml:space="preserve">       </w:t>
        <w:tab/>
        <w:t>var des = $('#facDesignation');</w:t>
        <w:br/>
        <w:tab/>
        <w:tab/>
        <w:t xml:space="preserve"> </w:t>
        <w:tab/>
        <w:t xml:space="preserve">       </w:t>
        <w:tab/>
        <w:t>var qual = $('#facQualification');</w:t>
        <w:br/>
        <w:tab/>
        <w:br/>
        <w:tab/>
        <w:t xml:space="preserve"> </w:t>
        <w:tab/>
        <w:t xml:space="preserve">          </w:t>
        <w:tab/>
        <w:t>if (dept.val() == "none") {</w:t>
        <w:br/>
        <w:tab/>
        <w:tab/>
        <w:t xml:space="preserve">                alert("Please select department");</w:t>
        <w:br/>
        <w:tab/>
        <w:tab/>
        <w:t xml:space="preserve">                $('#dept').focus();</w:t>
        <w:br/>
        <w:tab/>
        <w:tab/>
        <w:t xml:space="preserve">                </w:t>
        <w:br/>
        <w:tab/>
        <w:tab/>
        <w:t xml:space="preserve">                return false;</w:t>
        <w:br/>
        <w:tab/>
        <w:tab/>
        <w:t xml:space="preserve">            } else if(des.val() == "none"){</w:t>
        <w:br/>
        <w:tab/>
        <w:tab/>
        <w:t xml:space="preserve">            </w:t>
        <w:tab/>
        <w:t>alert("Please select faculty designation");</w:t>
        <w:br/>
        <w:tab/>
        <w:tab/>
        <w:t xml:space="preserve">                des.focus();</w:t>
        <w:br/>
        <w:tab/>
        <w:tab/>
        <w:t xml:space="preserve">            </w:t>
        <w:tab/>
        <w:br/>
        <w:tab/>
        <w:tab/>
        <w:t xml:space="preserve">                return false;</w:t>
        <w:br/>
        <w:tab/>
        <w:tab/>
        <w:t xml:space="preserve">            } else if (qual.val() == "none") {</w:t>
        <w:br/>
        <w:tab/>
        <w:tab/>
        <w:t xml:space="preserve">                alert("Please select faculty qualification");</w:t>
        <w:br/>
        <w:tab/>
        <w:tab/>
        <w:t xml:space="preserve">               </w:t>
        <w:tab/>
        <w:t>qual.focus();</w:t>
        <w:br/>
        <w:tab/>
        <w:tab/>
        <w:t xml:space="preserve">                </w:t>
        <w:br/>
        <w:tab/>
        <w:tab/>
        <w:t xml:space="preserve">               return false;</w:t>
        <w:br/>
        <w:tab/>
        <w:tab/>
        <w:t xml:space="preserve">            } </w:t>
        <w:br/>
        <w:tab/>
        <w:t xml:space="preserve"> </w:t>
        <w:tab/>
        <w:t xml:space="preserve">          </w:t>
        <w:tab/>
        <w:br/>
        <w:tab/>
        <w:t xml:space="preserve">            }</w:t>
        <w:br/>
        <w:tab/>
        <w:t xml:space="preserve">            </w:t>
        <w:br/>
        <w:tab/>
        <w:t xml:space="preserve">            else return;</w:t>
        <w:br/>
        <w:tab/>
        <w:t xml:space="preserve">        });</w:t>
        <w:br/>
        <w:tab/>
        <w:t xml:space="preserve">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$('#role').css('color','#8F8B87');</w:t>
        <w:br/>
        <w:t xml:space="preserve">    </w:t>
        <w:tab/>
        <w:t xml:space="preserve">   $('#role').change(function() {</w:t>
        <w:br/>
        <w:t xml:space="preserve">    </w:t>
        <w:tab/>
        <w:t xml:space="preserve">      var current = $('#role').val();</w:t>
        <w:br/>
        <w:t xml:space="preserve">    </w:t>
        <w:tab/>
        <w:t xml:space="preserve">      if(current == 'STUDENT'){</w:t>
        <w:br/>
        <w:t xml:space="preserve">    </w:t>
        <w:tab/>
        <w:t xml:space="preserve">    </w:t>
        <w:tab/>
        <w:t xml:space="preserve">  document.getElementById('facultyForm').style.display = 'none';</w:t>
        <w:br/>
        <w:t xml:space="preserve">    </w:t>
        <w:tab/>
        <w:t xml:space="preserve">    </w:t>
        <w:tab/>
        <w:t xml:space="preserve">  document.getElementById('studentForm').style.display = '';</w:t>
        <w:br/>
        <w:t xml:space="preserve">    </w:t>
        <w:tab/>
        <w:t xml:space="preserve">    </w:t>
        <w:tab/>
        <w:t xml:space="preserve">  $("#facExp").prop('required',false);</w:t>
        <w:br/>
        <w:t xml:space="preserve">    </w:t>
        <w:tab/>
        <w:t xml:space="preserve">    </w:t>
        <w:tab/>
        <w:t xml:space="preserve">  $("#division").prop('required',true);</w:t>
        <w:br/>
        <w:t xml:space="preserve">    </w:t>
        <w:tab/>
        <w:t xml:space="preserve">    </w:t>
        <w:tab/>
        <w:t xml:space="preserve">  $("#rollno").prop('required',true);</w:t>
        <w:br/>
        <w:t xml:space="preserve">    </w:t>
        <w:tab/>
        <w:t xml:space="preserve">    </w:t>
        <w:tab/>
        <w:t xml:space="preserve">  $("#cgpa").prop('required',true);</w:t>
        <w:br/>
        <w:t xml:space="preserve">    </w:t>
        <w:tab/>
        <w:t xml:space="preserve">    </w:t>
        <w:tab/>
        <w:t xml:space="preserve">  </w:t>
        <w:br/>
        <w:t xml:space="preserve">    </w:t>
        <w:tab/>
        <w:t xml:space="preserve">      }</w:t>
        <w:br/>
        <w:t xml:space="preserve">    </w:t>
        <w:tab/>
        <w:t xml:space="preserve">      else if(current == 'FACULTY'){</w:t>
        <w:br/>
        <w:t xml:space="preserve">    </w:t>
        <w:tab/>
        <w:t xml:space="preserve">    </w:t>
        <w:tab/>
        <w:t xml:space="preserve">  document.getElementById('studentForm').style.display = 'none';</w:t>
        <w:br/>
        <w:t xml:space="preserve">    </w:t>
        <w:tab/>
        <w:t xml:space="preserve">    </w:t>
        <w:tab/>
        <w:t xml:space="preserve">  document.getElementById('facultyForm').style.display = '';</w:t>
        <w:br/>
        <w:t xml:space="preserve">    </w:t>
        <w:tab/>
        <w:t xml:space="preserve">    </w:t>
        <w:tab/>
        <w:t xml:space="preserve">  $("#facExp").prop('required',true);</w:t>
        <w:br/>
        <w:t xml:space="preserve">    </w:t>
        <w:tab/>
        <w:t xml:space="preserve">    </w:t>
        <w:tab/>
        <w:t xml:space="preserve">  $("#division").prop('required',false);</w:t>
        <w:br/>
        <w:t xml:space="preserve">    </w:t>
        <w:tab/>
        <w:t xml:space="preserve">    </w:t>
        <w:tab/>
        <w:t xml:space="preserve">  $("#rollno").prop('required',false);</w:t>
        <w:br/>
        <w:t xml:space="preserve">    </w:t>
        <w:tab/>
        <w:t xml:space="preserve">    </w:t>
        <w:tab/>
        <w:t xml:space="preserve">  $("#cgpa").prop('required',false);</w:t>
        <w:br/>
        <w:t xml:space="preserve">    </w:t>
        <w:tab/>
        <w:t xml:space="preserve">    </w:t>
        <w:tab/>
        <w:t xml:space="preserve">  </w:t>
        <w:br/>
        <w:t xml:space="preserve">    </w:t>
        <w:tab/>
        <w:t xml:space="preserve">      }</w:t>
        <w:br/>
        <w:t xml:space="preserve">    </w:t>
        <w:tab/>
        <w:t xml:space="preserve">      else{</w:t>
        <w:br/>
        <w:t xml:space="preserve">    </w:t>
        <w:tab/>
        <w:t xml:space="preserve">    </w:t>
        <w:tab/>
        <w:t xml:space="preserve">  document.getElementById('facultyForm').style.display = 'none';</w:t>
        <w:br/>
        <w:t xml:space="preserve">    </w:t>
        <w:tab/>
        <w:t xml:space="preserve">    </w:t>
        <w:tab/>
        <w:t xml:space="preserve">  document.getElementById('studentForm').style.display = 'none';</w:t>
        <w:br/>
        <w:t xml:space="preserve">    </w:t>
        <w:tab/>
        <w:t xml:space="preserve">    </w:t>
        <w:tab/>
        <w:t xml:space="preserve">  $("#facExp").prop('required',false);</w:t>
        <w:br/>
        <w:t xml:space="preserve">    </w:t>
        <w:tab/>
        <w:t xml:space="preserve">    </w:t>
        <w:tab/>
        <w:t xml:space="preserve">  $("#division").prop('required',false);</w:t>
        <w:br/>
        <w:t xml:space="preserve">    </w:t>
        <w:tab/>
        <w:t xml:space="preserve">    </w:t>
        <w:tab/>
        <w:t xml:space="preserve">  $("#rollno").prop('required',false);</w:t>
        <w:br/>
        <w:t xml:space="preserve">    </w:t>
        <w:tab/>
        <w:t xml:space="preserve">    </w:t>
        <w:tab/>
        <w:t xml:space="preserve">  $("#cgpa").prop('required',false);</w:t>
        <w:br/>
        <w:t xml:space="preserve">    </w:t>
        <w:tab/>
        <w:t xml:space="preserve">    </w:t>
        <w:tab/>
        <w:t xml:space="preserve">  </w:t>
        <w:br/>
        <w:t xml:space="preserve">    </w:t>
        <w:tab/>
        <w:t xml:space="preserve">      }</w:t>
        <w:br/>
        <w:t xml:space="preserve">    </w:t>
        <w:tab/>
        <w:t xml:space="preserve">      </w:t>
        <w:br/>
        <w:t xml:space="preserve">    </w:t>
        <w:tab/>
        <w:t xml:space="preserve">      if (current != 'selectrole') {</w:t>
        <w:br/>
        <w:t xml:space="preserve">    </w:t>
        <w:tab/>
        <w:t xml:space="preserve">          $('#role').css('color','black');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$('#role').css('color','#8F8B87');</w:t>
        <w:br/>
        <w:t xml:space="preserve">    </w:t>
        <w:tab/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$('#dept').css('color','#8F8B87');</w:t>
        <w:br/>
        <w:t xml:space="preserve">    </w:t>
        <w:tab/>
        <w:t xml:space="preserve">   $('#dept').change(function() {</w:t>
        <w:br/>
        <w:t xml:space="preserve">    </w:t>
        <w:tab/>
        <w:t xml:space="preserve">      var current = $('#dept').val();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$('#dept').css('color','black');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$('#dept').css('color','#8F8B87');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$('#year').css('color','#8F8B87');</w:t>
        <w:br/>
        <w:t xml:space="preserve">    </w:t>
        <w:tab/>
        <w:t xml:space="preserve">   $('#year').change(function() {</w:t>
        <w:br/>
        <w:t xml:space="preserve">    </w:t>
        <w:tab/>
        <w:t xml:space="preserve">      var current = $('#year').val();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$('#year').css('color','black');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$('#year').css('color','#8F8B87');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$('#sem').css('color','#8F8B87');</w:t>
        <w:br/>
        <w:t xml:space="preserve">    </w:t>
        <w:tab/>
        <w:t xml:space="preserve">   $('#sem').change(function() {</w:t>
        <w:br/>
        <w:t xml:space="preserve">    </w:t>
        <w:tab/>
        <w:t xml:space="preserve">      var current = $('#sem').val();</w:t>
        <w:br/>
        <w:t xml:space="preserve">    </w:t>
        <w:tab/>
        <w:t xml:space="preserve">      if (current != '0') {</w:t>
        <w:br/>
        <w:t xml:space="preserve">    </w:t>
        <w:tab/>
        <w:t xml:space="preserve">          $('#sem').css('color','black');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$('#sem').css('color','#8F8B87');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$('#shift').css('color','#8F8B87');</w:t>
        <w:br/>
        <w:t xml:space="preserve">    </w:t>
        <w:tab/>
        <w:t xml:space="preserve">   $('#shift').change(function() {</w:t>
        <w:br/>
        <w:t xml:space="preserve">    </w:t>
        <w:tab/>
        <w:t xml:space="preserve">      var current = $('#shift').val();</w:t>
        <w:br/>
        <w:t xml:space="preserve">    </w:t>
        <w:tab/>
        <w:t xml:space="preserve">      if (current != '0') {</w:t>
        <w:br/>
        <w:t xml:space="preserve">    </w:t>
        <w:tab/>
        <w:t xml:space="preserve">          $('#shift').css('color','black');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$('#shift').css('color','#8F8B87');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 xml:space="preserve">    &lt;/script&gt;</w:t>
        <w:br/>
        <w:t xml:space="preserve">    </w:t>
        <w:br/>
        <w:t>&lt;/head&gt;</w:t>
        <w:br/>
        <w:br/>
        <w:t>&lt;div th:replace="fragments/admin_header :: header"&gt;&lt;/div&gt;</w:t>
        <w:br/>
        <w:br/>
        <w:t>&lt;!-- script to turn nav link active --&gt;</w:t>
        <w:br/>
        <w:t>&lt;script type="text/javascript"&gt;</w:t>
        <w:br/>
        <w:tab/>
        <w:t>navbar_activation("registerUsers-nav");</w:t>
        <w:br/>
        <w:t>&lt;/script&gt;</w:t>
        <w:br/>
        <w:t>&lt;body&gt;</w:t>
        <w:br/>
        <w:br/>
        <w:t>&lt;div class="card bg-light"&gt;</w:t>
        <w:br/>
        <w:t>&lt;article class="card-body mx-auto"&gt;</w:t>
        <w:br/>
        <w:tab/>
        <w:t>&lt;h4 class="card-title mt-3 text-center"&gt;Create Account&lt;/h4&gt;</w:t>
        <w:br/>
        <w:tab/>
        <w:br/>
        <w:tab/>
        <w:t xml:space="preserve">&lt;form th:action="@{/u/admin/register_users}"  role="form" method="POST" th:object="${user}"&gt; 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Role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th:name="role" th:id="role" autofocus&gt;</w:t>
        <w:br/>
        <w:tab/>
        <w:tab/>
        <w:tab/>
        <w:tab/>
        <w:tab/>
        <w:t>&lt;option value="selectrole" style="color:#8F8B87" selected&gt;Select Role&lt;/option&gt;</w:t>
        <w:br/>
        <w:tab/>
        <w:tab/>
        <w:tab/>
        <w:tab/>
        <w:tab/>
        <w:t>&lt;option th:each="role : ${roles}" th:value="${role.role}"  th:text="${role.role}"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First Name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id="firstName" th:field="*{firstName}" class="form-control" placeholder="First Name" type="text"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Last Name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id="lastName" th:field="*{lastName}" class="form-control" placeholder="Last Name" type="text" required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Email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 xml:space="preserve">&lt;input id="email"  th:field="*{email}" class="form-control" placeholder="Email address" type="email" required autofocus/&gt;   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&lt;tbody id="studentForm" style="display: none"&gt;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th:id="dept" th:name="dept"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${department}" th:value="${dept.deptId}"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Year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name="year" id="year" th:field="${student.year}"&gt;</w:t>
        <w:br/>
        <w:tab/>
        <w:tab/>
        <w:tab/>
        <w:tab/>
        <w:tab/>
        <w:t>&lt;option value="none" style="color:#8F8B87" selected&gt;Select Year&lt;/option&gt;</w:t>
        <w:br/>
        <w:tab/>
        <w:tab/>
        <w:tab/>
        <w:tab/>
        <w:tab/>
        <w:t>&lt;option value="FE" style="color:#000"&gt;FE&lt;/option&gt;</w:t>
        <w:br/>
        <w:tab/>
        <w:tab/>
        <w:tab/>
        <w:tab/>
        <w:tab/>
        <w:t>&lt;option value="SE" style="color:#000"&gt;SE&lt;/option&gt;</w:t>
        <w:br/>
        <w:tab/>
        <w:tab/>
        <w:tab/>
        <w:tab/>
        <w:tab/>
        <w:t>&lt;option value="TE" style="color:#000"&gt;TE&lt;/option&gt;</w:t>
        <w:br/>
        <w:tab/>
        <w:tab/>
        <w:tab/>
        <w:tab/>
        <w:tab/>
        <w:t>&lt;option value="BE" style="color:#000"&gt;BE&lt;/option&gt;</w:t>
        <w:br/>
        <w:tab/>
        <w:tab/>
        <w:tab/>
        <w:tab/>
        <w:tab/>
        <w:t>&lt;option value="ME1" style="color:#000"&gt;ME1&lt;/option&gt;</w:t>
        <w:br/>
        <w:tab/>
        <w:tab/>
        <w:tab/>
        <w:tab/>
        <w:tab/>
        <w:t>&lt;option value="ME2" style="color:#000"&gt;ME2&lt;/option&gt;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Semester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 name="sem" id="sem" th:field="${student.sem}"&gt;</w:t>
        <w:br/>
        <w:tab/>
        <w:tab/>
        <w:tab/>
        <w:tab/>
        <w:tab/>
        <w:t>&lt;option value="0" style="color:#8F8B87" selected&gt;Select Semester&lt;/option&gt;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Shift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name="shift" id="shift" th:field="${student.shift}"&gt;</w:t>
        <w:br/>
        <w:tab/>
        <w:tab/>
        <w:tab/>
        <w:tab/>
        <w:tab/>
        <w:t>&lt;option value="0" style="color:#8F8B87" selected&gt;Select Shift&lt;/option&gt;</w:t>
        <w:br/>
        <w:tab/>
        <w:tab/>
        <w:tab/>
        <w:tab/>
        <w:tab/>
        <w:t>&lt;option value="1" style="color:#000"&gt;1&lt;/option&gt;</w:t>
        <w:br/>
        <w:tab/>
        <w:tab/>
        <w:tab/>
        <w:tab/>
        <w:tab/>
        <w:t>&lt;option value="2" style="color:#000"&gt;2&lt;/option&gt;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Division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id="division" th:name="divName" class="form-control" placeholder="Division" type="text"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Roll no.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id="rollno" th:field="${student.rollno}" class="form-control" placeholder="Format: 101,102.." pattern="[0-9]{3}" type="text" autofocus/&gt;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Aggregate Marks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type="number" step="0.01" th:field="${student.aggMarks}" class ="form-control" placeholder="Aggregate CGPA" id="cgpa" autofocus/&gt;</w:t>
        <w:tab/>
        <w:tab/>
        <w:tab/>
        <w:br/>
        <w:tab/>
        <w:tab/>
        <w:tab/>
        <w:t>&lt;/td&gt;</w:t>
        <w:br/>
        <w:tab/>
        <w:tab/>
        <w:t xml:space="preserve">&lt;/tr&gt; </w:t>
        <w:br/>
        <w:tab/>
        <w:tab/>
        <w:t>&lt;/tbody&gt;</w:t>
        <w:br/>
        <w:tab/>
        <w:tab/>
        <w:br/>
        <w:tab/>
        <w:tab/>
        <w:t>&lt;!--Faculty form  --&gt;</w:t>
        <w:br/>
        <w:tab/>
        <w:tab/>
        <w:t>&lt;tbody id="facultyForm" style="display: none"&gt;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th:id="dept1" th:name="dept1"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${department}" th:value="${dept.deptId}"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Designation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 class ="form-control"  autofocus th:id="facDesignation" th:name="facDesignation"&gt;</w:t>
        <w:br/>
        <w:tab/>
        <w:tab/>
        <w:tab/>
        <w:tab/>
        <w:tab/>
        <w:t>&lt;option value="none" style="color:#8F8B87"&gt;Select Designation&lt;/option&gt;</w:t>
        <w:br/>
        <w:tab/>
        <w:tab/>
        <w:tab/>
        <w:tab/>
        <w:tab/>
        <w:t>&lt;option value="prof" style="color:#000"&gt;Professor&lt;/option&gt;</w:t>
        <w:br/>
        <w:tab/>
        <w:tab/>
        <w:tab/>
        <w:tab/>
        <w:tab/>
        <w:t>&lt;option value="assistant prof" style="color:#000"&gt;Asst. Professor&lt;/option&gt;</w:t>
        <w:br/>
        <w:tab/>
        <w:tab/>
        <w:tab/>
        <w:tab/>
        <w:tab/>
        <w:t>&lt;option value="associate prof" style="color:#000"&gt;Assoc. Professor&lt;/option&gt;</w:t>
        <w:tab/>
        <w:tab/>
        <w:tab/>
        <w:tab/>
        <w:tab/>
        <w:br/>
        <w:tab/>
        <w:tab/>
        <w:tab/>
        <w:tab/>
        <w:t>&lt;/select&gt;</w:t>
        <w:tab/>
        <w:tab/>
        <w:tab/>
        <w:br/>
        <w:tab/>
        <w:tab/>
        <w:tab/>
        <w:tab/>
        <w:br/>
        <w:tab/>
        <w:tab/>
        <w:tab/>
        <w:t>&lt;/td&gt;</w:t>
        <w:br/>
        <w:tab/>
        <w:tab/>
        <w:t>&lt;/tr&gt;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Qualification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 class ="form-control" autofocus th:id="facQualification" th:name="facQualification"&gt;</w:t>
        <w:br/>
        <w:tab/>
        <w:tab/>
        <w:tab/>
        <w:tab/>
        <w:tab/>
        <w:t>&lt;option value="none" style="color:#8F8B87"&gt;Select Qualification&lt;/option&gt;</w:t>
        <w:br/>
        <w:tab/>
        <w:tab/>
        <w:tab/>
        <w:tab/>
        <w:tab/>
        <w:t>&lt;option value="btech" style="color:#000"&gt;BE/BTech&lt;/option&gt;</w:t>
        <w:br/>
        <w:tab/>
        <w:tab/>
        <w:tab/>
        <w:tab/>
        <w:tab/>
        <w:t>&lt;option value="mtech" style="color:#000"&gt;ME/MTech&lt;/option&gt;</w:t>
        <w:br/>
        <w:tab/>
        <w:tab/>
        <w:tab/>
        <w:tab/>
        <w:tab/>
        <w:t>&lt;option value="phD" style="color:#000"&gt;PhD&lt;/option&gt;</w:t>
        <w:br/>
        <w:tab/>
        <w:tab/>
        <w:tab/>
        <w:tab/>
        <w:tab/>
        <w:t>&lt;option value="other" style="color:#000"&gt;Other&lt;/option&gt;</w:t>
        <w:br/>
        <w:tab/>
        <w:tab/>
        <w:tab/>
        <w:tab/>
        <w:t>&lt;/select&gt;</w:t>
        <w:tab/>
        <w:br/>
        <w:tab/>
        <w:tab/>
        <w:tab/>
        <w:t>&lt;/td&gt;</w:t>
        <w:br/>
        <w:tab/>
        <w:tab/>
        <w:t>&lt;/tr&gt;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Experience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type="number" class ="form-control" placeholder="Experience (in years)" autofocus th:id="facExp" th:name="facExp"/&gt;</w:t>
        <w:tab/>
        <w:tab/>
        <w:tab/>
        <w:tab/>
        <w:tab/>
        <w:tab/>
        <w:tab/>
        <w:tab/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&lt;/tbody&gt;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ab/>
        <w:t xml:space="preserve">        </w:t>
        <w:tab/>
        <w:tab/>
        <w:t>&lt;button type="submit" id="submit" class="btn btn-primary btn-block"  style="width:150px"&gt; Create Account  &lt;/button&gt;</w:t>
        <w:br/>
        <w:tab/>
        <w:t xml:space="preserve">    </w:t>
        <w:tab/>
        <w:tab/>
        <w:t xml:space="preserve">&lt;/div&gt; &lt;!-- form-group// --&gt;  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br/>
        <w:tab/>
        <w:tab/>
        <w:br/>
        <w:tab/>
        <w:tab/>
        <w:t>&lt;/table&gt;</w:t>
        <w:br/>
        <w:tab/>
        <w:tab/>
        <w:t xml:space="preserve">                                           </w:t>
        <w:br/>
        <w:tab/>
        <w:t>&lt;/form&gt;</w:t>
        <w:br/>
        <w:t>&lt;/article&gt;</w:t>
        <w:br/>
        <w:br/>
        <w:t>&lt;div class="row text-center card-body mx-auto"&gt;</w:t>
        <w:br/>
        <w:tab/>
        <w:t>&lt;div class="alert alert-success" role="alert" th:if="${msg}" th:utext="${msg}"&gt;&lt;/div&gt;</w:t>
        <w:br/>
        <w:t xml:space="preserve">   </w:t>
        <w:tab/>
        <w:t>&lt;div class="alert alert-danger" role="alert" th:if="${errmsg}" th:utext="${errmsg}"&gt;&lt;/div&gt;</w:t>
        <w:br/>
        <w:t xml:space="preserve">&lt;/div&gt;  </w:t>
        <w:br/>
        <w:t>&lt;/div&gt;</w:t>
        <w:br/>
        <w:t xml:space="preserve"> </w:t>
        <w:tab/>
        <w:br/>
        <w:t>&lt;/body&gt;</w:t>
      </w:r>
    </w:p>
    <w:p>
      <w:pPr>
        <w:pStyle w:val="Heading1"/>
      </w:pPr>
      <w:r>
        <w:t>templates\admin\showAllocations.html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</w:t>
        <w:tab/>
        <w:t>&lt;link rel="stylesheet" th:href="@{/css/register.css}"&gt;</w:t>
        <w:br/>
        <w:t xml:space="preserve">   </w:t>
        <w:br/>
        <w:t xml:space="preserve">   &lt;th:block th:include="fragments/admin_header.html :: headerfiles"&gt;&lt;/th:block&gt;</w:t>
        <w:br/>
        <w:br/>
        <w:t xml:space="preserve">    &lt;title&gt;Show student allocations&lt;/title&gt;</w:t>
        <w:br/>
        <w:br/>
        <w:t xml:space="preserve">    &lt;script&gt;</w:t>
        <w:br/>
        <w:t xml:space="preserve">    </w:t>
        <w:tab/>
        <w:t>//display semester options as per year selected</w:t>
        <w:br/>
        <w:t xml:space="preserve">    </w:t>
        <w:tab/>
        <w:t>/*$(document).ready(function () {</w:t>
        <w:br/>
        <w:t xml:space="preserve">    </w:t>
        <w:tab/>
        <w:tab/>
        <w:t>$('#allocTable').DataTable();</w:t>
        <w:br/>
        <w:t xml:space="preserve">    </w:t>
        <w:tab/>
        <w:t>});*/</w:t>
        <w:br/>
        <w:t xml:space="preserve">    </w:t>
        <w:tab/>
        <w:br/>
        <w:tab/>
        <w:t xml:space="preserve">    $(document).ready(function () {</w:t>
        <w:br/>
        <w:tab/>
        <w:t xml:space="preserve">        $("#courseYear").change(function () {</w:t>
        <w:br/>
        <w:tab/>
        <w:t xml:space="preserve">            var val = $(this).val();</w:t>
        <w:br/>
        <w:tab/>
        <w:t xml:space="preserve">            if (val == "FE") {</w:t>
        <w:br/>
        <w:tab/>
        <w:t xml:space="preserve">                $("#courseSem").html("&lt;option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"SE") {</w:t>
        <w:br/>
        <w:tab/>
        <w:t xml:space="preserve">                $("#courseSem").html("&lt;option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"TE") {</w:t>
        <w:br/>
        <w:tab/>
        <w:t xml:space="preserve">                $("#courseSem").html("&lt;option value='0' style='color:#8F8B87' selected&gt;Select Semester&lt;/option&gt;&lt;option value='5' style='color:#000'&gt;5&lt;/option&gt;&lt;option value='6' style='color:#000'&gt;6&lt;/option&gt;");</w:t>
        <w:br/>
        <w:tab/>
        <w:t xml:space="preserve">            } else if (val == "BE") {</w:t>
        <w:br/>
        <w:tab/>
        <w:t xml:space="preserve">                $("#courseSem").html("&lt;option value='0' style='color:#8F8B87' selected&gt;Select Semester&lt;/option&gt;&lt;option value='7' style='color:#000'&gt;7&lt;/option&gt;&lt;option value='8' style='color:#000'&gt;8&lt;/option&gt;");</w:t>
        <w:br/>
        <w:tab/>
        <w:t xml:space="preserve">            } else if (val == "ME1") {</w:t>
        <w:br/>
        <w:tab/>
        <w:t xml:space="preserve">                $("#courseSem").html("&lt;option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"ME2") {</w:t>
        <w:br/>
        <w:tab/>
        <w:t xml:space="preserve">                $("#courseSem").html("&lt;option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"none") {</w:t>
        <w:br/>
        <w:tab/>
        <w:t xml:space="preserve">            </w:t>
        <w:tab/>
        <w:t>$("#courseSem").html("&lt;option value=''&gt;Select Semester&lt;/option&gt;");</w:t>
        <w:br/>
        <w:tab/>
        <w:t xml:space="preserve">            }</w:t>
        <w:br/>
        <w:tab/>
        <w:t xml:space="preserve">        });</w:t>
        <w:br/>
        <w:tab/>
        <w:t xml:space="preserve">    });</w:t>
        <w:br/>
        <w:tab/>
        <w:tab/>
        <w:br/>
        <w:tab/>
        <w:t xml:space="preserve">    $(document).ready(function () {</w:t>
        <w:br/>
        <w:tab/>
        <w:t xml:space="preserve">        $("#submit_elective").click(function () {</w:t>
        <w:br/>
        <w:tab/>
        <w:t xml:space="preserve">        </w:t>
        <w:tab/>
        <w:br/>
        <w:tab/>
        <w:t xml:space="preserve">            var cyear = $('#electiveIdOption');</w:t>
        <w:br/>
        <w:tab/>
        <w:t xml:space="preserve">            var csem = $('#electiveIdOption');</w:t>
        <w:br/>
        <w:tab/>
        <w:t xml:space="preserve">            </w:t>
        <w:br/>
        <w:tab/>
        <w:t xml:space="preserve">          </w:t>
        <w:tab/>
        <w:t>if (cyear.val() == "none") {</w:t>
        <w:br/>
        <w:tab/>
        <w:t xml:space="preserve">                alert("Please select an elective");</w:t>
        <w:br/>
        <w:tab/>
        <w:t xml:space="preserve">                $('#electiveIdOption').focus();</w:t>
        <w:br/>
        <w:tab/>
        <w:t xml:space="preserve">                </w:t>
        <w:br/>
        <w:tab/>
        <w:t xml:space="preserve">               return false;</w:t>
        <w:br/>
        <w:tab/>
        <w:t xml:space="preserve">            }</w:t>
        <w:br/>
        <w:tab/>
        <w:t xml:space="preserve">        });</w:t>
        <w:br/>
        <w:tab/>
        <w:t xml:space="preserve">    });</w:t>
        <w:br/>
        <w:t xml:space="preserve">    </w:t>
        <w:tab/>
        <w:br/>
        <w:tab/>
        <w:t xml:space="preserve">    $(document).ready(function () {</w:t>
        <w:br/>
        <w:tab/>
        <w:t xml:space="preserve">        $("#submit_all").click(function () {</w:t>
        <w:br/>
        <w:tab/>
        <w:t xml:space="preserve">        </w:t>
        <w:tab/>
        <w:br/>
        <w:tab/>
        <w:t xml:space="preserve">            var cyear = $('#courseYear');</w:t>
        <w:br/>
        <w:tab/>
        <w:t xml:space="preserve">            var csem = $('#courseSem');</w:t>
        <w:br/>
        <w:t xml:space="preserve"> </w:t>
        <w:tab/>
        <w:tab/>
        <w:tab/>
        <w:tab/>
        <w:t>var dept = $('#dept');</w:t>
        <w:br/>
        <w:tab/>
        <w:t xml:space="preserve">            </w:t>
        <w:br/>
        <w:tab/>
        <w:t xml:space="preserve">            if (dept.val() == "none") {</w:t>
        <w:br/>
        <w:tab/>
        <w:t xml:space="preserve">                alert("Please select a course department");</w:t>
        <w:br/>
        <w:tab/>
        <w:t xml:space="preserve">                $('#dept').focus();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</w:t>
        <w:br/>
        <w:tab/>
        <w:t xml:space="preserve">            </w:t>
        <w:br/>
        <w:tab/>
        <w:t xml:space="preserve">            else if (cyear.val() == "none") {</w:t>
        <w:br/>
        <w:tab/>
        <w:t xml:space="preserve">                alert("Please select a course year");</w:t>
        <w:br/>
        <w:tab/>
        <w:t xml:space="preserve">                $('#courseYear').focus();</w:t>
        <w:br/>
        <w:tab/>
        <w:t xml:space="preserve">                </w:t>
        <w:br/>
        <w:tab/>
        <w:t xml:space="preserve">               return false;</w:t>
        <w:br/>
        <w:tab/>
        <w:t xml:space="preserve">            } else if (csem.val() == "0") {</w:t>
        <w:br/>
        <w:tab/>
        <w:t xml:space="preserve">                alert("Please select a semester");</w:t>
        <w:br/>
        <w:tab/>
        <w:t xml:space="preserve">                $('#courseSem').focus();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</w:t>
        <w:br/>
        <w:tab/>
        <w:t xml:space="preserve">            else if( $('#electiveIdOption').val() == 'none' ){</w:t>
        <w:br/>
        <w:tab/>
        <w:t xml:space="preserve">            </w:t>
        <w:tab/>
        <w:t>alert("Please select Elective number");</w:t>
        <w:br/>
        <w:tab/>
        <w:t xml:space="preserve">            </w:t>
        <w:tab/>
        <w:t>$('#electiveIdOption').focus();</w:t>
        <w:br/>
        <w:tab/>
        <w:t xml:space="preserve">            </w:t>
        <w:tab/>
        <w:br/>
        <w:tab/>
        <w:t xml:space="preserve">            </w:t>
        <w:tab/>
        <w:t>return false;</w:t>
        <w:br/>
        <w:tab/>
        <w:t xml:space="preserve">            }   </w:t>
        <w:tab/>
        <w:t xml:space="preserve"> </w:t>
        <w:br/>
        <w:tab/>
        <w:tab/>
        <w:tab/>
        <w:t xml:space="preserve">        </w:t>
        <w:br/>
        <w:tab/>
        <w:tab/>
        <w:tab/>
        <w:tab/>
        <w:t>});</w:t>
        <w:br/>
        <w:tab/>
        <w:t xml:space="preserve">    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$('#dept').css('color','#8F8B87');</w:t>
        <w:br/>
        <w:t xml:space="preserve">    </w:t>
        <w:tab/>
        <w:t xml:space="preserve">   $('#dept').change(function() {</w:t>
        <w:br/>
        <w:t xml:space="preserve">    </w:t>
        <w:tab/>
        <w:t xml:space="preserve">      var current = $('#dept').val();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$('#dept').css('color','black');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$('#dept').css('color','#8F8B87');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br/>
        <w:tab/>
        <w:t xml:space="preserve">    $(document).ready(function() {</w:t>
        <w:br/>
        <w:t xml:space="preserve">    </w:t>
        <w:tab/>
        <w:t xml:space="preserve">   $('#courseYear').css('color','#8F8B87');</w:t>
        <w:br/>
        <w:t xml:space="preserve">    </w:t>
        <w:tab/>
        <w:t xml:space="preserve">   $('#courseYear').change(function() {</w:t>
        <w:br/>
        <w:t xml:space="preserve">    </w:t>
        <w:tab/>
        <w:t xml:space="preserve">      var current = $('#courseYear').val();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$('#courseYear').css('color','black');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$('#courseYear').css('color','#8F8B87');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ab/>
        <w:t xml:space="preserve">    </w:t>
        <w:tab/>
        <w:t xml:space="preserve">   $('#electiveIdOption').css('color','#8F8B87');</w:t>
        <w:br/>
        <w:tab/>
        <w:t xml:space="preserve">    </w:t>
        <w:tab/>
        <w:t xml:space="preserve">   $('#electiveIdOption').change(function() {</w:t>
        <w:br/>
        <w:tab/>
        <w:t xml:space="preserve">    </w:t>
        <w:tab/>
        <w:t xml:space="preserve">      var current = $('#electiveIdOption').val();</w:t>
        <w:br/>
        <w:tab/>
        <w:t xml:space="preserve">    </w:t>
        <w:tab/>
        <w:t xml:space="preserve">      if (current != 'none') {</w:t>
        <w:br/>
        <w:tab/>
        <w:t xml:space="preserve">    </w:t>
        <w:tab/>
        <w:t xml:space="preserve">          $('#electiveIdOption').css('color','black');</w:t>
        <w:br/>
        <w:tab/>
        <w:t xml:space="preserve">    </w:t>
        <w:tab/>
        <w:t xml:space="preserve">      } else {</w:t>
        <w:br/>
        <w:tab/>
        <w:t xml:space="preserve">    </w:t>
        <w:tab/>
        <w:t xml:space="preserve">          $('#electiveIdOption').css('color','#8F8B87');</w:t>
        <w:br/>
        <w:tab/>
        <w:t xml:space="preserve">    </w:t>
        <w:tab/>
        <w:t xml:space="preserve">      }</w:t>
        <w:br/>
        <w:tab/>
        <w:t xml:space="preserve">    </w:t>
        <w:tab/>
        <w:t xml:space="preserve">   }); </w:t>
        <w:br/>
        <w:tab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$('#courseSem').css('color','#8F8B87');</w:t>
        <w:br/>
        <w:t xml:space="preserve">    </w:t>
        <w:tab/>
        <w:t xml:space="preserve">   $('#courseSem').change(function() {</w:t>
        <w:br/>
        <w:t xml:space="preserve">    </w:t>
        <w:tab/>
        <w:t xml:space="preserve">      var current = $('#courseSem').val();</w:t>
        <w:br/>
        <w:t xml:space="preserve">    </w:t>
        <w:tab/>
        <w:t xml:space="preserve">      if (current != '0') {</w:t>
        <w:br/>
        <w:t xml:space="preserve">    </w:t>
        <w:tab/>
        <w:t xml:space="preserve">          $('#courseSem').css('color','black');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$('#courseSem').css('color','#8F8B87');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function exportTableToCSV() {</w:t>
        <w:br/>
        <w:tab/>
        <w:t xml:space="preserve">    </w:t>
        <w:tab/>
        <w:t>var filename = 'allocations.csv';</w:t>
        <w:br/>
        <w:tab/>
        <w:t xml:space="preserve">    </w:t>
        <w:tab/>
        <w:br/>
        <w:tab/>
        <w:t xml:space="preserve">        var csv = [];</w:t>
        <w:br/>
        <w:tab/>
        <w:t xml:space="preserve">        var rows = document.querySelectorAll("#allocTable tr");</w:t>
        <w:br/>
        <w:tab/>
        <w:t xml:space="preserve">        </w:t>
        <w:br/>
        <w:tab/>
        <w:t xml:space="preserve">        for (var i = 0; i &lt; rows.length; i++) {</w:t>
        <w:br/>
        <w:tab/>
        <w:t xml:space="preserve">            var row = [], cols = rows[i].querySelectorAll("td, th");</w:t>
        <w:br/>
        <w:tab/>
        <w:t xml:space="preserve">            </w:t>
        <w:br/>
        <w:tab/>
        <w:t xml:space="preserve">            for (var j = 0; j &lt; cols.length; j++) </w:t>
        <w:br/>
        <w:tab/>
        <w:t xml:space="preserve">                row.push(cols[j].innerText);</w:t>
        <w:br/>
        <w:tab/>
        <w:t xml:space="preserve">            </w:t>
        <w:br/>
        <w:tab/>
        <w:t xml:space="preserve">            csv.push(row.join(","));        </w:t>
        <w:br/>
        <w:tab/>
        <w:t xml:space="preserve">        }</w:t>
        <w:br/>
        <w:br/>
        <w:tab/>
        <w:t xml:space="preserve">        // Download CSV file</w:t>
        <w:br/>
        <w:tab/>
        <w:t xml:space="preserve">        downloadCSV(csv.join("\n"), filename);</w:t>
        <w:br/>
        <w:tab/>
        <w:t xml:space="preserve">    }</w:t>
        <w:br/>
        <w:tab/>
        <w:t xml:space="preserve">    </w:t>
        <w:br/>
        <w:tab/>
        <w:t xml:space="preserve">    function downloadCSV(csv, filename) {</w:t>
        <w:br/>
        <w:tab/>
        <w:t xml:space="preserve">        var csvFile;</w:t>
        <w:br/>
        <w:tab/>
        <w:t xml:space="preserve">        var downloadLink;</w:t>
        <w:br/>
        <w:br/>
        <w:tab/>
        <w:t xml:space="preserve">        // CSV file</w:t>
        <w:br/>
        <w:tab/>
        <w:t xml:space="preserve">        csvFile = new Blob([csv], {type: "text/csv"});</w:t>
        <w:br/>
        <w:br/>
        <w:tab/>
        <w:t xml:space="preserve">        // Download link</w:t>
        <w:br/>
        <w:tab/>
        <w:t xml:space="preserve">        downloadLink = document.createElement("a");</w:t>
        <w:br/>
        <w:br/>
        <w:tab/>
        <w:t xml:space="preserve">        // File name</w:t>
        <w:br/>
        <w:tab/>
        <w:t xml:space="preserve">        downloadLink.download = filename;</w:t>
        <w:br/>
        <w:br/>
        <w:tab/>
        <w:t xml:space="preserve">        // Create a link to the file</w:t>
        <w:br/>
        <w:tab/>
        <w:t xml:space="preserve">        downloadLink.href = window.URL.createObjectURL(csvFile);</w:t>
        <w:br/>
        <w:br/>
        <w:tab/>
        <w:t xml:space="preserve">        // Hide download link</w:t>
        <w:br/>
        <w:tab/>
        <w:t xml:space="preserve">        downloadLink.style.display = "none";</w:t>
        <w:br/>
        <w:br/>
        <w:tab/>
        <w:t xml:space="preserve">        // Add the link to DOM</w:t>
        <w:br/>
        <w:tab/>
        <w:t xml:space="preserve">        document.body.appendChild(downloadLink);</w:t>
        <w:br/>
        <w:br/>
        <w:tab/>
        <w:t xml:space="preserve">        // Click download link</w:t>
        <w:br/>
        <w:tab/>
        <w:t xml:space="preserve">        downloadLink.click();</w:t>
        <w:br/>
        <w:tab/>
        <w:t xml:space="preserve">    }</w:t>
        <w:br/>
        <w:tab/>
        <w:t xml:space="preserve">    </w:t>
        <w:br/>
        <w:tab/>
        <w:t xml:space="preserve">    $(document).ready(function(){</w:t>
        <w:br/>
        <w:tab/>
        <w:t xml:space="preserve">    </w:t>
        <w:tab/>
        <w:t>$('#selectedElective').css('color','#8F8B87');</w:t>
        <w:br/>
        <w:tab/>
        <w:t xml:space="preserve">    </w:t>
        <w:tab/>
        <w:t>$('#selectedElective').change(function() {</w:t>
        <w:br/>
        <w:tab/>
        <w:t xml:space="preserve">    </w:t>
        <w:tab/>
        <w:t xml:space="preserve">      var current = $('#selectedElective').val();</w:t>
        <w:br/>
        <w:tab/>
        <w:t xml:space="preserve">    </w:t>
        <w:tab/>
        <w:t xml:space="preserve">      if (current != 'none') {</w:t>
        <w:br/>
        <w:tab/>
        <w:t xml:space="preserve">    </w:t>
        <w:tab/>
        <w:t xml:space="preserve">          $('#courseSem').css('color','black');</w:t>
        <w:br/>
        <w:tab/>
        <w:t xml:space="preserve">    </w:t>
        <w:tab/>
        <w:t xml:space="preserve">          document.getElementById("seats").placeholder = "Enter new Seats";</w:t>
        <w:br/>
        <w:tab/>
        <w:t xml:space="preserve">    </w:t>
        <w:tab/>
        <w:t xml:space="preserve">      } else {</w:t>
        <w:br/>
        <w:tab/>
        <w:t xml:space="preserve">    </w:t>
        <w:tab/>
        <w:t xml:space="preserve">          $('#courseSem').css('color','#8F8B87');</w:t>
        <w:br/>
        <w:tab/>
        <w:t xml:space="preserve">    </w:t>
        <w:tab/>
        <w:t xml:space="preserve">      }</w:t>
        <w:br/>
        <w:tab/>
        <w:t xml:space="preserve">    </w:t>
        <w:tab/>
        <w:t xml:space="preserve">   });</w:t>
        <w:br/>
        <w:tab/>
        <w:t xml:space="preserve">    });</w:t>
        <w:br/>
        <w:tab/>
        <w:t xml:space="preserve">    </w:t>
        <w:br/>
        <w:t xml:space="preserve">    &lt;/script&gt;</w:t>
        <w:br/>
        <w:br/>
        <w:t xml:space="preserve">  </w:t>
        <w:br/>
        <w:t xml:space="preserve">&lt;/head&gt; </w:t>
        <w:br/>
        <w:br/>
        <w:t>&lt;div th:replace="fragments/admin_header :: header"&gt;&lt;/div&gt;</w:t>
        <w:br/>
        <w:br/>
        <w:t>&lt;body&gt;</w:t>
        <w:br/>
        <w:t xml:space="preserve">     </w:t>
        <w:br/>
        <w:t xml:space="preserve">     &lt;!-- script to turn nav link active --&gt;</w:t>
        <w:br/>
        <w:tab/>
        <w:t>&lt;script type="text/javascript"&gt;</w:t>
        <w:br/>
        <w:tab/>
        <w:tab/>
        <w:t>navbar_activation("show-allocations");</w:t>
        <w:br/>
        <w:tab/>
        <w:t>&lt;/script&gt;</w:t>
        <w:br/>
        <w:t>&lt;div class="card bg-light"&gt;</w:t>
        <w:br/>
        <w:t>&lt;article class="card-body mx-auto"&gt;</w:t>
        <w:br/>
        <w:tab/>
        <w:t>&lt;h6 class="card-title mt-3 text-center"&gt;Enter Elective Details&lt;/h6&gt;</w:t>
        <w:br/>
        <w:tab/>
        <w:br/>
        <w:tab/>
        <w:t xml:space="preserve">&lt;form role="form" th:object="${course}" action='/u/admin/findElectivesToShow' method='post' id="all_form"&gt;   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th:id="dept" th:name="dept"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${departments}" th:value="${dept.deptId}"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Year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name="courseYear" id="courseYear" required th:field="*{courseYear}"&gt;</w:t>
        <w:br/>
        <w:tab/>
        <w:tab/>
        <w:tab/>
        <w:tab/>
        <w:t>&lt;option value="none" style="color:#8F8B87" selected&gt;Select Year&lt;/option&gt;</w:t>
        <w:br/>
        <w:tab/>
        <w:tab/>
        <w:tab/>
        <w:tab/>
        <w:t>&lt;option value="FE" style="color:#000"&gt;FE&lt;/option&gt;</w:t>
        <w:br/>
        <w:tab/>
        <w:tab/>
        <w:tab/>
        <w:tab/>
        <w:t>&lt;option value="SE" style="color:#000"&gt;SE&lt;/option&gt;</w:t>
        <w:br/>
        <w:tab/>
        <w:tab/>
        <w:tab/>
        <w:tab/>
        <w:t>&lt;option value="TE" style="color:#000"&gt;TE&lt;/option&gt;</w:t>
        <w:br/>
        <w:tab/>
        <w:tab/>
        <w:tab/>
        <w:tab/>
        <w:t>&lt;option value="BE" style="color:#000"&gt;BE&lt;/option&gt;</w:t>
        <w:br/>
        <w:tab/>
        <w:tab/>
        <w:tab/>
        <w:tab/>
        <w:t>&lt;option value="ME1" style="color:#000"&gt;ME 1&lt;/option&gt;</w:t>
        <w:br/>
        <w:tab/>
        <w:tab/>
        <w:tab/>
        <w:tab/>
        <w:t>&lt;option value="ME2" style="color:#000"&gt;ME 2&lt;/option&gt;</w:t>
        <w:br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Semester</w:t>
        <w:br/>
        <w:tab/>
        <w:tab/>
        <w:tab/>
        <w:t>&lt;td&gt;</w:t>
        <w:br/>
        <w:tab/>
        <w:tab/>
        <w:tab/>
        <w:tab/>
        <w:t>&lt;select class="form-control"  name="courseSem" id="courseSem" required th:field="*{courseSem}"&gt;</w:t>
        <w:br/>
        <w:tab/>
        <w:tab/>
        <w:tab/>
        <w:tab/>
        <w:tab/>
        <w:t>&lt;option value="0" style="color:#8F8B87" selected&gt;Select Semester&lt;/option&gt;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 xml:space="preserve">        </w:t>
        <w:tab/>
        <w:tab/>
        <w:t>&lt;button type="submit" id="submit_all" name="submit_all" class="btn btn-primary btn-block"&gt; Get Electives &lt;/button&gt;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br/>
        <w:tab/>
        <w:tab/>
        <w:br/>
        <w:tab/>
        <w:tab/>
        <w:t>&lt;/table&gt;</w:t>
        <w:br/>
        <w:tab/>
        <w:tab/>
        <w:t>&lt;/form&gt;</w:t>
        <w:br/>
        <w:tab/>
        <w:tab/>
        <w:br/>
        <w:tab/>
        <w:tab/>
        <w:t xml:space="preserve">&lt;form th:if="${elective_ids}" th:fragment="${elective_fragment}" th:action="@{/u/admin/showAllocations}"  role="form" method="POST" th:object="${elective}"&gt;   </w:t>
        <w:tab/>
        <w:t xml:space="preserve">    </w:t>
        <w:br/>
        <w:tab/>
        <w:tab/>
        <w:tab/>
        <w:t>&lt;table&gt;</w:t>
        <w:br/>
        <w:tab/>
        <w:tab/>
        <w:tab/>
        <w:tab/>
        <w:t>&lt;tr&gt;</w:t>
        <w:br/>
        <w:tab/>
        <w:tab/>
        <w:tab/>
        <w:tab/>
        <w:tab/>
        <w:t>&lt;td  colspan=2 align=center&gt;</w:t>
        <w:br/>
        <w:tab/>
        <w:tab/>
        <w:tab/>
        <w:tab/>
        <w:tab/>
        <w:t xml:space="preserve">    &lt;h4 class="card-title mt-3 text-center"&gt;Elective Course&lt;/h4&gt;</w:t>
        <w:br/>
        <w:tab/>
        <w:tab/>
        <w:tab/>
        <w:tab/>
        <w:tab/>
        <w:t>&lt;/td&gt;</w:t>
        <w:br/>
        <w:tab/>
        <w:tab/>
        <w:tab/>
        <w:tab/>
        <w:t>&lt;/tr&gt;</w:t>
        <w:br/>
        <w:tab/>
        <w:tab/>
        <w:tab/>
        <w:tab/>
        <w:br/>
        <w:tab/>
        <w:tab/>
        <w:tab/>
        <w:tab/>
        <w:t>&lt;tr&gt;</w:t>
        <w:br/>
        <w:tab/>
        <w:tab/>
        <w:tab/>
        <w:tab/>
        <w:tab/>
        <w:t>&lt;td&gt;</w:t>
        <w:br/>
        <w:tab/>
        <w:tab/>
        <w:tab/>
        <w:tab/>
        <w:tab/>
        <w:tab/>
        <w:t>Select Elective Course</w:t>
        <w:br/>
        <w:tab/>
        <w:tab/>
        <w:tab/>
        <w:tab/>
        <w:tab/>
        <w:t>&lt;/td&gt;</w:t>
        <w:br/>
        <w:tab/>
        <w:tab/>
        <w:tab/>
        <w:tab/>
        <w:tab/>
        <w:t>&lt;td&gt;</w:t>
        <w:tab/>
        <w:tab/>
        <w:br/>
        <w:tab/>
        <w:tab/>
        <w:tab/>
        <w:tab/>
        <w:tab/>
        <w:tab/>
        <w:t>&lt;select class="form-control" name="electiveIdOption" id="electiveIdOption"&gt;</w:t>
        <w:br/>
        <w:tab/>
        <w:tab/>
        <w:tab/>
        <w:tab/>
        <w:tab/>
        <w:tab/>
        <w:tab/>
        <w:t>&lt;option value="none" style="color:#8F8B87" selected&gt;Select Course number&lt;/option&gt;</w:t>
        <w:br/>
        <w:tab/>
        <w:tab/>
        <w:tab/>
        <w:tab/>
        <w:tab/>
        <w:tab/>
        <w:tab/>
        <w:t>&lt;option th:each="i : ${elective_ids}" th:value="${i.courseId}" th:text="${i.courseName}" style="color:#000"&gt;&lt;/option&gt;</w:t>
        <w:br/>
        <w:tab/>
        <w:tab/>
        <w:tab/>
        <w:tab/>
        <w:tab/>
        <w:tab/>
        <w:t>&lt;/select&gt;</w:t>
        <w:tab/>
        <w:tab/>
        <w:tab/>
        <w:tab/>
        <w:tab/>
        <w:tab/>
        <w:tab/>
        <w:br/>
        <w:tab/>
        <w:tab/>
        <w:tab/>
        <w:tab/>
        <w:tab/>
        <w:t>&lt;/td&gt;</w:t>
        <w:br/>
        <w:tab/>
        <w:tab/>
        <w:tab/>
        <w:tab/>
        <w:t>&lt;/tr&gt;</w:t>
        <w:br/>
        <w:tab/>
        <w:tab/>
        <w:tab/>
        <w:tab/>
        <w:br/>
        <w:tab/>
        <w:tab/>
        <w:tab/>
        <w:tab/>
        <w:t>&lt;tr&gt;</w:t>
        <w:br/>
        <w:tab/>
        <w:tab/>
        <w:tab/>
        <w:tab/>
        <w:tab/>
        <w:t>&lt;td colspan=2 align=center&gt;</w:t>
        <w:br/>
        <w:tab/>
        <w:tab/>
        <w:tab/>
        <w:tab/>
        <w:tab/>
        <w:tab/>
        <w:t xml:space="preserve">&lt;button type="submit" id="submit_elective" name="submit_elective" class="btn btn-primary btn-block"&gt; Submit  &lt;/button&gt;     </w:t>
        <w:tab/>
        <w:br/>
        <w:tab/>
        <w:tab/>
        <w:tab/>
        <w:tab/>
        <w:tab/>
        <w:t>&lt;/td&gt;</w:t>
        <w:br/>
        <w:tab/>
        <w:tab/>
        <w:tab/>
        <w:tab/>
        <w:t>&lt;/tr&gt;</w:t>
        <w:br/>
        <w:tab/>
        <w:tab/>
        <w:tab/>
        <w:t xml:space="preserve">&lt;/table&gt; </w:t>
        <w:tab/>
        <w:t xml:space="preserve">                                                 </w:t>
        <w:br/>
        <w:tab/>
        <w:t>&lt;/form&gt;</w:t>
        <w:br/>
        <w:tab/>
        <w:t>&lt;/article&gt;</w:t>
        <w:br/>
        <w:tab/>
        <w:br/>
        <w:tab/>
        <w:t>&lt;article class="card-body mx-auto" th:if="${studAllocations}"&gt;</w:t>
        <w:br/>
        <w:tab/>
        <w:tab/>
        <w:t>&lt;button class="btn btn-primary" onclick="exportTableToCSV()"&gt;Export Table To CSV File&lt;/button&gt;</w:t>
        <w:br/>
        <w:tab/>
        <w:t>&lt;/article&gt;</w:t>
        <w:br/>
        <w:tab/>
        <w:br/>
        <w:tab/>
        <w:t>&lt;article class="card-body mx-auto"&gt;</w:t>
        <w:br/>
        <w:tab/>
        <w:t>&lt;table th:if="${studAllocations}" id="allocTable" class="table table-striped table-hover table-bordered"&gt;</w:t>
        <w:br/>
        <w:tab/>
        <w:tab/>
        <w:t>&lt;tr&gt;</w:t>
        <w:br/>
        <w:tab/>
        <w:tab/>
        <w:tab/>
        <w:t>&lt;th&gt;Division&lt;/th&gt;</w:t>
        <w:br/>
        <w:tab/>
        <w:tab/>
        <w:tab/>
        <w:t>&lt;th&gt;Roll number&lt;/th&gt;</w:t>
        <w:br/>
        <w:tab/>
        <w:tab/>
        <w:tab/>
        <w:t>&lt;th&gt;Student Name&lt;/th&gt;</w:t>
        <w:br/>
        <w:tab/>
        <w:tab/>
        <w:tab/>
        <w:t>&lt;th&gt;Elective Name&lt;/th&gt;</w:t>
        <w:br/>
        <w:tab/>
        <w:tab/>
        <w:tab/>
        <w:br/>
        <w:tab/>
        <w:tab/>
        <w:t>&lt;/tr&gt;</w:t>
        <w:br/>
        <w:tab/>
        <w:tab/>
        <w:t>&lt;tr th:each="i : ${studAllocations}"&gt;</w:t>
        <w:br/>
        <w:tab/>
        <w:tab/>
        <w:br/>
        <w:tab/>
        <w:tab/>
        <w:t>&lt;td th:text="${i.student.div.divId}"&gt;&lt;/td&gt;</w:t>
        <w:br/>
        <w:tab/>
        <w:tab/>
        <w:t>&lt;td th:text="${i.student.rollno}"&gt;&lt;/td&gt;</w:t>
        <w:br/>
        <w:tab/>
        <w:tab/>
        <w:t>&lt;td th:text="${i.student.userDets.firstName +' '+ i.student.userDets.lastName}"&gt;&lt;/td&gt;</w:t>
        <w:br/>
        <w:tab/>
        <w:tab/>
        <w:t>&lt;td th:text="${i.elective.electiveName + ' (' + i.elective.electiveCourseId + ' )'}"&gt;&lt;/td&gt;</w:t>
        <w:br/>
        <w:tab/>
        <w:tab/>
        <w:t>&lt;/tr&gt;</w:t>
        <w:br/>
        <w:tab/>
        <w:t>&lt;/table&gt;</w:t>
        <w:br/>
        <w:tab/>
        <w:t>&lt;/article&gt;</w:t>
        <w:br/>
        <w:tab/>
        <w:t>&lt;div class="row text-center card-body mx-auto" th:fragment="messageDiv"&gt;</w:t>
        <w:br/>
        <w:tab/>
        <w:tab/>
        <w:t>&lt;div class="alert alert-success" role="alert" th:if="${msg}" th:utext="${msg}"&gt;&lt;/div&gt;</w:t>
        <w:br/>
        <w:t xml:space="preserve"> </w:t>
        <w:tab/>
        <w:tab/>
        <w:t>&lt;div class="alert alert-danger" role="alert" th:if="${err_msg}" th:utext="${err_msg}"&gt;&lt;/div&gt;</w:t>
        <w:br/>
        <w:t xml:space="preserve"> </w:t>
        <w:tab/>
        <w:t xml:space="preserve">&lt;/div&gt;  </w:t>
        <w:br/>
        <w:t>&lt;/div&gt;</w:t>
        <w:br/>
        <w:t>&lt;/body&gt;</w:t>
      </w:r>
    </w:p>
    <w:p>
      <w:pPr>
        <w:pStyle w:val="Heading1"/>
      </w:pPr>
      <w:r>
        <w:t>templates\admin\studCourseAllocation.html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&lt;th:block th:include="fragments/admin_header.html :: headerfiles"&gt;&lt;/th:block&gt;</w:t>
        <w:br/>
        <w:br/>
        <w:t xml:space="preserve">    &lt;title&gt;Open Course Allocation&lt;/title&gt;</w:t>
        <w:br/>
        <w:br/>
        <w:t xml:space="preserve">    &lt;link rel="stylesheet" th:href="@{/css/register.css}"&gt;</w:t>
        <w:br/>
        <w:tab/>
        <w:br/>
        <w:t xml:space="preserve">    &lt;script&gt;</w:t>
        <w:br/>
        <w:t xml:space="preserve">    </w:t>
        <w:tab/>
        <w:t>//display semester options as per year selected</w:t>
        <w:br/>
        <w:tab/>
        <w:t xml:space="preserve">    $(document).ready(function () {</w:t>
        <w:br/>
        <w:tab/>
        <w:t xml:space="preserve">        $("#courseYear").change(function () {</w:t>
        <w:br/>
        <w:tab/>
        <w:t xml:space="preserve">            var val = $(this).val();</w:t>
        <w:br/>
        <w:tab/>
        <w:t xml:space="preserve">            if (val == "FE") {</w:t>
        <w:br/>
        <w:tab/>
        <w:t xml:space="preserve">                $("#courseSem").html("&lt;option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"SE") {</w:t>
        <w:br/>
        <w:tab/>
        <w:t xml:space="preserve">                $("#courseSem").html("&lt;option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"TE") {</w:t>
        <w:br/>
        <w:tab/>
        <w:t xml:space="preserve">                $("#courseSem").html("&lt;option value='0' style='color:#8F8B87' selected&gt;Select Semester&lt;/option&gt;&lt;option value='5' style='color:#000'&gt;5&lt;/option&gt;&lt;option value='6' style='color:#000'&gt;6&lt;/option&gt;");</w:t>
        <w:br/>
        <w:tab/>
        <w:t xml:space="preserve">            } else if (val == "BE") {</w:t>
        <w:br/>
        <w:tab/>
        <w:t xml:space="preserve">                $("#courseSem").html("&lt;option value='0' style='color:#8F8B87' selected&gt;Select Semester&lt;/option&gt;&lt;option value='7' style='color:#000'&gt;7&lt;/option&gt;&lt;option value='8' style='color:#000'&gt;8&lt;/option&gt;");</w:t>
        <w:br/>
        <w:tab/>
        <w:t xml:space="preserve">            } else if (val == "ME1") {</w:t>
        <w:br/>
        <w:tab/>
        <w:t xml:space="preserve">                $("#courseSem").html("&lt;option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"ME2") {</w:t>
        <w:br/>
        <w:tab/>
        <w:t xml:space="preserve">                $("#courseSem").html("&lt;option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"none") {</w:t>
        <w:br/>
        <w:tab/>
        <w:t xml:space="preserve">            </w:t>
        <w:tab/>
        <w:t>$("#courseSem").html("&lt;option value=''&gt;Select Semester&lt;/option&gt;");</w:t>
        <w:br/>
        <w:tab/>
        <w:t xml:space="preserve">            }</w:t>
        <w:br/>
        <w:tab/>
        <w:t xml:space="preserve">        });</w:t>
        <w:br/>
        <w:tab/>
        <w:t xml:space="preserve">    });</w:t>
        <w:br/>
        <w:tab/>
        <w:tab/>
        <w:br/>
        <w:tab/>
        <w:t xml:space="preserve">    $(document).ready(function () {</w:t>
        <w:br/>
        <w:tab/>
        <w:t xml:space="preserve">        $("#submit_elective").click(function () {</w:t>
        <w:br/>
        <w:tab/>
        <w:t xml:space="preserve">        </w:t>
        <w:tab/>
        <w:br/>
        <w:tab/>
        <w:t xml:space="preserve">            var cyear = $('#electiveIdOption');</w:t>
        <w:br/>
        <w:tab/>
        <w:t xml:space="preserve">            var csem = $('#electiveIdOption');</w:t>
        <w:br/>
        <w:tab/>
        <w:t xml:space="preserve">            </w:t>
        <w:br/>
        <w:tab/>
        <w:t xml:space="preserve">          </w:t>
        <w:tab/>
        <w:t>if (cyear.val() == "none") {</w:t>
        <w:br/>
        <w:tab/>
        <w:t xml:space="preserve">                alert("Please select an elective");</w:t>
        <w:br/>
        <w:tab/>
        <w:t xml:space="preserve">                $('#electiveIdOption').focus();</w:t>
        <w:br/>
        <w:tab/>
        <w:t xml:space="preserve">                </w:t>
        <w:br/>
        <w:tab/>
        <w:t xml:space="preserve">               return false;</w:t>
        <w:br/>
        <w:tab/>
        <w:t xml:space="preserve">            }</w:t>
        <w:br/>
        <w:tab/>
        <w:t xml:space="preserve">        });</w:t>
        <w:br/>
        <w:tab/>
        <w:t xml:space="preserve">    });</w:t>
        <w:br/>
        <w:t xml:space="preserve">    </w:t>
        <w:tab/>
        <w:br/>
        <w:tab/>
        <w:t xml:space="preserve">    $(document).ready(function () {</w:t>
        <w:br/>
        <w:tab/>
        <w:t xml:space="preserve">        $("#submit_all").click(function () {</w:t>
        <w:br/>
        <w:tab/>
        <w:t xml:space="preserve">        </w:t>
        <w:tab/>
        <w:br/>
        <w:tab/>
        <w:t xml:space="preserve">            var cyear = $('#courseYear');</w:t>
        <w:br/>
        <w:tab/>
        <w:t xml:space="preserve">            var csem = $('#courseSem');</w:t>
        <w:br/>
        <w:tab/>
        <w:tab/>
        <w:tab/>
        <w:tab/>
        <w:t>var dept = $('#dept');</w:t>
        <w:br/>
        <w:tab/>
        <w:t xml:space="preserve">            </w:t>
        <w:br/>
        <w:tab/>
        <w:t xml:space="preserve">            if (dept.val() == "none") {</w:t>
        <w:br/>
        <w:tab/>
        <w:t xml:space="preserve">                alert("Please select a course department");</w:t>
        <w:br/>
        <w:tab/>
        <w:t xml:space="preserve">                $('#dept').focus();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</w:t>
        <w:br/>
        <w:tab/>
        <w:t xml:space="preserve">            else if (cyear.val() == "none") {</w:t>
        <w:br/>
        <w:tab/>
        <w:t xml:space="preserve">                alert("Please select a course year");</w:t>
        <w:br/>
        <w:tab/>
        <w:t xml:space="preserve">                $('#courseYear').focus();</w:t>
        <w:br/>
        <w:tab/>
        <w:t xml:space="preserve">                </w:t>
        <w:br/>
        <w:tab/>
        <w:t xml:space="preserve">               return false;</w:t>
        <w:br/>
        <w:tab/>
        <w:t xml:space="preserve">            } else if (csem.val() == "0") {</w:t>
        <w:br/>
        <w:tab/>
        <w:t xml:space="preserve">                alert("Please select a semester");</w:t>
        <w:br/>
        <w:tab/>
        <w:t xml:space="preserve">                $('#courseSem').focus();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</w:t>
        <w:br/>
        <w:tab/>
        <w:t xml:space="preserve">            else if( $('#electiveIdOption').val() == 'none' ){</w:t>
        <w:br/>
        <w:tab/>
        <w:t xml:space="preserve">            </w:t>
        <w:tab/>
        <w:t>alert("Please select Elective number");</w:t>
        <w:br/>
        <w:tab/>
        <w:t xml:space="preserve">            </w:t>
        <w:tab/>
        <w:t>$('#electiveIdOption').focus();</w:t>
        <w:br/>
        <w:tab/>
        <w:t xml:space="preserve">            </w:t>
        <w:tab/>
        <w:br/>
        <w:tab/>
        <w:t xml:space="preserve">            </w:t>
        <w:tab/>
        <w:t>return false;</w:t>
        <w:br/>
        <w:tab/>
        <w:t xml:space="preserve">            }  </w:t>
        <w:br/>
        <w:tab/>
        <w:t xml:space="preserve">            </w:t>
        <w:br/>
        <w:tab/>
        <w:t xml:space="preserve">            else return;</w:t>
        <w:br/>
        <w:tab/>
        <w:t xml:space="preserve">        });</w:t>
        <w:br/>
        <w:tab/>
        <w:t xml:space="preserve">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$('#dept').css('color','#8F8B87');</w:t>
        <w:br/>
        <w:t xml:space="preserve">    </w:t>
        <w:tab/>
        <w:t xml:space="preserve">   $('#dept').change(function() {</w:t>
        <w:br/>
        <w:t xml:space="preserve">    </w:t>
        <w:tab/>
        <w:t xml:space="preserve">      var current = $('#dept').val();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$('#dept').css('color','black');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$('#dept').css('color','#8F8B87');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$('#courseYear').css('color','#8F8B87');</w:t>
        <w:br/>
        <w:t xml:space="preserve">    </w:t>
        <w:tab/>
        <w:t xml:space="preserve">   $('#courseYear').change(function() {</w:t>
        <w:br/>
        <w:t xml:space="preserve">    </w:t>
        <w:tab/>
        <w:t xml:space="preserve">      var current = $('#courseYear').val();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$('#courseYear').css('color','black');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$('#courseYear').css('color','#8F8B87');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ab/>
        <w:t xml:space="preserve">    </w:t>
        <w:tab/>
        <w:t xml:space="preserve">   $('#electiveIdOption').css('color','#8F8B87');</w:t>
        <w:br/>
        <w:tab/>
        <w:t xml:space="preserve">    </w:t>
        <w:tab/>
        <w:t xml:space="preserve">   $('#electiveIdOption').change(function() {</w:t>
        <w:br/>
        <w:tab/>
        <w:t xml:space="preserve">    </w:t>
        <w:tab/>
        <w:t xml:space="preserve">      var current = $('#electiveIdOption').val();</w:t>
        <w:br/>
        <w:tab/>
        <w:t xml:space="preserve">    </w:t>
        <w:tab/>
        <w:t xml:space="preserve">      if (current != 'none') {</w:t>
        <w:br/>
        <w:tab/>
        <w:t xml:space="preserve">    </w:t>
        <w:tab/>
        <w:t xml:space="preserve">          $('#electiveIdOption').css('color','black');</w:t>
        <w:br/>
        <w:tab/>
        <w:t xml:space="preserve">    </w:t>
        <w:tab/>
        <w:t xml:space="preserve">      } else {</w:t>
        <w:br/>
        <w:tab/>
        <w:t xml:space="preserve">    </w:t>
        <w:tab/>
        <w:t xml:space="preserve">          $('#electiveIdOption').css('color','#8F8B87');</w:t>
        <w:br/>
        <w:tab/>
        <w:t xml:space="preserve">    </w:t>
        <w:tab/>
        <w:t xml:space="preserve">      }</w:t>
        <w:br/>
        <w:tab/>
        <w:t xml:space="preserve">    </w:t>
        <w:tab/>
        <w:t xml:space="preserve">   }); </w:t>
        <w:br/>
        <w:tab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$('#courseSem').css('color','#8F8B87');</w:t>
        <w:br/>
        <w:t xml:space="preserve">    </w:t>
        <w:tab/>
        <w:t xml:space="preserve">   $('#courseSem').change(function() {</w:t>
        <w:br/>
        <w:t xml:space="preserve">    </w:t>
        <w:tab/>
        <w:t xml:space="preserve">      var current = $('#courseSem').val();</w:t>
        <w:br/>
        <w:t xml:space="preserve">    </w:t>
        <w:tab/>
        <w:t xml:space="preserve">      if (current != '0') {</w:t>
        <w:br/>
        <w:t xml:space="preserve">    </w:t>
        <w:tab/>
        <w:t xml:space="preserve">          $('#courseSem').css('color','black');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$('#courseSem').css('color','#8F8B87');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 xml:space="preserve">    </w:t>
        <w:tab/>
        <w:br/>
        <w:t xml:space="preserve">    &lt;/script&gt;</w:t>
        <w:br/>
        <w:t xml:space="preserve">     </w:t>
        <w:br/>
        <w:t xml:space="preserve">  </w:t>
        <w:br/>
        <w:t xml:space="preserve">&lt;/head&gt; </w:t>
        <w:br/>
        <w:br/>
        <w:t>&lt;div th:replace="fragments/admin_header :: header"&gt;&lt;/div&gt;</w:t>
        <w:br/>
        <w:br/>
        <w:t>&lt;!-- script to turn nav link active --&gt;</w:t>
        <w:br/>
        <w:t>&lt;script type="text/javascript"&gt;</w:t>
        <w:br/>
        <w:tab/>
        <w:t>navbar_activation("openPref-nav");</w:t>
        <w:br/>
        <w:t>&lt;/script&gt;</w:t>
        <w:br/>
        <w:t>&lt;body&gt;</w:t>
        <w:br/>
        <w:br/>
        <w:t>&lt;div class="card bg-light"&gt;</w:t>
        <w:br/>
        <w:t>&lt;article class="card-body mx-auto"&gt;</w:t>
        <w:br/>
        <w:tab/>
        <w:t>&lt;h3 class="card-title mt-3 text-center"&gt;Open Student Preference Forms&lt;/h3&gt;</w:t>
        <w:br/>
        <w:tab/>
        <w:t>&lt;h6 class="card-title mt-3 text-center"&gt;Enter Elective Details&lt;/h6&gt;</w:t>
        <w:br/>
        <w:tab/>
        <w:br/>
        <w:tab/>
        <w:t xml:space="preserve">&lt;form th:action="@{/u/admin/findElective}"  role="form" method="POST" th:object="${course}" id="all_form"&gt;   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th:id="dept" th:name="dept"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${departments}" th:value="${dept.deptId}"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Year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name="courseYear" id="courseYear" required th:field="*{courseYear}"&gt;</w:t>
        <w:br/>
        <w:tab/>
        <w:tab/>
        <w:tab/>
        <w:tab/>
        <w:t>&lt;option value="none" style="color:#8F8B87" selected&gt;Select Year&lt;/option&gt;</w:t>
        <w:br/>
        <w:tab/>
        <w:tab/>
        <w:tab/>
        <w:tab/>
        <w:t>&lt;option value="FE" style="color:#000"&gt;FE&lt;/option&gt;</w:t>
        <w:br/>
        <w:tab/>
        <w:tab/>
        <w:tab/>
        <w:tab/>
        <w:t>&lt;option value="SE" style="color:#000"&gt;SE&lt;/option&gt;</w:t>
        <w:br/>
        <w:tab/>
        <w:tab/>
        <w:tab/>
        <w:tab/>
        <w:t>&lt;option value="TE" style="color:#000"&gt;TE&lt;/option&gt;</w:t>
        <w:br/>
        <w:tab/>
        <w:tab/>
        <w:tab/>
        <w:tab/>
        <w:t>&lt;option value="BE" style="color:#000"&gt;BE&lt;/option&gt;</w:t>
        <w:br/>
        <w:tab/>
        <w:tab/>
        <w:tab/>
        <w:tab/>
        <w:t>&lt;option value="ME1" style="color:#000"&gt;ME 1&lt;/option&gt;</w:t>
        <w:br/>
        <w:tab/>
        <w:tab/>
        <w:tab/>
        <w:tab/>
        <w:t>&lt;option value="ME2" style="color:#000"&gt;ME 2&lt;/option&gt;</w:t>
        <w:br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Semester</w:t>
        <w:br/>
        <w:tab/>
        <w:tab/>
        <w:tab/>
        <w:t>&lt;td&gt;</w:t>
        <w:br/>
        <w:tab/>
        <w:tab/>
        <w:tab/>
        <w:tab/>
        <w:t>&lt;select class="form-control"  name="courseSem" id="courseSem" required th:field="*{courseSem}"&gt;</w:t>
        <w:br/>
        <w:tab/>
        <w:tab/>
        <w:tab/>
        <w:tab/>
        <w:tab/>
        <w:t>&lt;option value="0" style="color:#8F8B87" selected&gt;Select Semester&lt;/option&gt;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 xml:space="preserve">        </w:t>
        <w:tab/>
        <w:tab/>
        <w:t>&lt;button type="submit" id="submit_all" class="btn btn-primary btn-block"&gt; Get Electives &lt;/button&gt;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br/>
        <w:tab/>
        <w:tab/>
        <w:br/>
        <w:tab/>
        <w:tab/>
        <w:t>&lt;/table&gt;</w:t>
        <w:br/>
        <w:tab/>
        <w:tab/>
        <w:t>&lt;/form&gt;</w:t>
        <w:br/>
        <w:tab/>
        <w:tab/>
        <w:br/>
        <w:tab/>
        <w:tab/>
        <w:t xml:space="preserve">&lt;form th:if="${elective_ids}" th:action="@{/u/admin/open_student_allocation}"  role="form" method="POST" th:object="${elective}" id="all_form"&gt;   </w:t>
        <w:tab/>
        <w:t xml:space="preserve">    </w:t>
        <w:br/>
        <w:tab/>
        <w:tab/>
        <w:tab/>
        <w:t>&lt;table&gt;</w:t>
        <w:br/>
        <w:tab/>
        <w:tab/>
        <w:tab/>
        <w:tab/>
        <w:t>&lt;tr&gt;</w:t>
        <w:br/>
        <w:tab/>
        <w:tab/>
        <w:tab/>
        <w:tab/>
        <w:tab/>
        <w:t>&lt;td  colspan=2 align=center&gt;</w:t>
        <w:br/>
        <w:tab/>
        <w:tab/>
        <w:tab/>
        <w:tab/>
        <w:tab/>
        <w:t xml:space="preserve">    &lt;h4 class="card-title mt-3 text-center"&gt;Open Course Allocation&lt;/h4&gt;</w:t>
        <w:br/>
        <w:tab/>
        <w:tab/>
        <w:tab/>
        <w:tab/>
        <w:tab/>
        <w:t>&lt;/td&gt;</w:t>
        <w:br/>
        <w:tab/>
        <w:tab/>
        <w:tab/>
        <w:tab/>
        <w:t>&lt;/tr&gt;</w:t>
        <w:br/>
        <w:tab/>
        <w:tab/>
        <w:tab/>
        <w:tab/>
        <w:br/>
        <w:tab/>
        <w:tab/>
        <w:tab/>
        <w:tab/>
        <w:t>&lt;tr&gt;</w:t>
        <w:br/>
        <w:tab/>
        <w:tab/>
        <w:tab/>
        <w:tab/>
        <w:tab/>
        <w:t>&lt;td&gt;</w:t>
        <w:br/>
        <w:tab/>
        <w:tab/>
        <w:tab/>
        <w:tab/>
        <w:tab/>
        <w:tab/>
        <w:t>Select Elective Course</w:t>
        <w:br/>
        <w:tab/>
        <w:tab/>
        <w:tab/>
        <w:tab/>
        <w:tab/>
        <w:t>&lt;/td&gt;</w:t>
        <w:br/>
        <w:tab/>
        <w:tab/>
        <w:tab/>
        <w:tab/>
        <w:tab/>
        <w:t>&lt;td&gt;</w:t>
        <w:tab/>
        <w:tab/>
        <w:br/>
        <w:tab/>
        <w:tab/>
        <w:tab/>
        <w:tab/>
        <w:tab/>
        <w:tab/>
        <w:t>&lt;select class="form-control" name="electiveIdOption" id="electiveIdOption"&gt;</w:t>
        <w:br/>
        <w:tab/>
        <w:tab/>
        <w:tab/>
        <w:tab/>
        <w:tab/>
        <w:tab/>
        <w:tab/>
        <w:t>&lt;option value="none" style="color:#8F8B87" selected&gt;Select Elective number&lt;/option&gt;</w:t>
        <w:br/>
        <w:tab/>
        <w:tab/>
        <w:tab/>
        <w:tab/>
        <w:tab/>
        <w:tab/>
        <w:tab/>
        <w:t>&lt;option th:each="i : ${elective_ids}" th:value="${i.courseId}" th:text="${i.courseName}" style="color:#000"&gt;&lt;/option&gt;</w:t>
        <w:br/>
        <w:tab/>
        <w:tab/>
        <w:tab/>
        <w:tab/>
        <w:tab/>
        <w:tab/>
        <w:t>&lt;/select&gt;</w:t>
        <w:tab/>
        <w:tab/>
        <w:tab/>
        <w:tab/>
        <w:tab/>
        <w:tab/>
        <w:tab/>
        <w:br/>
        <w:tab/>
        <w:tab/>
        <w:tab/>
        <w:tab/>
        <w:tab/>
        <w:t>&lt;/td&gt;</w:t>
        <w:br/>
        <w:tab/>
        <w:tab/>
        <w:tab/>
        <w:tab/>
        <w:t>&lt;/tr&gt;</w:t>
        <w:br/>
        <w:tab/>
        <w:tab/>
        <w:tab/>
        <w:tab/>
        <w:br/>
        <w:tab/>
        <w:tab/>
        <w:tab/>
        <w:tab/>
        <w:t>&lt;tr&gt;</w:t>
        <w:br/>
        <w:tab/>
        <w:tab/>
        <w:tab/>
        <w:tab/>
        <w:tab/>
        <w:t>&lt;td colspan=2 align=center&gt;</w:t>
        <w:br/>
        <w:tab/>
        <w:tab/>
        <w:tab/>
        <w:tab/>
        <w:tab/>
        <w:tab/>
        <w:t xml:space="preserve">&lt;button type="submit" id="submit_elective" class="btn btn-primary btn-block"&gt; Submit  &lt;/button&gt;     </w:t>
        <w:tab/>
        <w:br/>
        <w:tab/>
        <w:tab/>
        <w:tab/>
        <w:tab/>
        <w:tab/>
        <w:t>&lt;/td&gt;</w:t>
        <w:br/>
        <w:tab/>
        <w:tab/>
        <w:tab/>
        <w:tab/>
        <w:t>&lt;/tr&gt;</w:t>
        <w:br/>
        <w:tab/>
        <w:tab/>
        <w:tab/>
        <w:t xml:space="preserve">&lt;/table&gt; </w:t>
        <w:tab/>
        <w:t xml:space="preserve">                                                 </w:t>
        <w:br/>
        <w:tab/>
        <w:t>&lt;/form&gt;</w:t>
        <w:br/>
        <w:t>&lt;/article&gt;</w:t>
        <w:br/>
        <w:tab/>
        <w:t>&lt;div class="row text-center card-body mx-auto"&gt;</w:t>
        <w:br/>
        <w:tab/>
        <w:tab/>
        <w:t>&lt;div class="alert alert-success" role="alert" th:if="${msg}" th:utext="${msg}"&gt;&lt;/div&gt;</w:t>
        <w:br/>
        <w:t xml:space="preserve"> </w:t>
        <w:tab/>
        <w:tab/>
        <w:t>&lt;div class="alert alert-danger" role="alert" th:if="${err_msg}" th:utext="${err_msg}"&gt;&lt;/div&gt;</w:t>
        <w:br/>
        <w:t xml:space="preserve"> </w:t>
        <w:tab/>
        <w:t xml:space="preserve">&lt;/div&gt;  </w:t>
        <w:br/>
        <w:t>&lt;/div&gt;</w:t>
        <w:br/>
        <w:t>&lt;/body&gt;</w:t>
      </w:r>
    </w:p>
    <w:p>
      <w:pPr>
        <w:pStyle w:val="Heading1"/>
      </w:pPr>
      <w:r>
        <w:t>templates\admin\uploadTT.html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&lt;th:block th:include="fragments/admin_header.html :: headerfiles"&gt;&lt;/th:block&gt;</w:t>
        <w:br/>
        <w:br/>
        <w:t xml:space="preserve">    &lt;title&gt;Add Courses&lt;/title&gt;</w:t>
        <w:br/>
        <w:br/>
        <w:tab/>
        <w:t>&lt;link rel="stylesheet" th:href="@{/css/register.css}"&gt;</w:t>
        <w:br/>
        <w:tab/>
        <w:br/>
        <w:t xml:space="preserve">    &lt;script&gt;</w:t>
        <w:br/>
        <w:tab/>
        <w:t xml:space="preserve">    $(document).ready(function () {</w:t>
        <w:br/>
        <w:tab/>
        <w:t xml:space="preserve">        $("#submit").click(function () {</w:t>
        <w:br/>
        <w:tab/>
        <w:t xml:space="preserve">        </w:t>
        <w:tab/>
        <w:br/>
        <w:tab/>
        <w:t xml:space="preserve">            var day = $('#day');</w:t>
        <w:br/>
        <w:tab/>
        <w:t xml:space="preserve">            var dept = $('#dept');</w:t>
        <w:br/>
        <w:br/>
        <w:tab/>
        <w:t xml:space="preserve">            if (dept.val() == "none") {</w:t>
        <w:br/>
        <w:tab/>
        <w:t xml:space="preserve">                alert("Please select a course department");</w:t>
        <w:br/>
        <w:tab/>
        <w:t xml:space="preserve">                $('#dept').focus();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  else if (day.val() == "none") {</w:t>
        <w:br/>
        <w:tab/>
        <w:t xml:space="preserve">                alert("Please select a day");</w:t>
        <w:br/>
        <w:tab/>
        <w:t xml:space="preserve">                $('#day').focus();</w:t>
        <w:br/>
        <w:tab/>
        <w:t xml:space="preserve">                </w:t>
        <w:br/>
        <w:tab/>
        <w:t xml:space="preserve">               return false;</w:t>
        <w:br/>
        <w:tab/>
        <w:t xml:space="preserve">            } </w:t>
        <w:br/>
        <w:tab/>
        <w:t xml:space="preserve">            return;</w:t>
        <w:br/>
        <w:tab/>
        <w:t xml:space="preserve">        });</w:t>
        <w:br/>
        <w:tab/>
        <w:t xml:space="preserve">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$('#dept').css('color','#8F8B87');</w:t>
        <w:br/>
        <w:t xml:space="preserve">    </w:t>
        <w:tab/>
        <w:t xml:space="preserve">   $('#dept').change(function() {</w:t>
        <w:br/>
        <w:t xml:space="preserve">    </w:t>
        <w:tab/>
        <w:t xml:space="preserve">      var current = $('#dept').val();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$('#dept').css('color','black');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$('#dept').css('color','#8F8B87');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$('#day').css('color','#8F8B87');</w:t>
        <w:br/>
        <w:t xml:space="preserve">    </w:t>
        <w:tab/>
        <w:t xml:space="preserve">   $('#day').change(function() {</w:t>
        <w:br/>
        <w:t xml:space="preserve">    </w:t>
        <w:tab/>
        <w:t xml:space="preserve">      var current = $('#day').val();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$('#day').css('color','black');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$('#day').css('color','#8F8B87');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 xml:space="preserve">    &lt;/script&gt;</w:t>
        <w:br/>
        <w:t xml:space="preserve">    </w:t>
        <w:br/>
        <w:t xml:space="preserve">&lt;/head&gt; </w:t>
        <w:br/>
        <w:br/>
        <w:t>&lt;div th:replace="fragments/admin_header :: header"&gt;&lt;/div&gt;</w:t>
        <w:br/>
        <w:br/>
        <w:t>&lt;!-- script to turn nav link active --&gt;</w:t>
        <w:br/>
        <w:t>&lt;script type="text/javascript"&gt;</w:t>
        <w:br/>
        <w:tab/>
        <w:t>navbar_activation("upload-TT");</w:t>
        <w:br/>
        <w:t>&lt;/script&gt;</w:t>
        <w:br/>
        <w:br/>
        <w:t>&lt;body&gt;</w:t>
        <w:br/>
        <w:br/>
        <w:t>&lt;div class="card bg-light"&gt;</w:t>
        <w:br/>
        <w:t>&lt;article class="card-body mx-auto"&gt;</w:t>
        <w:br/>
        <w:tab/>
        <w:t>&lt;h4 class="card-title mt-3 text-center"&gt;Upload Time Table&lt;/h4&gt;</w:t>
        <w:br/>
        <w:br/>
        <w:tab/>
        <w:t xml:space="preserve">&lt;form th:action="@{/u/admin/upload_TT}"  role="form" method="POST" enctype="multipart/form-data"&gt; 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th:id="dept" th:name="dept"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${departments}" th:value="${dept.deptId}"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Day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name="day" id="day" required&gt;</w:t>
        <w:br/>
        <w:tab/>
        <w:tab/>
        <w:tab/>
        <w:tab/>
        <w:tab/>
        <w:t>&lt;option value="none" style="color:#8F8B87" selected&gt;Select Day&lt;/option&gt;</w:t>
        <w:br/>
        <w:tab/>
        <w:tab/>
        <w:tab/>
        <w:tab/>
        <w:tab/>
        <w:t>&lt;option value="Monday" style="color:#000"&gt;Monday&lt;/option&gt;</w:t>
        <w:br/>
        <w:tab/>
        <w:tab/>
        <w:tab/>
        <w:tab/>
        <w:tab/>
        <w:t>&lt;option value="Tuesday" style="color:#000"&gt;Tuesday&lt;/option&gt;</w:t>
        <w:br/>
        <w:tab/>
        <w:tab/>
        <w:tab/>
        <w:tab/>
        <w:tab/>
        <w:t>&lt;option value="Wednesday" style="color:#000"&gt;Wednesday&lt;/option&gt;</w:t>
        <w:br/>
        <w:tab/>
        <w:tab/>
        <w:tab/>
        <w:tab/>
        <w:tab/>
        <w:t>&lt;option value="Thursday" style="color:#000"&gt;Thursday&lt;/option&gt;</w:t>
        <w:br/>
        <w:tab/>
        <w:tab/>
        <w:tab/>
        <w:tab/>
        <w:tab/>
        <w:t>&lt;option value="Friday" style="color:#000"&gt;Friday&lt;/option&gt;</w:t>
        <w:br/>
        <w:tab/>
        <w:tab/>
        <w:tab/>
        <w:tab/>
        <w:tab/>
        <w:t>&lt;option value="Saturday" style="color:#000"&gt;Saturday&lt;/option&gt;</w:t>
        <w:br/>
        <w:tab/>
        <w:tab/>
        <w:tab/>
        <w:tab/>
        <w:tab/>
        <w:t>&lt;option value="Sunday" style="color:#000"&gt;Sunday&lt;/option&gt;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File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&lt;input type="file" name="timeTableFile" /&gt;</w:t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ab/>
        <w:t xml:space="preserve">        </w:t>
        <w:tab/>
        <w:tab/>
        <w:t>&lt;button type="submit" id="submit" class="btn btn-primary btn-block"  style="width:150px"&gt; Upload &lt;/button&gt;</w:t>
        <w:br/>
        <w:tab/>
        <w:t xml:space="preserve">    </w:t>
        <w:tab/>
        <w:tab/>
        <w:t xml:space="preserve">&lt;/div&gt; &lt;!-- form-group// --&gt;  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br/>
        <w:tab/>
        <w:t xml:space="preserve">&lt;/table&gt;                                             </w:t>
        <w:br/>
        <w:tab/>
        <w:t>&lt;/form&gt;</w:t>
        <w:tab/>
        <w:tab/>
        <w:br/>
        <w:t>&lt;/article&gt;</w:t>
        <w:br/>
        <w:br/>
        <w:t>&lt;div class="row text-center mx-auto"&gt;</w:t>
        <w:br/>
        <w:tab/>
        <w:t>&lt;div class="alert alert-success" role="alert" th:if="${msg}" th:utext="${msg}"&gt;&lt;/div&gt;</w:t>
        <w:br/>
        <w:tab/>
        <w:t>&lt;div class="alert alert-danger" role="alert" th:if="${err_msg}" th:utext="${err_msg}"&gt;&lt;/div&gt;</w:t>
        <w:br/>
        <w:t xml:space="preserve">&lt;/div&gt;  </w:t>
        <w:br/>
        <w:t>&lt;/div&gt;</w:t>
        <w:br/>
        <w:t>&lt;/body&gt;</w:t>
      </w:r>
    </w:p>
    <w:p>
      <w:pPr>
        <w:pStyle w:val="Heading1"/>
      </w:pPr>
      <w:r>
        <w:t>templates\admin\viewCourses.html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ab/>
        <w:t>&lt;th:block th:include="fragments/admin_header.html :: headerfiles"&gt;&lt;/th:block&gt;</w:t>
        <w:br/>
        <w:br/>
        <w:t xml:space="preserve">    &lt;title&gt;View Courses&lt;/title&gt;</w:t>
        <w:br/>
        <w:br/>
        <w:tab/>
        <w:t>&lt;link rel="stylesheet" th:href="@{/css/register.css}"&gt;</w:t>
        <w:br/>
        <w:tab/>
        <w:br/>
        <w:tab/>
        <w:t>&lt;script type="text/javascript"&gt;</w:t>
        <w:br/>
        <w:tab/>
        <w:br/>
        <w:tab/>
        <w:tab/>
        <w:t>$(document).ready(function () {</w:t>
        <w:br/>
        <w:tab/>
        <w:tab/>
        <w:tab/>
        <w:br/>
        <w:tab/>
        <w:tab/>
        <w:tab/>
        <w:t>$("#year").change(function () {</w:t>
        <w:br/>
        <w:tab/>
        <w:t xml:space="preserve">            var val = $(this).val();</w:t>
        <w:br/>
        <w:tab/>
        <w:t xml:space="preserve">            if (val == "FE") {</w:t>
        <w:br/>
        <w:tab/>
        <w:t xml:space="preserve">                $("#sem").html("&lt;option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"SE") {</w:t>
        <w:br/>
        <w:tab/>
        <w:t xml:space="preserve">                $("#sem").html("&lt;option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"TE") {</w:t>
        <w:br/>
        <w:tab/>
        <w:t xml:space="preserve">                $("#sem").html("&lt;option value='0' style='color:#8F8B87' selected&gt;Select Semester&lt;/option&gt;&lt;option value='5' style='color:#000'&gt;5&lt;/option&gt;&lt;option value='6' style='color:#000'&gt;6&lt;/option&gt;");</w:t>
        <w:br/>
        <w:tab/>
        <w:t xml:space="preserve">            } else if (val == "BE") {</w:t>
        <w:br/>
        <w:tab/>
        <w:t xml:space="preserve">                $("#sem").html("&lt;option value='0' style='color:#8F8B87' selected&gt;Select Semester&lt;/option&gt;&lt;option value='7' style='color:#000'&gt;7&lt;/option&gt;&lt;option value='8' style='color:#000'&gt;8&lt;/option&gt;");</w:t>
        <w:br/>
        <w:tab/>
        <w:t xml:space="preserve">            } else if (val == "ME1") {</w:t>
        <w:br/>
        <w:tab/>
        <w:t xml:space="preserve">                $("#sem").html("&lt;option value='0' style='color:#8F8B87' selected&gt;Select Semester&lt;/option&gt;&lt;option value='1' style='color:#000'&gt;1&lt;/option&gt;&lt;option value='2' style='color:#000'&gt;2&lt;/option&gt;");</w:t>
        <w:br/>
        <w:tab/>
        <w:t xml:space="preserve">            } else if (val == "ME2") {</w:t>
        <w:br/>
        <w:tab/>
        <w:t xml:space="preserve">                $("#sem").html("&lt;option value='0' style='color:#8F8B87' selected&gt;Select Semester&lt;/option&gt;&lt;option value='3' style='color:#000'&gt;3&lt;/option&gt;&lt;option value='4' style='color:#000'&gt;4&lt;/option&gt;");</w:t>
        <w:br/>
        <w:tab/>
        <w:t xml:space="preserve">            } else if (val == "none") {</w:t>
        <w:br/>
        <w:tab/>
        <w:t xml:space="preserve">            </w:t>
        <w:tab/>
        <w:t>$("#sem").html("&lt;option value='0'&gt;Select Semester&lt;/option&gt;&lt;option value='o' style='color:#000'&gt;Odd&lt;/option&gt;&lt;option value='e' style='color:#000'&gt;Even&lt;/option&gt;");</w:t>
        <w:br/>
        <w:tab/>
        <w:t xml:space="preserve">            }</w:t>
        <w:br/>
        <w:tab/>
        <w:t xml:space="preserve">        });</w:t>
        <w:br/>
        <w:tab/>
        <w:tab/>
        <w:tab/>
        <w:br/>
        <w:tab/>
        <w:tab/>
        <w:tab/>
        <w:t>$("#viewCoursesButton").click(function(){</w:t>
        <w:br/>
        <w:tab/>
        <w:tab/>
        <w:tab/>
        <w:tab/>
        <w:br/>
        <w:tab/>
        <w:tab/>
        <w:tab/>
        <w:tab/>
        <w:t>console.log($("#dept").val());</w:t>
        <w:br/>
        <w:tab/>
        <w:tab/>
        <w:tab/>
        <w:tab/>
        <w:t>console.log($("#year").val());</w:t>
        <w:br/>
        <w:tab/>
        <w:tab/>
        <w:tab/>
        <w:tab/>
        <w:t>console.log($("#sem").val());</w:t>
        <w:br/>
        <w:tab/>
        <w:tab/>
        <w:tab/>
        <w:tab/>
        <w:t>var dept = $("#dept").val();</w:t>
        <w:br/>
        <w:tab/>
        <w:tab/>
        <w:tab/>
        <w:tab/>
        <w:t>var year = $("#year").val();</w:t>
        <w:br/>
        <w:tab/>
        <w:tab/>
        <w:tab/>
        <w:tab/>
        <w:t>var sem = $("#sem").val();</w:t>
        <w:br/>
        <w:tab/>
        <w:tab/>
        <w:tab/>
        <w:tab/>
        <w:t>$.ajax({</w:t>
        <w:br/>
        <w:tab/>
        <w:t xml:space="preserve"> </w:t>
        <w:tab/>
        <w:t xml:space="preserve"> </w:t>
        <w:tab/>
        <w:t xml:space="preserve">        type: "POST",</w:t>
        <w:br/>
        <w:tab/>
        <w:t xml:space="preserve"> </w:t>
        <w:tab/>
        <w:t xml:space="preserve"> </w:t>
        <w:tab/>
        <w:t xml:space="preserve">        method:"POST",</w:t>
        <w:br/>
        <w:tab/>
        <w:t xml:space="preserve"> </w:t>
        <w:tab/>
        <w:t xml:space="preserve"> </w:t>
        <w:tab/>
        <w:t xml:space="preserve">        url: '/u/admin/view-courses',</w:t>
        <w:br/>
        <w:tab/>
        <w:t xml:space="preserve"> </w:t>
        <w:tab/>
        <w:t xml:space="preserve"> </w:t>
        <w:tab/>
        <w:t xml:space="preserve">     </w:t>
        <w:tab/>
        <w:t>data: { dept: dept, year:year, sem:sem},</w:t>
        <w:br/>
        <w:tab/>
        <w:t xml:space="preserve"> </w:t>
        <w:tab/>
        <w:t xml:space="preserve"> </w:t>
        <w:tab/>
        <w:t xml:space="preserve">     </w:t>
        <w:tab/>
        <w:t>success: function (data) {</w:t>
        <w:br/>
        <w:tab/>
        <w:t xml:space="preserve"> </w:t>
        <w:tab/>
        <w:t xml:space="preserve"> </w:t>
        <w:tab/>
        <w:t xml:space="preserve">     </w:t>
        <w:tab/>
        <w:tab/>
        <w:t>console.log("hello");</w:t>
        <w:br/>
        <w:tab/>
        <w:t xml:space="preserve"> </w:t>
        <w:tab/>
        <w:t xml:space="preserve"> </w:t>
        <w:tab/>
        <w:t xml:space="preserve">     </w:t>
        <w:tab/>
        <w:tab/>
        <w:t>if ($(data).find('#err').length){</w:t>
        <w:br/>
        <w:tab/>
        <w:t xml:space="preserve"> </w:t>
        <w:tab/>
        <w:t xml:space="preserve"> </w:t>
        <w:tab/>
        <w:t xml:space="preserve">     </w:t>
        <w:tab/>
        <w:tab/>
        <w:tab/>
        <w:t>$('#messageDiv').html('');</w:t>
        <w:br/>
        <w:tab/>
        <w:t xml:space="preserve"> </w:t>
        <w:tab/>
        <w:tab/>
        <w:tab/>
        <w:t xml:space="preserve">        </w:t>
        <w:tab/>
        <w:t>$('#messageDiv').html(data);</w:t>
        <w:br/>
        <w:tab/>
        <w:t xml:space="preserve"> </w:t>
        <w:tab/>
        <w:t xml:space="preserve"> </w:t>
        <w:tab/>
        <w:t xml:space="preserve">     </w:t>
        <w:tab/>
        <w:tab/>
        <w:t>}else{</w:t>
        <w:br/>
        <w:tab/>
        <w:t xml:space="preserve"> </w:t>
        <w:tab/>
        <w:t xml:space="preserve"> </w:t>
        <w:tab/>
        <w:t xml:space="preserve">     </w:t>
        <w:tab/>
        <w:tab/>
        <w:tab/>
        <w:t>$("#courseTableDiv").html('');</w:t>
        <w:br/>
        <w:tab/>
        <w:t xml:space="preserve"> </w:t>
        <w:tab/>
        <w:t xml:space="preserve"> </w:t>
        <w:tab/>
        <w:t xml:space="preserve"> </w:t>
        <w:tab/>
        <w:t xml:space="preserve">        </w:t>
        <w:tab/>
        <w:t>$("#courseTableDiv").html(data);</w:t>
        <w:br/>
        <w:tab/>
        <w:t xml:space="preserve"> </w:t>
        <w:tab/>
        <w:t xml:space="preserve"> </w:t>
        <w:tab/>
        <w:t xml:space="preserve"> </w:t>
        <w:tab/>
        <w:t xml:space="preserve">        </w:t>
        <w:tab/>
        <w:t>$('html, body').animate({</w:t>
        <w:br/>
        <w:tab/>
        <w:t xml:space="preserve"> </w:t>
        <w:tab/>
        <w:t xml:space="preserve">                       scrollTop: $('#courseTableDiv').offset().top</w:t>
        <w:br/>
        <w:tab/>
        <w:t xml:space="preserve"> </w:t>
        <w:tab/>
        <w:t xml:space="preserve">                     }, 500);</w:t>
        <w:br/>
        <w:tab/>
        <w:t xml:space="preserve"> </w:t>
        <w:tab/>
        <w:t xml:space="preserve"> </w:t>
        <w:tab/>
        <w:t xml:space="preserve">     </w:t>
        <w:tab/>
        <w:tab/>
        <w:t>}</w:t>
        <w:br/>
        <w:tab/>
        <w:t xml:space="preserve"> </w:t>
        <w:tab/>
        <w:t xml:space="preserve"> </w:t>
        <w:tab/>
        <w:t xml:space="preserve">        </w:t>
        <w:tab/>
        <w:br/>
        <w:tab/>
        <w:t xml:space="preserve"> </w:t>
        <w:tab/>
        <w:t xml:space="preserve"> </w:t>
        <w:tab/>
        <w:t xml:space="preserve">     </w:t>
        <w:tab/>
        <w:t>}</w:t>
        <w:br/>
        <w:tab/>
        <w:tab/>
        <w:tab/>
        <w:tab/>
        <w:t>});</w:t>
        <w:br/>
        <w:tab/>
        <w:tab/>
        <w:tab/>
        <w:t>});</w:t>
        <w:br/>
        <w:tab/>
        <w:tab/>
        <w:tab/>
        <w:br/>
        <w:tab/>
        <w:tab/>
        <w:t>});</w:t>
        <w:br/>
        <w:tab/>
        <w:tab/>
        <w:t>function exportTableToCSV() {</w:t>
        <w:br/>
        <w:tab/>
        <w:t xml:space="preserve">    </w:t>
        <w:tab/>
        <w:t>var filename = 'courses.csv';</w:t>
        <w:br/>
        <w:tab/>
        <w:t xml:space="preserve">    </w:t>
        <w:tab/>
        <w:br/>
        <w:tab/>
        <w:t xml:space="preserve">        var csv = [];</w:t>
        <w:br/>
        <w:tab/>
        <w:t xml:space="preserve">        var rows = document.querySelectorAll("#allocTable tr");</w:t>
        <w:br/>
        <w:tab/>
        <w:t xml:space="preserve">        </w:t>
        <w:br/>
        <w:tab/>
        <w:t xml:space="preserve">        for (var i = 0; i &lt; rows.length; i++) {</w:t>
        <w:br/>
        <w:tab/>
        <w:t xml:space="preserve">            var row = [], cols = rows[i].querySelectorAll("td, th");</w:t>
        <w:br/>
        <w:tab/>
        <w:t xml:space="preserve">            </w:t>
        <w:br/>
        <w:tab/>
        <w:t xml:space="preserve">            for (var j = 0; j &lt; cols.length; j++) </w:t>
        <w:br/>
        <w:tab/>
        <w:t xml:space="preserve">                row.push(cols[j].innerText);</w:t>
        <w:br/>
        <w:tab/>
        <w:t xml:space="preserve">            </w:t>
        <w:br/>
        <w:tab/>
        <w:t xml:space="preserve">            csv.push(row.join(","));        </w:t>
        <w:br/>
        <w:tab/>
        <w:t xml:space="preserve">        }</w:t>
        <w:br/>
        <w:br/>
        <w:tab/>
        <w:t xml:space="preserve">        // Download CSV file</w:t>
        <w:br/>
        <w:tab/>
        <w:t xml:space="preserve">        downloadCSV(csv.join("\n"), filename);</w:t>
        <w:br/>
        <w:tab/>
        <w:t xml:space="preserve">    }</w:t>
        <w:br/>
        <w:tab/>
        <w:t xml:space="preserve">    </w:t>
        <w:br/>
        <w:tab/>
        <w:t xml:space="preserve">    function downloadCSV(csv, filename) {</w:t>
        <w:br/>
        <w:tab/>
        <w:t xml:space="preserve">        var csvFile;</w:t>
        <w:br/>
        <w:tab/>
        <w:t xml:space="preserve">        var downloadLink;</w:t>
        <w:br/>
        <w:br/>
        <w:tab/>
        <w:t xml:space="preserve">        // CSV file</w:t>
        <w:br/>
        <w:tab/>
        <w:t xml:space="preserve">        csvFile = new Blob([csv], {type: "text/csv"});</w:t>
        <w:br/>
        <w:br/>
        <w:tab/>
        <w:t xml:space="preserve">        // Download link</w:t>
        <w:br/>
        <w:tab/>
        <w:t xml:space="preserve">        downloadLink = document.createElement("a");</w:t>
        <w:br/>
        <w:br/>
        <w:tab/>
        <w:t xml:space="preserve">        // File name</w:t>
        <w:br/>
        <w:tab/>
        <w:t xml:space="preserve">        downloadLink.download = filename;</w:t>
        <w:br/>
        <w:br/>
        <w:tab/>
        <w:t xml:space="preserve">        // Create a link to the file</w:t>
        <w:br/>
        <w:tab/>
        <w:t xml:space="preserve">        downloadLink.href = window.URL.createObjectURL(csvFile);</w:t>
        <w:br/>
        <w:br/>
        <w:tab/>
        <w:t xml:space="preserve">        // Hide download link</w:t>
        <w:br/>
        <w:tab/>
        <w:t xml:space="preserve">        downloadLink.style.display = "none";</w:t>
        <w:br/>
        <w:br/>
        <w:tab/>
        <w:t xml:space="preserve">        // Add the link to DOM</w:t>
        <w:br/>
        <w:tab/>
        <w:t xml:space="preserve">        document.body.appendChild(downloadLink);</w:t>
        <w:br/>
        <w:br/>
        <w:tab/>
        <w:t xml:space="preserve">        // Click download link</w:t>
        <w:br/>
        <w:tab/>
        <w:t xml:space="preserve">        downloadLink.click();</w:t>
        <w:br/>
        <w:tab/>
        <w:t xml:space="preserve">    }</w:t>
        <w:br/>
        <w:tab/>
        <w:tab/>
        <w:br/>
        <w:tab/>
        <w:t>&lt;/script&gt;</w:t>
        <w:br/>
        <w:tab/>
        <w:tab/>
        <w:br/>
        <w:t>&lt;/head&gt;</w:t>
        <w:br/>
        <w:t>&lt;div th:replace="fragments/admin_header :: header"&gt;&lt;/div&gt;</w:t>
        <w:br/>
        <w:br/>
        <w:t>&lt;!-- script to turn nav link active --&gt;</w:t>
        <w:br/>
        <w:t>&lt;script type="text/javascript"&gt;</w:t>
        <w:tab/>
        <w:br/>
        <w:tab/>
        <w:t>navbar_activation("viewCourses-nav");</w:t>
        <w:br/>
        <w:t>&lt;/script&gt;</w:t>
        <w:br/>
        <w:t>&lt;body&gt;</w:t>
        <w:br/>
        <w:tab/>
        <w:t>&lt;div class="card bg-light"&gt;</w:t>
        <w:br/>
        <w:tab/>
        <w:tab/>
        <w:t>&lt;article class="card-body mx-auto"&gt;</w:t>
        <w:br/>
        <w:tab/>
        <w:tab/>
        <w:tab/>
        <w:t>&lt;h4 class="card-title mt-3 text-center"&gt;View Courses&lt;/h4&gt;</w:t>
        <w:br/>
        <w:tab/>
        <w:tab/>
        <w:tab/>
        <w:tab/>
        <w:t>&lt;table&gt;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>Select host department</w:t>
        <w:br/>
        <w:tab/>
        <w:tab/>
        <w:tab/>
        <w:tab/>
        <w:tab/>
        <w:tab/>
        <w:t>&lt;/td&gt;</w:t>
        <w:br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>&lt;select class="form-control" id="dept" name="dept" autofocus&gt;</w:t>
        <w:br/>
        <w:tab/>
        <w:tab/>
        <w:tab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ab/>
        <w:tab/>
        <w:tab/>
        <w:t>&lt;option th:each="dept : ${department}" th:value="${dept.deptId}"  th:text="${dept.deptName}" style="color:#000"&gt;&lt;/option&gt;</w:t>
        <w:br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>&lt;/td&gt;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>Select Year</w:t>
        <w:br/>
        <w:tab/>
        <w:tab/>
        <w:tab/>
        <w:tab/>
        <w:tab/>
        <w:tab/>
        <w:t>&lt;/td&gt;</w:t>
        <w:br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>&lt;select class="form-control" name="year" id="year"&gt;</w:t>
        <w:br/>
        <w:tab/>
        <w:tab/>
        <w:tab/>
        <w:tab/>
        <w:tab/>
        <w:tab/>
        <w:tab/>
        <w:tab/>
        <w:t>&lt;option value="none" style="color:#8F8B87" selected&gt;Select Year&lt;/option&gt;</w:t>
        <w:br/>
        <w:tab/>
        <w:tab/>
        <w:tab/>
        <w:tab/>
        <w:tab/>
        <w:tab/>
        <w:tab/>
        <w:tab/>
        <w:t>&lt;option value="FE" style="color:#000"&gt;FE&lt;/option&gt;</w:t>
        <w:br/>
        <w:tab/>
        <w:tab/>
        <w:tab/>
        <w:tab/>
        <w:tab/>
        <w:tab/>
        <w:tab/>
        <w:tab/>
        <w:t>&lt;option value="SE" style="color:#000"&gt;SE&lt;/option&gt;</w:t>
        <w:br/>
        <w:tab/>
        <w:tab/>
        <w:tab/>
        <w:tab/>
        <w:tab/>
        <w:tab/>
        <w:tab/>
        <w:tab/>
        <w:t>&lt;option value="TE" style="color:#000"&gt;TE&lt;/option&gt;</w:t>
        <w:br/>
        <w:tab/>
        <w:tab/>
        <w:tab/>
        <w:tab/>
        <w:tab/>
        <w:tab/>
        <w:tab/>
        <w:tab/>
        <w:t>&lt;option value="BE" style="color:#000"&gt;BE&lt;/option&gt;</w:t>
        <w:br/>
        <w:tab/>
        <w:tab/>
        <w:tab/>
        <w:tab/>
        <w:tab/>
        <w:tab/>
        <w:tab/>
        <w:tab/>
        <w:t>&lt;option value="ME1" style="color:#000"&gt;ME 1&lt;/option&gt;</w:t>
        <w:br/>
        <w:tab/>
        <w:tab/>
        <w:tab/>
        <w:tab/>
        <w:tab/>
        <w:tab/>
        <w:tab/>
        <w:tab/>
        <w:t>&lt;option value="ME2" style="color:#000"&gt;ME 2&lt;/option&gt;</w:t>
        <w:br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>&lt;/td&gt;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>Select Semester</w:t>
        <w:br/>
        <w:tab/>
        <w:tab/>
        <w:tab/>
        <w:tab/>
        <w:tab/>
        <w:tab/>
        <w:t>&lt;/td&gt;</w:t>
        <w:br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>&lt;select class="form-control" name="sem" id="sem"&gt;</w:t>
        <w:br/>
        <w:tab/>
        <w:tab/>
        <w:tab/>
        <w:tab/>
        <w:tab/>
        <w:tab/>
        <w:tab/>
        <w:tab/>
        <w:t>&lt;option value='0' style="color:#8F8B87" selected&gt;Select Semester&lt;/option&gt;</w:t>
        <w:br/>
        <w:tab/>
        <w:tab/>
        <w:tab/>
        <w:tab/>
        <w:tab/>
        <w:tab/>
        <w:tab/>
        <w:tab/>
        <w:t>&lt;option value='o' style="color:#000"&gt;Odd&lt;/option&gt;</w:t>
        <w:br/>
        <w:tab/>
        <w:tab/>
        <w:tab/>
        <w:tab/>
        <w:tab/>
        <w:tab/>
        <w:tab/>
        <w:tab/>
        <w:t>&lt;option value='e' style="color:#000"&gt;Even&lt;/option&gt;</w:t>
        <w:br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>&lt;/td&gt;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 colspan=2 align=center&gt;</w:t>
        <w:br/>
        <w:tab/>
        <w:tab/>
        <w:tab/>
        <w:tab/>
        <w:tab/>
        <w:tab/>
        <w:tab/>
        <w:t>&lt;div class="form-group"&gt;</w:t>
        <w:br/>
        <w:tab/>
        <w:tab/>
        <w:t xml:space="preserve">       </w:t>
        <w:tab/>
        <w:tab/>
        <w:tab/>
        <w:tab/>
        <w:tab/>
        <w:t>&lt;button type="submit" class="btn btn-primary" id="viewCoursesButton"&gt;View&lt;/button&gt;</w:t>
        <w:tab/>
        <w:t xml:space="preserve">        </w:t>
        <w:tab/>
        <w:tab/>
        <w:br/>
        <w:tab/>
        <w:tab/>
        <w:tab/>
        <w:tab/>
        <w:t xml:space="preserve">    </w:t>
        <w:tab/>
        <w:tab/>
        <w:t xml:space="preserve">&lt;/div&gt; </w:t>
        <w:br/>
        <w:tab/>
        <w:tab/>
        <w:tab/>
        <w:tab/>
        <w:t xml:space="preserve">    </w:t>
        <w:tab/>
        <w:t>&lt;/td&gt;</w:t>
        <w:br/>
        <w:tab/>
        <w:tab/>
        <w:tab/>
        <w:tab/>
        <w:tab/>
        <w:t>&lt;/tr&gt;</w:t>
        <w:br/>
        <w:tab/>
        <w:tab/>
        <w:tab/>
        <w:tab/>
        <w:t>&lt;/table&gt;</w:t>
        <w:br/>
        <w:tab/>
        <w:tab/>
        <w:t>&lt;/article&gt;</w:t>
        <w:br/>
        <w:tab/>
        <w:br/>
        <w:tab/>
        <w:tab/>
        <w:t>&lt;article class="card-body mx-auto" th:if="${courses}"&gt;</w:t>
        <w:br/>
        <w:tab/>
        <w:tab/>
        <w:tab/>
        <w:t>&lt;button class="btn btn-primary" onclick="exportTableToCSV()"&gt;Export Table To CSV File&lt;/button&gt;</w:t>
        <w:br/>
        <w:tab/>
        <w:tab/>
        <w:t xml:space="preserve"> &lt;/article&gt;</w:t>
        <w:br/>
        <w:tab/>
        <w:tab/>
        <w:br/>
        <w:tab/>
        <w:tab/>
        <w:t>&lt;article class="card-body mx-auto"&gt;</w:t>
        <w:br/>
        <w:tab/>
        <w:tab/>
        <w:tab/>
        <w:t>&lt;div id="courseTableDiv" th:fragment="courseTableDiv"&gt;</w:t>
        <w:br/>
        <w:tab/>
        <w:tab/>
        <w:tab/>
        <w:tab/>
        <w:t>&lt;table class="table table-bordered table-hover" th:if="${courses}"&gt;</w:t>
        <w:br/>
        <w:tab/>
        <w:tab/>
        <w:tab/>
        <w:tab/>
        <w:tab/>
        <w:t>&lt;thead&gt;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&lt;th&gt;Id&lt;/th&gt;</w:t>
        <w:br/>
        <w:tab/>
        <w:tab/>
        <w:tab/>
        <w:tab/>
        <w:tab/>
        <w:tab/>
        <w:tab/>
        <w:t>&lt;th&gt;Name&lt;/th&gt;</w:t>
        <w:br/>
        <w:tab/>
        <w:tab/>
        <w:tab/>
        <w:tab/>
        <w:tab/>
        <w:tab/>
        <w:tab/>
        <w:t>&lt;th&gt;Department&lt;/th&gt;</w:t>
        <w:br/>
        <w:tab/>
        <w:tab/>
        <w:tab/>
        <w:tab/>
        <w:tab/>
        <w:tab/>
        <w:tab/>
        <w:t>&lt;th&gt;Credits&lt;/th&gt;</w:t>
        <w:br/>
        <w:tab/>
        <w:tab/>
        <w:tab/>
        <w:tab/>
        <w:tab/>
        <w:tab/>
        <w:tab/>
        <w:t>&lt;th&gt;Type&lt;/th&gt;</w:t>
        <w:br/>
        <w:tab/>
        <w:tab/>
        <w:tab/>
        <w:tab/>
        <w:tab/>
        <w:tab/>
        <w:tab/>
        <w:t>&lt;th&gt;Year&lt;/th&gt;</w:t>
        <w:br/>
        <w:tab/>
        <w:tab/>
        <w:tab/>
        <w:tab/>
        <w:tab/>
        <w:tab/>
        <w:tab/>
        <w:t>&lt;th&gt;Semester&lt;/th&gt;</w:t>
        <w:br/>
        <w:tab/>
        <w:tab/>
        <w:tab/>
        <w:tab/>
        <w:tab/>
        <w:tab/>
        <w:tab/>
        <w:t>&lt;th&gt;No of hours / week&lt;/th&gt;</w:t>
        <w:br/>
        <w:tab/>
        <w:tab/>
        <w:tab/>
        <w:tab/>
        <w:tab/>
        <w:tab/>
        <w:tab/>
        <w:t>&lt;th&gt;is theory?&lt;/th&gt;</w:t>
        <w:br/>
        <w:tab/>
        <w:tab/>
        <w:tab/>
        <w:tab/>
        <w:tab/>
        <w:tab/>
        <w:t>&lt;/tr&gt;</w:t>
        <w:br/>
        <w:tab/>
        <w:tab/>
        <w:tab/>
        <w:tab/>
        <w:tab/>
        <w:t>&lt;/thead&gt;</w:t>
        <w:br/>
        <w:tab/>
        <w:tab/>
        <w:tab/>
        <w:tab/>
        <w:tab/>
        <w:t>&lt;tbody&gt;</w:t>
        <w:br/>
        <w:tab/>
        <w:tab/>
        <w:tab/>
        <w:tab/>
        <w:tab/>
        <w:tab/>
        <w:t>&lt;tr th:each="i : ${courses}"&gt;</w:t>
        <w:br/>
        <w:tab/>
        <w:tab/>
        <w:tab/>
        <w:tab/>
        <w:tab/>
        <w:tab/>
        <w:tab/>
        <w:t>&lt;td th:text="${i.courseId}"&gt;&lt;/td&gt;</w:t>
        <w:br/>
        <w:tab/>
        <w:tab/>
        <w:tab/>
        <w:tab/>
        <w:tab/>
        <w:tab/>
        <w:tab/>
        <w:t>&lt;td th:text="${i.courseName}"&gt;&lt;/td&gt;</w:t>
        <w:br/>
        <w:tab/>
        <w:tab/>
        <w:tab/>
        <w:tab/>
        <w:tab/>
        <w:tab/>
        <w:tab/>
        <w:t>&lt;td th:text="${i.department.deptName}"&gt;&lt;/td&gt;</w:t>
        <w:br/>
        <w:tab/>
        <w:tab/>
        <w:tab/>
        <w:tab/>
        <w:tab/>
        <w:tab/>
        <w:tab/>
        <w:t>&lt;td th:text="${i.courseCredits}"&gt;&lt;/td&gt;</w:t>
        <w:br/>
        <w:tab/>
        <w:tab/>
        <w:tab/>
        <w:tab/>
        <w:tab/>
        <w:tab/>
        <w:tab/>
        <w:t>&lt;td th:text="${i.courseType}"&gt;&lt;/td&gt;</w:t>
        <w:br/>
        <w:tab/>
        <w:tab/>
        <w:tab/>
        <w:tab/>
        <w:tab/>
        <w:tab/>
        <w:tab/>
        <w:t>&lt;td th:text="${i.courseYear}"&gt;&lt;/td&gt;</w:t>
        <w:br/>
        <w:tab/>
        <w:tab/>
        <w:tab/>
        <w:tab/>
        <w:tab/>
        <w:tab/>
        <w:tab/>
        <w:t>&lt;td th:text="${i.courseSem}"&gt;&lt;/td&gt;</w:t>
        <w:br/>
        <w:tab/>
        <w:tab/>
        <w:tab/>
        <w:tab/>
        <w:tab/>
        <w:tab/>
        <w:tab/>
        <w:t>&lt;td th:text="${i.noOfHours}"&gt;&lt;/td&gt;</w:t>
        <w:br/>
        <w:tab/>
        <w:tab/>
        <w:tab/>
        <w:tab/>
        <w:tab/>
        <w:tab/>
        <w:tab/>
        <w:t>&lt;td th:text="${i.isTheory}"&gt;&lt;/td&gt;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>&lt;/tbody&gt;</w:t>
        <w:br/>
        <w:tab/>
        <w:tab/>
        <w:tab/>
        <w:tab/>
        <w:t>&lt;/table&gt;</w:t>
        <w:br/>
        <w:tab/>
        <w:tab/>
        <w:tab/>
        <w:t>&lt;/div&gt;</w:t>
        <w:br/>
        <w:tab/>
        <w:tab/>
        <w:t>&lt;/article&gt;</w:t>
        <w:br/>
        <w:tab/>
        <w:t>&lt;/div&gt;</w:t>
        <w:br/>
        <w:tab/>
        <w:br/>
        <w:tab/>
        <w:t>&lt;div class="row text-center card-body mx-auto" th:fragment="messageDiv"&gt;</w:t>
        <w:br/>
        <w:tab/>
        <w:tab/>
        <w:t>&lt;div class="alert alert-success" role="alert" th:if="${msg}" th:utext="${msg}"&gt;&lt;/div&gt;</w:t>
        <w:br/>
        <w:tab/>
        <w:t xml:space="preserve">   </w:t>
        <w:tab/>
        <w:t>&lt;div class="alert alert-danger" role="alert" th:if="${errmsg}" th:utext="${errmsg}"&gt;&lt;/div&gt;</w:t>
        <w:br/>
        <w:tab/>
        <w:t xml:space="preserve">&lt;/div&gt;  </w:t>
        <w:br/>
        <w:t>&lt;/body&gt;</w:t>
        <w:br/>
        <w:t>&lt;/html&gt;</w:t>
      </w:r>
    </w:p>
    <w:p>
      <w:pPr>
        <w:pStyle w:val="Heading1"/>
      </w:pPr>
      <w:r>
        <w:t>templates\admin\viewSchedule.html</w:t>
      </w:r>
    </w:p>
    <w:p>
      <w:r>
        <w:t>&lt;!DOCTYPE html&gt;</w:t>
        <w:br/>
        <w:t>&lt;html xmlns="http://www.w3.org/1999/xhtml" xmlns:th="http://www.thymeleaf.org"&gt;</w:t>
        <w:br/>
        <w:tab/>
        <w:t>&lt;head&gt;</w:t>
        <w:br/>
        <w:tab/>
        <w:tab/>
        <w:t>&lt;meta charset="UTF-8"&gt;</w:t>
        <w:br/>
        <w:tab/>
        <w:tab/>
        <w:t>&lt;th:block th:include="fragments/admin_header.html :: headerfiles"&gt;&lt;/th:block&gt;</w:t>
        <w:br/>
        <w:tab/>
        <w:tab/>
        <w:t>&lt;title&gt;Time slot booking&lt;/title&gt;</w:t>
        <w:br/>
        <w:tab/>
        <w:tab/>
        <w:br/>
        <w:tab/>
        <w:tab/>
        <w:t>&lt;link rel="stylesheet" th:href="@{/css/register.css}"&gt;</w:t>
        <w:br/>
        <w:tab/>
        <w:tab/>
        <w:br/>
        <w:tab/>
        <w:tab/>
        <w:br/>
        <w:tab/>
        <w:t>&lt;/head&gt;</w:t>
        <w:br/>
        <w:br/>
        <w:tab/>
        <w:t>&lt;div th:replace="fragments/admin_header :: header"&gt;&lt;/div&gt;</w:t>
        <w:br/>
        <w:tab/>
        <w:br/>
        <w:tab/>
        <w:t>&lt;!-- script to turn nav link active --&gt;</w:t>
        <w:br/>
        <w:tab/>
        <w:t>&lt;script type="text/javascript"&gt;</w:t>
        <w:br/>
        <w:tab/>
        <w:tab/>
        <w:t>navbar_activation("viewSchedule-nav");</w:t>
        <w:br/>
        <w:tab/>
        <w:t>&lt;/script&gt;</w:t>
        <w:br/>
        <w:tab/>
        <w:t>&lt;script&gt;</w:t>
        <w:br/>
        <w:tab/>
        <w:tab/>
        <w:t>$(document).ready(function () {</w:t>
        <w:br/>
        <w:tab/>
        <w:tab/>
        <w:tab/>
        <w:t>$("#date-row").css("display", "none");</w:t>
        <w:br/>
        <w:tab/>
        <w:t xml:space="preserve">        $("#submit").click(function () {</w:t>
        <w:br/>
        <w:tab/>
        <w:t xml:space="preserve">       </w:t>
        <w:tab/>
        <w:t xml:space="preserve"> </w:t>
        <w:tab/>
        <w:t>var dept = $('#dept');</w:t>
        <w:br/>
        <w:tab/>
        <w:t xml:space="preserve">       </w:t>
        <w:tab/>
        <w:t xml:space="preserve"> </w:t>
        <w:tab/>
        <w:t>var rType = $('#rType');</w:t>
        <w:br/>
        <w:tab/>
        <w:t xml:space="preserve">       </w:t>
        <w:tab/>
        <w:t xml:space="preserve"> </w:t>
        <w:tab/>
        <w:t>var seats = $('#minSeats');</w:t>
        <w:br/>
        <w:tab/>
        <w:t xml:space="preserve">       </w:t>
        <w:tab/>
        <w:t xml:space="preserve"> </w:t>
        <w:tab/>
        <w:br/>
        <w:tab/>
        <w:t xml:space="preserve">       </w:t>
        <w:tab/>
        <w:t xml:space="preserve"> </w:t>
        <w:tab/>
        <w:t>if(dept.val() == "none"){</w:t>
        <w:br/>
        <w:tab/>
        <w:tab/>
        <w:t xml:space="preserve">       </w:t>
        <w:tab/>
        <w:t xml:space="preserve"> </w:t>
        <w:tab/>
        <w:t>alert("Please select a department");</w:t>
        <w:br/>
        <w:tab/>
        <w:tab/>
        <w:t xml:space="preserve">            $('#dept').focus();</w:t>
        <w:br/>
        <w:tab/>
        <w:tab/>
        <w:t xml:space="preserve">            </w:t>
        <w:br/>
        <w:tab/>
        <w:tab/>
        <w:t xml:space="preserve">            return false;</w:t>
        <w:br/>
        <w:tab/>
        <w:t xml:space="preserve">       </w:t>
        <w:tab/>
        <w:t xml:space="preserve"> </w:t>
        <w:tab/>
        <w:t>}else if(rType.val() == "none"){</w:t>
        <w:br/>
        <w:tab/>
        <w:tab/>
        <w:t xml:space="preserve">       </w:t>
        <w:tab/>
        <w:t xml:space="preserve"> </w:t>
        <w:tab/>
        <w:t>alert("Please select a resource type");</w:t>
        <w:br/>
        <w:tab/>
        <w:tab/>
        <w:t xml:space="preserve">            $('#rType').focus();</w:t>
        <w:br/>
        <w:tab/>
        <w:tab/>
        <w:t xml:space="preserve">            </w:t>
        <w:br/>
        <w:tab/>
        <w:tab/>
        <w:t xml:space="preserve">            return false;</w:t>
        <w:br/>
        <w:tab/>
        <w:t xml:space="preserve">       </w:t>
        <w:tab/>
        <w:t xml:space="preserve"> </w:t>
        <w:tab/>
        <w:t>}</w:t>
        <w:br/>
        <w:tab/>
        <w:t xml:space="preserve">       </w:t>
        <w:tab/>
        <w:t xml:space="preserve"> </w:t>
        <w:tab/>
        <w:t>return true;</w:t>
        <w:br/>
        <w:tab/>
        <w:t xml:space="preserve">        });</w:t>
        <w:br/>
        <w:tab/>
        <w:tab/>
        <w:t xml:space="preserve">});  </w:t>
        <w:br/>
        <w:tab/>
        <w:t>&lt;/script&gt;</w:t>
        <w:br/>
        <w:tab/>
        <w:br/>
        <w:tab/>
        <w:t>&lt;body&gt;</w:t>
        <w:br/>
        <w:tab/>
        <w:tab/>
        <w:t>&lt;div class="card bg-light"&gt;</w:t>
        <w:br/>
        <w:tab/>
        <w:tab/>
        <w:tab/>
        <w:t>&lt;article class="card-body mx-auto"&gt;</w:t>
        <w:br/>
        <w:tab/>
        <w:tab/>
        <w:tab/>
        <w:tab/>
        <w:t>&lt;h3 class="card-title mt-3 text-center"&gt;View Schedule&lt;/h3&gt;</w:t>
        <w:br/>
        <w:tab/>
        <w:tab/>
        <w:tab/>
        <w:tab/>
        <w:t>&lt;form id="resourceReqForm"&gt;</w:t>
        <w:br/>
        <w:tab/>
        <w:tab/>
        <w:tab/>
        <w:tab/>
        <w:tab/>
        <w:t>&lt;table&gt;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Select Department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&lt;select class="form-control" th:id="dept" th:name="dept" autofocus&gt;</w:t>
        <w:br/>
        <w:tab/>
        <w:tab/>
        <w:tab/>
        <w:tab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ab/>
        <w:tab/>
        <w:tab/>
        <w:tab/>
        <w:t>&lt;option th:each="dept : ${departments}" th:value="${dept.deptId}"  th:text="${dept.deptName}" style="color:#000"&gt;&lt;/option&gt;</w:t>
        <w:br/>
        <w:tab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Select Resource Type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&lt;select class="form-control" th:id="rType" th:name="rType"&gt;</w:t>
        <w:br/>
        <w:tab/>
        <w:tab/>
        <w:tab/>
        <w:tab/>
        <w:tab/>
        <w:tab/>
        <w:tab/>
        <w:tab/>
        <w:tab/>
        <w:t>&lt;option th:value="none" style="color:#8F8B87" selected&gt;Select Resource Type&lt;/option&gt;</w:t>
        <w:br/>
        <w:tab/>
        <w:tab/>
        <w:tab/>
        <w:tab/>
        <w:tab/>
        <w:tab/>
        <w:tab/>
        <w:tab/>
        <w:tab/>
        <w:t>&lt;option th:value="Classroom" style="color:#000"&gt;Classroom&lt;/option&gt;</w:t>
        <w:br/>
        <w:tab/>
        <w:tab/>
        <w:tab/>
        <w:tab/>
        <w:tab/>
        <w:tab/>
        <w:tab/>
        <w:tab/>
        <w:tab/>
        <w:t>&lt;option th:value="Lab" style="color:#000"&gt;Lab&lt;/option&gt;</w:t>
        <w:br/>
        <w:tab/>
        <w:tab/>
        <w:tab/>
        <w:tab/>
        <w:tab/>
        <w:tab/>
        <w:tab/>
        <w:tab/>
        <w:tab/>
        <w:t>&lt;option th:value="Hall" style="color:#000"&gt;Hall&lt;/option&gt;</w:t>
        <w:br/>
        <w:tab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 colspan=2 align=center&gt;</w:t>
        <w:br/>
        <w:tab/>
        <w:tab/>
        <w:tab/>
        <w:tab/>
        <w:tab/>
        <w:tab/>
        <w:tab/>
        <w:tab/>
        <w:t>&lt;div class="form-group"&gt;</w:t>
        <w:br/>
        <w:tab/>
        <w:tab/>
        <w:tab/>
        <w:tab/>
        <w:tab/>
        <w:t xml:space="preserve">        </w:t>
        <w:tab/>
        <w:tab/>
        <w:t>&lt;button type="submit" class="btn btn-primary btn-block"  style="width:150px"&gt; Find Resources  &lt;/button&gt;</w:t>
        <w:br/>
        <w:tab/>
        <w:tab/>
        <w:tab/>
        <w:tab/>
        <w:tab/>
        <w:t xml:space="preserve">    </w:t>
        <w:tab/>
        <w:tab/>
        <w:t xml:space="preserve">&lt;/div&gt; </w:t>
        <w:br/>
        <w:tab/>
        <w:tab/>
        <w:tab/>
        <w:tab/>
        <w:tab/>
        <w:t xml:space="preserve">    </w:t>
        <w:tab/>
        <w:t xml:space="preserve">&lt;/td&gt; </w:t>
        <w:br/>
        <w:tab/>
        <w:tab/>
        <w:tab/>
        <w:tab/>
        <w:tab/>
        <w:tab/>
        <w:t>&lt;/tr&gt;</w:t>
        <w:br/>
        <w:tab/>
        <w:tab/>
        <w:tab/>
        <w:tab/>
        <w:tab/>
        <w:t>&lt;/table&gt;</w:t>
        <w:br/>
        <w:tab/>
        <w:tab/>
        <w:tab/>
        <w:tab/>
        <w:t>&lt;/form&gt;</w:t>
        <w:br/>
        <w:tab/>
        <w:tab/>
        <w:tab/>
        <w:t>&lt;/article&gt;</w:t>
        <w:br/>
        <w:tab/>
        <w:tab/>
        <w:tab/>
        <w:br/>
        <w:tab/>
        <w:tab/>
        <w:tab/>
        <w:t>&lt;article class="card-body mx-auto" th:id="resourceOptionsTable" th:fragment="resourceOptionsTable"&gt;</w:t>
        <w:br/>
        <w:tab/>
        <w:tab/>
        <w:tab/>
        <w:tab/>
        <w:t>&lt;h5 class="card-title mt-3 text-center" th:if="${options}"&gt;Resources found&lt;/h5&gt;</w:t>
        <w:br/>
        <w:tab/>
        <w:tab/>
        <w:tab/>
        <w:tab/>
        <w:t>&lt;table th:if="${options}" class="table table-hover table-light table-bordered"&gt;</w:t>
        <w:br/>
        <w:tab/>
        <w:tab/>
        <w:tab/>
        <w:tab/>
        <w:tab/>
        <w:t>&lt;thead&gt;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ID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Name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Capacity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Type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Department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Incharge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Other details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Get Schedule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br/>
        <w:tab/>
        <w:tab/>
        <w:tab/>
        <w:tab/>
        <w:tab/>
        <w:t>&lt;/thead&gt;</w:t>
        <w:br/>
        <w:tab/>
        <w:tab/>
        <w:tab/>
        <w:tab/>
        <w:tab/>
        <w:t>&lt;tbody&gt;</w:t>
        <w:br/>
        <w:tab/>
        <w:tab/>
        <w:tab/>
        <w:tab/>
        <w:tab/>
        <w:tab/>
        <w:t>&lt;tr th:each="i : ${options}"&gt;</w:t>
        <w:br/>
        <w:tab/>
        <w:tab/>
        <w:tab/>
        <w:tab/>
        <w:tab/>
        <w:tab/>
        <w:tab/>
        <w:t>&lt;td th:text="${i.resourceId}"&gt;&lt;/td&gt;</w:t>
        <w:br/>
        <w:tab/>
        <w:tab/>
        <w:tab/>
        <w:tab/>
        <w:tab/>
        <w:tab/>
        <w:tab/>
        <w:t>&lt;td th:text="${i.resourceName}"&gt;&lt;/td&gt;</w:t>
        <w:br/>
        <w:tab/>
        <w:tab/>
        <w:tab/>
        <w:tab/>
        <w:tab/>
        <w:tab/>
        <w:tab/>
        <w:t>&lt;td th:text="${i.resourceCapacity}"&gt;&lt;/td&gt;</w:t>
        <w:br/>
        <w:tab/>
        <w:tab/>
        <w:tab/>
        <w:tab/>
        <w:tab/>
        <w:tab/>
        <w:tab/>
        <w:t>&lt;td th:text="${i.resourceType}"&gt;&lt;/td&gt;</w:t>
        <w:br/>
        <w:tab/>
        <w:tab/>
        <w:tab/>
        <w:tab/>
        <w:tab/>
        <w:tab/>
        <w:tab/>
        <w:t>&lt;td th:text="${i.department.deptName}"&gt;&lt;/td&gt;</w:t>
        <w:br/>
        <w:tab/>
        <w:tab/>
        <w:tab/>
        <w:tab/>
        <w:tab/>
        <w:tab/>
        <w:tab/>
        <w:t>&lt;td th:text="${i.resourceIncharge.userDets.firstName+' '+i.resourceIncharge.userDets.lastName}"&gt;&lt;/td&gt;</w:t>
        <w:br/>
        <w:tab/>
        <w:tab/>
        <w:tab/>
        <w:tab/>
        <w:tab/>
        <w:tab/>
        <w:tab/>
        <w:t>&lt;td th:text="${i.resourceInfo}"&gt;&lt;/td&gt;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&lt;button class="btn btn-primary" name="GetScheduleButton" th:id="${i.resourceId}"&gt;Get Schedule&lt;/button&gt;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>&lt;/tbody&gt;</w:t>
        <w:br/>
        <w:tab/>
        <w:tab/>
        <w:tab/>
        <w:tab/>
        <w:t>&lt;/table&gt;</w:t>
        <w:br/>
        <w:tab/>
        <w:tab/>
        <w:tab/>
        <w:t>&lt;/article&gt;</w:t>
        <w:br/>
        <w:tab/>
        <w:tab/>
        <w:tab/>
        <w:t>&lt;article class="card-body"&gt;</w:t>
        <w:br/>
        <w:tab/>
        <w:tab/>
        <w:tab/>
        <w:br/>
        <w:tab/>
        <w:tab/>
        <w:tab/>
        <w:tab/>
        <w:t>&lt;div class="row"&gt;</w:t>
        <w:br/>
        <w:tab/>
        <w:tab/>
        <w:tab/>
        <w:tab/>
        <w:tab/>
        <w:t>&lt;div class="col-8"&gt;</w:t>
        <w:br/>
        <w:tab/>
        <w:tab/>
        <w:tab/>
        <w:tab/>
        <w:tab/>
        <w:tab/>
        <w:t>&lt;div th:id="resourceTT" th:fragment="resourceTT"&gt;</w:t>
        <w:br/>
        <w:tab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ab/>
        <w:t>&lt;h5 class="card-title mt-3 text-center" th:if="${ttForResource}" th:name="resource-id-heading" th:id="resource-id-heading"&gt;&lt;/h5&gt;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ab/>
        <w:t>&lt;table th:if="${ttForResource}" class="table table-light table-hover table-bordered"&gt;</w:t>
        <w:br/>
        <w:tab/>
        <w:tab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Time Slot</w:t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Faculty</w:t>
        <w:tab/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Activity</w:t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ab/>
        <w:tab/>
        <w:t>&lt;tbody&gt;</w:t>
        <w:br/>
        <w:tab/>
        <w:tab/>
        <w:tab/>
        <w:tab/>
        <w:tab/>
        <w:tab/>
        <w:tab/>
        <w:tab/>
        <w:tab/>
        <w:tab/>
        <w:t>&lt;tr th:each="i : ${ttForResource}"&gt;</w:t>
        <w:br/>
        <w:tab/>
        <w:tab/>
        <w:tab/>
        <w:tab/>
        <w:tab/>
        <w:tab/>
        <w:tab/>
        <w:tab/>
        <w:tab/>
        <w:tab/>
        <w:tab/>
        <w:t>&lt;td th:text="${i.startTime+' - '+i.endTime}"&gt;&lt;/td&gt;</w:t>
        <w:br/>
        <w:tab/>
        <w:tab/>
        <w:tab/>
        <w:tab/>
        <w:tab/>
        <w:tab/>
        <w:tab/>
        <w:tab/>
        <w:tab/>
        <w:tab/>
        <w:tab/>
        <w:t>&lt;td th:text="${i.slotIncharge.userDets.firstName + ' ' + i.slotIncharge.userDets.lastName}"&gt;&lt;/td&gt;</w:t>
        <w:br/>
        <w:tab/>
        <w:tab/>
        <w:tab/>
        <w:tab/>
        <w:tab/>
        <w:tab/>
        <w:tab/>
        <w:tab/>
        <w:tab/>
        <w:tab/>
        <w:tab/>
        <w:t>&lt;td th:text="${i.activityName}"&gt;&lt;/td&gt;</w:t>
        <w:br/>
        <w:tab/>
        <w:tab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ab/>
        <w:t>&lt;/tbody&gt;</w:t>
        <w:br/>
        <w:tab/>
        <w:tab/>
        <w:tab/>
        <w:tab/>
        <w:tab/>
        <w:tab/>
        <w:tab/>
        <w:tab/>
        <w:t>&lt;/table&gt;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ab/>
        <w:t>&lt;div class="col-4" id="date-row"&gt;</w:t>
        <w:br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>&lt;table class="table table-light table-borderless"&gt;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Pick a date.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&lt;input class="form-control btn btn-light" type="date" onchange="sendDateToBackend()" id="booking-date"/&gt;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&lt;/table&gt;</w:t>
        <w:br/>
        <w:tab/>
        <w:tab/>
        <w:tab/>
        <w:tab/>
        <w:tab/>
        <w:tab/>
        <w:tab/>
        <w:t>&lt;div th:id="messageDiv" class="card-body mx-auto"&gt;</w:t>
        <w:br/>
        <w:tab/>
        <w:tab/>
        <w:tab/>
        <w:tab/>
        <w:tab/>
        <w:tab/>
        <w:tab/>
        <w:tab/>
        <w:t>&lt;div class="row text-center" th:fragment="messageDiv"&gt;</w:t>
        <w:br/>
        <w:tab/>
        <w:tab/>
        <w:tab/>
        <w:tab/>
        <w:tab/>
        <w:tab/>
        <w:tab/>
        <w:tab/>
        <w:tab/>
        <w:t>&lt;div class="alert alert-success" role="alert" id ="success" th:if="${msg}" th:utext="${msg}"&gt;&lt;/div&gt;</w:t>
        <w:br/>
        <w:tab/>
        <w:tab/>
        <w:tab/>
        <w:tab/>
        <w:tab/>
        <w:tab/>
        <w:tab/>
        <w:tab/>
        <w:tab/>
        <w:t>&lt;div class="alert alert-danger" role="alert"  id="err" th:if="${err_msg}" th:utext="${err_msg}"&gt;&lt;/div&gt;</w:t>
        <w:br/>
        <w:tab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>&lt;/div&gt;</w:t>
        <w:br/>
        <w:tab/>
        <w:tab/>
        <w:tab/>
        <w:t>&lt;/article&gt;</w:t>
        <w:br/>
        <w:tab/>
        <w:tab/>
        <w:t>&lt;/div&gt;</w:t>
        <w:br/>
        <w:tab/>
        <w:tab/>
        <w:tab/>
        <w:t xml:space="preserve">  </w:t>
        <w:br/>
        <w:tab/>
        <w:tab/>
        <w:t>&lt;script&gt;</w:t>
        <w:br/>
        <w:tab/>
        <w:tab/>
        <w:t>function sendDateToBackend(){</w:t>
        <w:br/>
        <w:tab/>
        <w:tab/>
        <w:tab/>
        <w:t>var d = document.getElementById("booking-date");</w:t>
        <w:br/>
        <w:tab/>
        <w:t xml:space="preserve">        console.log(d.value);</w:t>
        <w:br/>
        <w:tab/>
        <w:t xml:space="preserve">        console.log(Resource);</w:t>
        <w:br/>
        <w:tab/>
        <w:t xml:space="preserve">        if (d.value==""){</w:t>
        <w:br/>
        <w:tab/>
        <w:t xml:space="preserve">        </w:t>
        <w:tab/>
        <w:t>console.log("no change");</w:t>
        <w:br/>
        <w:tab/>
        <w:t xml:space="preserve">        }else{</w:t>
        <w:br/>
        <w:tab/>
        <w:tab/>
        <w:t xml:space="preserve">        $.ajax({</w:t>
        <w:br/>
        <w:tab/>
        <w:tab/>
        <w:tab/>
        <w:tab/>
        <w:tab/>
        <w:t>type: "POST",</w:t>
        <w:br/>
        <w:tab/>
        <w:tab/>
        <w:tab/>
        <w:tab/>
        <w:tab/>
        <w:t>data: {booking_date: d.value,getTT: Resource},</w:t>
        <w:br/>
        <w:tab/>
        <w:tab/>
        <w:tab/>
        <w:tab/>
        <w:tab/>
        <w:t>url: '/u/admin/getTTForResourceForDate',</w:t>
        <w:br/>
        <w:tab/>
        <w:tab/>
        <w:tab/>
        <w:tab/>
        <w:tab/>
        <w:t>success: function(data){</w:t>
        <w:br/>
        <w:tab/>
        <w:tab/>
        <w:tab/>
        <w:tab/>
        <w:tab/>
        <w:tab/>
        <w:t>if ($(data).find('#err').length) {</w:t>
        <w:br/>
        <w:tab/>
        <w:tab/>
        <w:t xml:space="preserve">        </w:t>
        <w:tab/>
        <w:tab/>
        <w:tab/>
        <w:t>$('#resourceTT').html('');</w:t>
        <w:br/>
        <w:tab/>
        <w:tab/>
        <w:t xml:space="preserve">         </w:t>
        <w:tab/>
        <w:t xml:space="preserve">   </w:t>
        <w:tab/>
        <w:tab/>
        <w:t>$('#messageDiv').html('');</w:t>
        <w:br/>
        <w:tab/>
        <w:tab/>
        <w:t xml:space="preserve">        </w:t>
        <w:tab/>
        <w:t xml:space="preserve">   </w:t>
        <w:tab/>
        <w:tab/>
        <w:t>$('#messageDiv').html(data);</w:t>
        <w:br/>
        <w:tab/>
        <w:tab/>
        <w:t xml:space="preserve">        </w:t>
        <w:tab/>
        <w:t xml:space="preserve">   </w:t>
        <w:tab/>
        <w:tab/>
        <w:t>console.log("h11");</w:t>
        <w:br/>
        <w:tab/>
        <w:tab/>
        <w:tab/>
        <w:t xml:space="preserve">           }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       $('#resourceTT').html(data);   </w:t>
        <w:br/>
        <w:tab/>
        <w:tab/>
        <w:t xml:space="preserve">                   $('html, body').animate({</w:t>
        <w:br/>
        <w:tab/>
        <w:tab/>
        <w:t xml:space="preserve">                       scrollTop: $('#resourceTT').offset().top</w:t>
        <w:br/>
        <w:tab/>
        <w:tab/>
        <w:t xml:space="preserve">                     }, 500);</w:t>
        <w:br/>
        <w:tab/>
        <w:tab/>
        <w:t xml:space="preserve">                   document.getElementById("resource-id-heading").innerHTML = "Time Table for Resource: "+Resource;</w:t>
        <w:br/>
        <w:tab/>
        <w:tab/>
        <w:t xml:space="preserve">                   console.log("h12");</w:t>
        <w:br/>
        <w:tab/>
        <w:tab/>
        <w:t xml:space="preserve">          </w:t>
        <w:tab/>
        <w:t xml:space="preserve"> </w:t>
        <w:tab/>
        <w:t>}</w:t>
        <w:br/>
        <w:tab/>
        <w:tab/>
        <w:tab/>
        <w:t xml:space="preserve">        }</w:t>
        <w:br/>
        <w:tab/>
        <w:tab/>
        <w:tab/>
        <w:tab/>
        <w:t>});</w:t>
        <w:br/>
        <w:tab/>
        <w:t xml:space="preserve">        }</w:t>
        <w:br/>
        <w:tab/>
        <w:t xml:space="preserve">  };</w:t>
        <w:br/>
        <w:tab/>
        <w:tab/>
        <w:tab/>
        <w:br/>
        <w:tab/>
        <w:tab/>
        <w:tab/>
        <w:t>var Resource;</w:t>
        <w:br/>
        <w:tab/>
        <w:tab/>
        <w:tab/>
        <w:t>function bindDatePicker(){</w:t>
        <w:br/>
        <w:tab/>
        <w:tab/>
        <w:tab/>
        <w:tab/>
        <w:t>var d = document.getElementById("booking-date");</w:t>
        <w:br/>
        <w:tab/>
        <w:tab/>
        <w:tab/>
        <w:tab/>
        <w:t>d.value = new Date().toISOString().substr(0, 10);</w:t>
        <w:br/>
        <w:tab/>
        <w:tab/>
        <w:tab/>
        <w:tab/>
        <w:t>console.log(d.value);</w:t>
        <w:br/>
        <w:tab/>
        <w:tab/>
        <w:tab/>
        <w:t>}</w:t>
        <w:br/>
        <w:tab/>
        <w:tab/>
        <w:tab/>
        <w:br/>
        <w:tab/>
        <w:tab/>
        <w:tab/>
        <w:t>function bindForm(){</w:t>
        <w:br/>
        <w:tab/>
        <w:tab/>
        <w:tab/>
        <w:tab/>
        <w:t>$( "[name='GetScheduleButton']" ).click(function() {</w:t>
        <w:br/>
        <w:tab/>
        <w:tab/>
        <w:tab/>
        <w:tab/>
        <w:tab/>
        <w:t>var curResource = this.id;</w:t>
        <w:br/>
        <w:tab/>
        <w:tab/>
        <w:tab/>
        <w:tab/>
        <w:tab/>
        <w:t>Resource = curResource;</w:t>
        <w:br/>
        <w:tab/>
        <w:tab/>
        <w:tab/>
        <w:tab/>
        <w:tab/>
        <w:t>console.log("h1");</w:t>
        <w:br/>
        <w:tab/>
        <w:tab/>
        <w:tab/>
        <w:tab/>
        <w:tab/>
        <w:t>$("#date-row").show();</w:t>
        <w:br/>
        <w:tab/>
        <w:tab/>
        <w:tab/>
        <w:tab/>
        <w:t xml:space="preserve">    $.ajax({</w:t>
        <w:tab/>
        <w:br/>
        <w:tab/>
        <w:tab/>
        <w:tab/>
        <w:tab/>
        <w:t xml:space="preserve">        type: "GET",</w:t>
        <w:br/>
        <w:tab/>
        <w:tab/>
        <w:tab/>
        <w:tab/>
        <w:t xml:space="preserve">        contentType: "application/json",</w:t>
        <w:br/>
        <w:tab/>
        <w:tab/>
        <w:tab/>
        <w:tab/>
        <w:t xml:space="preserve">        data: { getTT : curResource,cur_date:new Date().toISOString().substr(0, 10)},</w:t>
        <w:br/>
        <w:tab/>
        <w:tab/>
        <w:tab/>
        <w:tab/>
        <w:t xml:space="preserve">        url: '/u/admin/getScheduleForResource',</w:t>
        <w:br/>
        <w:tab/>
        <w:tab/>
        <w:tab/>
        <w:tab/>
        <w:t xml:space="preserve">        success: function (data) {</w:t>
        <w:br/>
        <w:tab/>
        <w:tab/>
        <w:tab/>
        <w:t xml:space="preserve">        </w:t>
        <w:tab/>
        <w:t>if ($(data).find('#err').length) {</w:t>
        <w:br/>
        <w:tab/>
        <w:tab/>
        <w:tab/>
        <w:t xml:space="preserve">        </w:t>
        <w:tab/>
        <w:tab/>
        <w:tab/>
        <w:t>$('#resourceTT').html('');</w:t>
        <w:br/>
        <w:tab/>
        <w:tab/>
        <w:tab/>
        <w:t xml:space="preserve">         </w:t>
        <w:tab/>
        <w:t xml:space="preserve">   </w:t>
        <w:tab/>
        <w:tab/>
        <w:t>$('#messageDiv').html('');</w:t>
        <w:br/>
        <w:tab/>
        <w:tab/>
        <w:tab/>
        <w:t xml:space="preserve">        </w:t>
        <w:tab/>
        <w:t xml:space="preserve">   </w:t>
        <w:tab/>
        <w:tab/>
        <w:t xml:space="preserve">$('#messageDiv').html(data);   </w:t>
        <w:br/>
        <w:tab/>
        <w:tab/>
        <w:tab/>
        <w:t xml:space="preserve">        </w:t>
        <w:tab/>
        <w:t xml:space="preserve">   </w:t>
        <w:tab/>
        <w:tab/>
        <w:t>console.log("h2");</w:t>
        <w:br/>
        <w:tab/>
        <w:tab/>
        <w:tab/>
        <w:t xml:space="preserve">           }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       $('#resourceTT').html(data);   </w:t>
        <w:br/>
        <w:tab/>
        <w:tab/>
        <w:t xml:space="preserve">                   $('html, body').animate({</w:t>
        <w:br/>
        <w:tab/>
        <w:tab/>
        <w:t xml:space="preserve">                       scrollTop: $('#resourceTT').offset().top</w:t>
        <w:br/>
        <w:tab/>
        <w:tab/>
        <w:t xml:space="preserve">                     }, 500);</w:t>
        <w:br/>
        <w:tab/>
        <w:tab/>
        <w:t xml:space="preserve">                   document.getElementById("resource-id-heading").innerHTML = "Time Table for Resource: "+Resource;</w:t>
        <w:br/>
        <w:tab/>
        <w:tab/>
        <w:t xml:space="preserve">                   console.log("h3");</w:t>
        <w:br/>
        <w:tab/>
        <w:tab/>
        <w:tab/>
        <w:t xml:space="preserve">           }</w:t>
        <w:br/>
        <w:tab/>
        <w:tab/>
        <w:tab/>
        <w:tab/>
        <w:t xml:space="preserve">        }</w:t>
        <w:br/>
        <w:tab/>
        <w:tab/>
        <w:tab/>
        <w:tab/>
        <w:tab/>
        <w:t>});</w:t>
        <w:br/>
        <w:tab/>
        <w:tab/>
        <w:tab/>
        <w:tab/>
        <w:t xml:space="preserve">    </w:t>
        <w:br/>
        <w:tab/>
        <w:tab/>
        <w:tab/>
        <w:tab/>
        <w:t xml:space="preserve">    setTimeout(function(){</w:t>
        <w:br/>
        <w:tab/>
        <w:tab/>
        <w:tab/>
        <w:tab/>
        <w:tab/>
        <w:tab/>
        <w:t xml:space="preserve"> bindDatePicker();</w:t>
        <w:br/>
        <w:tab/>
        <w:tab/>
        <w:tab/>
        <w:tab/>
        <w:tab/>
        <w:tab/>
        <w:t xml:space="preserve"> }, 200);</w:t>
        <w:br/>
        <w:tab/>
        <w:tab/>
        <w:tab/>
        <w:tab/>
        <w:t>});</w:t>
        <w:br/>
        <w:tab/>
        <w:tab/>
        <w:tab/>
        <w:t>}</w:t>
        <w:br/>
        <w:tab/>
        <w:tab/>
        <w:tab/>
        <w:t>$( "#resourceReqForm" ).on( "submit", function( event ) {</w:t>
        <w:br/>
        <w:tab/>
        <w:tab/>
        <w:tab/>
        <w:tab/>
        <w:t>event.preventDefault();</w:t>
        <w:br/>
        <w:tab/>
        <w:tab/>
        <w:tab/>
        <w:tab/>
        <w:t>$.ajax({</w:t>
        <w:br/>
        <w:tab/>
        <w:tab/>
        <w:tab/>
        <w:t xml:space="preserve">        type: "POST",</w:t>
        <w:br/>
        <w:tab/>
        <w:tab/>
        <w:tab/>
        <w:t xml:space="preserve">        data: $( this ).serialize(),</w:t>
        <w:br/>
        <w:tab/>
        <w:tab/>
        <w:tab/>
        <w:t xml:space="preserve">        url: '/u/admin/getViewOptions',</w:t>
        <w:br/>
        <w:tab/>
        <w:tab/>
        <w:tab/>
        <w:t xml:space="preserve">        success: function (data) {</w:t>
        <w:br/>
        <w:tab/>
        <w:tab/>
        <w:t xml:space="preserve">               if ($(data).find('#err').length) 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</w:t>
        <w:tab/>
        <w:t xml:space="preserve">   $('#resourceOptionsTable').html('');</w:t>
        <w:br/>
        <w:tab/>
        <w:tab/>
        <w:t xml:space="preserve">            </w:t>
        <w:tab/>
        <w:t xml:space="preserve">   $('#messageDiv').html('');</w:t>
        <w:br/>
        <w:tab/>
        <w:tab/>
        <w:t xml:space="preserve">            </w:t>
        <w:tab/>
        <w:t xml:space="preserve">   $('#messageDiv').html(data);                   </w:t>
        <w:br/>
        <w:tab/>
        <w:tab/>
        <w:t xml:space="preserve">               }</w:t>
        <w:br/>
        <w:tab/>
        <w:tab/>
        <w:t xml:space="preserve">              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</w:t>
        <w:tab/>
        <w:t xml:space="preserve">   $('#resourceOptionsTable').html('');</w:t>
        <w:br/>
        <w:tab/>
        <w:tab/>
        <w:t xml:space="preserve">                   $('#resourceOptionsTable').html(data);</w:t>
        <w:br/>
        <w:tab/>
        <w:tab/>
        <w:t xml:space="preserve">                   $('html, body').animate({</w:t>
        <w:br/>
        <w:tab/>
        <w:tab/>
        <w:t xml:space="preserve">                       scrollTop: $('#resourceOptionsTable').offset().top</w:t>
        <w:br/>
        <w:tab/>
        <w:tab/>
        <w:t xml:space="preserve">                     }, 500);</w:t>
        <w:br/>
        <w:tab/>
        <w:tab/>
        <w:t xml:space="preserve">              </w:t>
        <w:tab/>
        <w:t xml:space="preserve"> }</w:t>
        <w:br/>
        <w:tab/>
        <w:tab/>
        <w:t xml:space="preserve">               }</w:t>
        <w:br/>
        <w:tab/>
        <w:tab/>
        <w:tab/>
        <w:tab/>
        <w:t>});</w:t>
        <w:br/>
        <w:tab/>
        <w:tab/>
        <w:br/>
        <w:tab/>
        <w:tab/>
        <w:tab/>
        <w:t xml:space="preserve">    setTimeout(function(){</w:t>
        <w:br/>
        <w:tab/>
        <w:tab/>
        <w:tab/>
        <w:tab/>
        <w:tab/>
        <w:t xml:space="preserve"> bindForm();</w:t>
        <w:br/>
        <w:tab/>
        <w:tab/>
        <w:tab/>
        <w:tab/>
        <w:tab/>
        <w:t xml:space="preserve"> }, 200);</w:t>
        <w:br/>
        <w:tab/>
        <w:tab/>
        <w:tab/>
        <w:tab/>
        <w:t xml:space="preserve">    </w:t>
        <w:br/>
        <w:tab/>
        <w:tab/>
        <w:tab/>
        <w:t>});</w:t>
        <w:br/>
        <w:tab/>
        <w:tab/>
        <w:t>&lt;/script&gt;</w:t>
        <w:br/>
        <w:tab/>
        <w:t>&lt;/body&gt;</w:t>
        <w:br/>
        <w:t>&lt;/html&gt;</w:t>
      </w:r>
    </w:p>
    <w:p>
      <w:pPr>
        <w:pStyle w:val="Heading1"/>
      </w:pPr>
      <w:r>
        <w:t>templates\admin\viewUsers.html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 xml:space="preserve">    &lt;th:block th:include="fragments/admin_header.html :: headerfiles"&gt;&lt;/th:block&gt;</w:t>
        <w:br/>
        <w:br/>
        <w:t xml:space="preserve">    &lt;link href="https://stackpath.bootstrapcdn.com/font-awesome/4.7.0/css/font-awesome.min.css" rel="stylesheet" integrity="sha384-wvfXpqpZZVQGK6TAh5PVlGOfQNHSoD2xbE+QkPxCAFlNEevoEH3Sl0sibVcOQVnN" crossorigin="anonymous"&gt;</w:t>
        <w:br/>
        <w:br/>
        <w:t xml:space="preserve">    &lt;title&gt;View Users&lt;/title&gt;</w:t>
        <w:br/>
        <w:br/>
        <w:tab/>
        <w:t>&lt;link rel="stylesheet" th:href="@{/css/register.css}"&gt;</w:t>
        <w:br/>
        <w:t xml:space="preserve">    </w:t>
        <w:br/>
        <w:t xml:space="preserve">    &lt;script&gt;</w:t>
        <w:br/>
        <w:tab/>
        <w:t xml:space="preserve">  </w:t>
        <w:br/>
        <w:tab/>
        <w:t xml:space="preserve">    $(document).ready(function () {</w:t>
        <w:br/>
        <w:tab/>
        <w:t xml:space="preserve">    </w:t>
        <w:tab/>
        <w:br/>
        <w:tab/>
        <w:t xml:space="preserve">    </w:t>
        <w:tab/>
        <w:t>$('#adminTableArticle').hide();</w:t>
        <w:br/>
        <w:tab/>
        <w:t xml:space="preserve">        $('#studTableArticle').hide();</w:t>
        <w:br/>
        <w:tab/>
        <w:t xml:space="preserve">        $('#viewAdminForm').hide();</w:t>
        <w:br/>
        <w:tab/>
        <w:t xml:space="preserve">        $('#viewFacForm').hide();</w:t>
        <w:br/>
        <w:tab/>
        <w:t xml:space="preserve">    </w:t>
        <w:tab/>
        <w:t>$('#viewStudentForm').hide();</w:t>
        <w:br/>
        <w:br/>
        <w:tab/>
        <w:t xml:space="preserve">        $("#viewStudentsButton").click(function () {</w:t>
        <w:br/>
        <w:tab/>
        <w:br/>
        <w:tab/>
        <w:t xml:space="preserve">            var dept = $('#dept');</w:t>
        <w:br/>
        <w:tab/>
        <w:t xml:space="preserve">           </w:t>
        <w:tab/>
        <w:t>var year = $('#year');</w:t>
        <w:br/>
        <w:tab/>
        <w:t xml:space="preserve">            </w:t>
        <w:br/>
        <w:t xml:space="preserve"> </w:t>
        <w:tab/>
        <w:t xml:space="preserve">           if (dept.val() == "none") {</w:t>
        <w:br/>
        <w:tab/>
        <w:t xml:space="preserve">                alert("Please select a department");</w:t>
        <w:br/>
        <w:tab/>
        <w:t xml:space="preserve">                $('#dept').focus();</w:t>
        <w:br/>
        <w:tab/>
        <w:t xml:space="preserve">                </w:t>
        <w:br/>
        <w:tab/>
        <w:t xml:space="preserve">                return false;</w:t>
        <w:br/>
        <w:tab/>
        <w:t xml:space="preserve">            }  else if (year.val() == "none") {</w:t>
        <w:br/>
        <w:tab/>
        <w:t xml:space="preserve">                alert("Please select year");</w:t>
        <w:br/>
        <w:tab/>
        <w:t xml:space="preserve">                $('#year').focus();</w:t>
        <w:br/>
        <w:tab/>
        <w:t xml:space="preserve">                </w:t>
        <w:br/>
        <w:tab/>
        <w:t xml:space="preserve">               return false;</w:t>
        <w:br/>
        <w:tab/>
        <w:t xml:space="preserve">            }            </w:t>
        <w:br/>
        <w:tab/>
        <w:t xml:space="preserve">            else{</w:t>
        <w:br/>
        <w:tab/>
        <w:t xml:space="preserve">            </w:t>
        <w:tab/>
        <w:br/>
        <w:tab/>
        <w:t xml:space="preserve">            </w:t>
        <w:tab/>
        <w:t>$.ajax({</w:t>
        <w:br/>
        <w:tab/>
        <w:t xml:space="preserve">     </w:t>
        <w:tab/>
        <w:t xml:space="preserve"> </w:t>
        <w:tab/>
        <w:t xml:space="preserve">        type: "POST",</w:t>
        <w:br/>
        <w:tab/>
        <w:t xml:space="preserve">     </w:t>
        <w:tab/>
        <w:t xml:space="preserve"> </w:t>
        <w:tab/>
        <w:t xml:space="preserve">        url: '/u/admin/viewStudents',</w:t>
        <w:br/>
        <w:tab/>
        <w:t xml:space="preserve">     </w:t>
        <w:tab/>
        <w:t xml:space="preserve"> </w:t>
        <w:tab/>
        <w:t xml:space="preserve">        data: { dept: dept.val(), year: year.val()},</w:t>
        <w:br/>
        <w:tab/>
        <w:t xml:space="preserve">     </w:t>
        <w:tab/>
        <w:t xml:space="preserve"> </w:t>
        <w:tab/>
        <w:t xml:space="preserve">        success: function (data) {</w:t>
        <w:br/>
        <w:tab/>
        <w:t xml:space="preserve">     </w:t>
        <w:tab/>
        <w:t xml:space="preserve"> </w:t>
        <w:tab/>
        <w:t xml:space="preserve">        </w:t>
        <w:tab/>
        <w:t>$('#adminTableArticle').hide();</w:t>
        <w:br/>
        <w:tab/>
        <w:t xml:space="preserve">     </w:t>
        <w:tab/>
        <w:t xml:space="preserve"> </w:t>
        <w:tab/>
        <w:t xml:space="preserve">        </w:t>
        <w:tab/>
        <w:t>$('#studTableArticle').show();</w:t>
        <w:br/>
        <w:tab/>
        <w:t xml:space="preserve">     </w:t>
        <w:tab/>
        <w:t xml:space="preserve"> </w:t>
        <w:tab/>
        <w:t xml:space="preserve">        </w:t>
        <w:tab/>
        <w:t>$("#studTable").html('');</w:t>
        <w:br/>
        <w:tab/>
        <w:t xml:space="preserve">     </w:t>
        <w:tab/>
        <w:t xml:space="preserve"> </w:t>
        <w:tab/>
        <w:t xml:space="preserve">        </w:t>
        <w:tab/>
        <w:t>$("#studTable").html(data);</w:t>
        <w:br/>
        <w:tab/>
        <w:t xml:space="preserve">     </w:t>
        <w:tab/>
        <w:t xml:space="preserve"> </w:t>
        <w:tab/>
        <w:t xml:space="preserve">     </w:t>
        <w:tab/>
        <w:tab/>
        <w:br/>
        <w:tab/>
        <w:t xml:space="preserve">     </w:t>
        <w:tab/>
        <w:t xml:space="preserve">               }</w:t>
        <w:br/>
        <w:tab/>
        <w:t xml:space="preserve">     </w:t>
        <w:tab/>
        <w:t xml:space="preserve"> </w:t>
        <w:tab/>
        <w:tab/>
        <w:t>});</w:t>
        <w:br/>
        <w:tab/>
        <w:t xml:space="preserve">            </w:t>
        <w:tab/>
        <w:br/>
        <w:tab/>
        <w:t xml:space="preserve">            }</w:t>
        <w:br/>
        <w:t xml:space="preserve"> </w:t>
        <w:tab/>
        <w:t xml:space="preserve">   </w:t>
        <w:tab/>
        <w:tab/>
        <w:br/>
        <w:tab/>
        <w:t xml:space="preserve">        });</w:t>
        <w:br/>
        <w:tab/>
        <w:t xml:space="preserve">        </w:t>
        <w:br/>
        <w:tab/>
        <w:t xml:space="preserve">        $("#viewAdminsButton").click(function (){</w:t>
        <w:br/>
        <w:tab/>
        <w:t xml:space="preserve">        </w:t>
        <w:tab/>
        <w:t>$.ajax({</w:t>
        <w:br/>
        <w:t xml:space="preserve">     </w:t>
        <w:tab/>
        <w:t xml:space="preserve"> </w:t>
        <w:tab/>
        <w:t xml:space="preserve">        type: "GET",</w:t>
        <w:br/>
        <w:t xml:space="preserve">     </w:t>
        <w:tab/>
        <w:t xml:space="preserve"> </w:t>
        <w:tab/>
        <w:t xml:space="preserve">        url: '/u/admin/viewAdmins',</w:t>
        <w:br/>
        <w:t xml:space="preserve">     </w:t>
        <w:tab/>
        <w:t xml:space="preserve"> </w:t>
        <w:tab/>
        <w:t xml:space="preserve">        </w:t>
        <w:br/>
        <w:t xml:space="preserve">     </w:t>
        <w:tab/>
        <w:t xml:space="preserve"> </w:t>
        <w:tab/>
        <w:t xml:space="preserve">        success: function (data) {</w:t>
        <w:br/>
        <w:br/>
        <w:t xml:space="preserve">     </w:t>
        <w:tab/>
        <w:t xml:space="preserve"> </w:t>
        <w:tab/>
        <w:t xml:space="preserve">        </w:t>
        <w:tab/>
        <w:t>$('#studTableArticle').hide();</w:t>
        <w:br/>
        <w:t xml:space="preserve">     </w:t>
        <w:tab/>
        <w:t xml:space="preserve"> </w:t>
        <w:tab/>
        <w:t xml:space="preserve">        </w:t>
        <w:tab/>
        <w:t>$('#adminTableArticle').show();</w:t>
        <w:br/>
        <w:t xml:space="preserve">     </w:t>
        <w:tab/>
        <w:t xml:space="preserve"> </w:t>
        <w:tab/>
        <w:t xml:space="preserve">        </w:t>
        <w:tab/>
        <w:t>$("#adminsTable").html('');</w:t>
        <w:br/>
        <w:t xml:space="preserve">     </w:t>
        <w:tab/>
        <w:t xml:space="preserve"> </w:t>
        <w:tab/>
        <w:t xml:space="preserve">        </w:t>
        <w:tab/>
        <w:t>$("#adminsTable").html(data);</w:t>
        <w:br/>
        <w:t xml:space="preserve">     </w:t>
        <w:tab/>
        <w:t xml:space="preserve"> </w:t>
        <w:tab/>
        <w:t xml:space="preserve">     </w:t>
        <w:tab/>
        <w:tab/>
        <w:br/>
        <w:t xml:space="preserve">     </w:t>
        <w:tab/>
        <w:t xml:space="preserve">               }</w:t>
        <w:br/>
        <w:t xml:space="preserve">     </w:t>
        <w:tab/>
        <w:t xml:space="preserve"> </w:t>
        <w:tab/>
        <w:tab/>
        <w:t>});</w:t>
        <w:br/>
        <w:tab/>
        <w:t xml:space="preserve">        });</w:t>
        <w:br/>
        <w:tab/>
        <w:t xml:space="preserve">        </w:t>
        <w:br/>
        <w:tab/>
        <w:t xml:space="preserve">        $("#viewFacultyButton").click(function (){</w:t>
        <w:br/>
        <w:tab/>
        <w:t xml:space="preserve">        </w:t>
        <w:tab/>
        <w:t xml:space="preserve"> var dept = $('#facdept');</w:t>
        <w:br/>
        <w:tab/>
        <w:tab/>
        <w:t xml:space="preserve">           </w:t>
        <w:br/>
        <w:tab/>
        <w:t xml:space="preserve">        </w:t>
        <w:tab/>
        <w:t>$.ajax({</w:t>
        <w:br/>
        <w:t xml:space="preserve">     </w:t>
        <w:tab/>
        <w:t xml:space="preserve"> </w:t>
        <w:tab/>
        <w:t xml:space="preserve">        type: "POST",</w:t>
        <w:br/>
        <w:t xml:space="preserve">     </w:t>
        <w:tab/>
        <w:t xml:space="preserve"> </w:t>
        <w:tab/>
        <w:t xml:space="preserve">        url: '/u/admin/viewFaculty',</w:t>
        <w:br/>
        <w:t xml:space="preserve">     </w:t>
        <w:tab/>
        <w:t xml:space="preserve"> </w:t>
        <w:tab/>
        <w:t xml:space="preserve">      </w:t>
        <w:tab/>
        <w:t>data: { dept: dept.val()},</w:t>
        <w:br/>
        <w:t xml:space="preserve">   </w:t>
        <w:tab/>
        <w:t xml:space="preserve"> </w:t>
        <w:tab/>
        <w:t xml:space="preserve">        </w:t>
        <w:tab/>
        <w:t>success: function (data) {</w:t>
        <w:br/>
        <w:t xml:space="preserve">     </w:t>
        <w:tab/>
        <w:t xml:space="preserve"> </w:t>
        <w:tab/>
        <w:t xml:space="preserve">        </w:t>
        <w:tab/>
        <w:t>$('#studTableArticle').hide();</w:t>
        <w:br/>
        <w:t xml:space="preserve">     </w:t>
        <w:tab/>
        <w:t xml:space="preserve"> </w:t>
        <w:tab/>
        <w:t xml:space="preserve">        </w:t>
        <w:tab/>
        <w:t>$('#adminTableArticle').hide();</w:t>
        <w:br/>
        <w:t xml:space="preserve">     </w:t>
        <w:tab/>
        <w:t xml:space="preserve"> </w:t>
        <w:tab/>
        <w:t xml:space="preserve">        </w:t>
        <w:tab/>
        <w:t>$('#facultyTableArticle').show();</w:t>
        <w:br/>
        <w:t xml:space="preserve">     </w:t>
        <w:tab/>
        <w:t xml:space="preserve"> </w:t>
        <w:tab/>
        <w:t xml:space="preserve">        </w:t>
        <w:tab/>
        <w:t>$("#facultyTable").html('');</w:t>
        <w:br/>
        <w:t xml:space="preserve">     </w:t>
        <w:tab/>
        <w:t xml:space="preserve"> </w:t>
        <w:tab/>
        <w:t xml:space="preserve">        </w:t>
        <w:tab/>
        <w:t xml:space="preserve">$("#facultyTable").html(data);     </w:t>
        <w:tab/>
        <w:t xml:space="preserve"> </w:t>
        <w:tab/>
        <w:t xml:space="preserve">     </w:t>
        <w:tab/>
        <w:tab/>
        <w:br/>
        <w:t xml:space="preserve">     </w:t>
        <w:tab/>
        <w:t xml:space="preserve">               }</w:t>
        <w:br/>
        <w:t xml:space="preserve">     </w:t>
        <w:tab/>
        <w:t xml:space="preserve"> </w:t>
        <w:tab/>
        <w:tab/>
        <w:t>});</w:t>
        <w:br/>
        <w:tab/>
        <w:t xml:space="preserve">        });</w:t>
        <w:br/>
        <w:tab/>
        <w:t xml:space="preserve">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$('#role').css('color','#8F8B87');</w:t>
        <w:br/>
        <w:t xml:space="preserve">    </w:t>
        <w:tab/>
        <w:t xml:space="preserve">   $('#role').change(function() {</w:t>
        <w:br/>
        <w:t xml:space="preserve">    </w:t>
        <w:tab/>
        <w:t xml:space="preserve">      var current = $('#role').val();</w:t>
        <w:br/>
        <w:t xml:space="preserve">    </w:t>
        <w:tab/>
        <w:t xml:space="preserve">      if(current == 'STUDENT'){</w:t>
        <w:br/>
        <w:t xml:space="preserve">    </w:t>
        <w:tab/>
        <w:t xml:space="preserve">    </w:t>
        <w:tab/>
        <w:t xml:space="preserve">  $('#viewAdminForm').hide();</w:t>
        <w:br/>
        <w:t xml:space="preserve">    </w:t>
        <w:tab/>
        <w:t xml:space="preserve">    </w:t>
        <w:tab/>
        <w:t xml:space="preserve">  $('#viewStudentForm').show();</w:t>
        <w:br/>
        <w:t xml:space="preserve">    </w:t>
        <w:tab/>
        <w:t xml:space="preserve">    </w:t>
        <w:tab/>
        <w:t xml:space="preserve">  $('#viewFacForm').hide();</w:t>
        <w:br/>
        <w:t xml:space="preserve">    </w:t>
        <w:tab/>
        <w:t xml:space="preserve">    </w:t>
        <w:tab/>
        <w:t xml:space="preserve">  </w:t>
        <w:br/>
        <w:t xml:space="preserve">    </w:t>
        <w:tab/>
        <w:t xml:space="preserve">      }</w:t>
        <w:br/>
        <w:t xml:space="preserve">    </w:t>
        <w:tab/>
        <w:t xml:space="preserve">      else if(current == 'FACULTY'){</w:t>
        <w:br/>
        <w:t xml:space="preserve">    </w:t>
        <w:tab/>
        <w:t xml:space="preserve">    </w:t>
        <w:tab/>
        <w:t xml:space="preserve">  $('#viewAdminForm').hide();</w:t>
        <w:br/>
        <w:t xml:space="preserve">    </w:t>
        <w:tab/>
        <w:t xml:space="preserve">    </w:t>
        <w:tab/>
        <w:t xml:space="preserve">  $('#viewStudentForm').hide();</w:t>
        <w:br/>
        <w:t xml:space="preserve">    </w:t>
        <w:tab/>
        <w:t xml:space="preserve">    </w:t>
        <w:tab/>
        <w:t xml:space="preserve">  $('#viewFacForm').show();</w:t>
        <w:br/>
        <w:t xml:space="preserve">    </w:t>
        <w:tab/>
        <w:t xml:space="preserve">      }</w:t>
        <w:br/>
        <w:t xml:space="preserve">    </w:t>
        <w:tab/>
        <w:t xml:space="preserve">      else{</w:t>
        <w:br/>
        <w:t xml:space="preserve">    </w:t>
        <w:tab/>
        <w:t xml:space="preserve">    </w:t>
        <w:tab/>
        <w:t xml:space="preserve">  $('#viewAdminForm').show();</w:t>
        <w:br/>
        <w:t xml:space="preserve">    </w:t>
        <w:tab/>
        <w:t xml:space="preserve">    </w:t>
        <w:tab/>
        <w:t xml:space="preserve">  $('#viewStudentForm').hide();</w:t>
        <w:br/>
        <w:t xml:space="preserve">    </w:t>
        <w:tab/>
        <w:t xml:space="preserve">    </w:t>
        <w:tab/>
        <w:t xml:space="preserve">  $('#viewFacForm').hide();</w:t>
        <w:br/>
        <w:t xml:space="preserve">    </w:t>
        <w:tab/>
        <w:t xml:space="preserve">      }</w:t>
        <w:br/>
        <w:t xml:space="preserve">    </w:t>
        <w:tab/>
        <w:t xml:space="preserve">      </w:t>
        <w:br/>
        <w:t xml:space="preserve">    </w:t>
        <w:tab/>
        <w:t xml:space="preserve">      if (current != 'selectrole') {</w:t>
        <w:br/>
        <w:t xml:space="preserve">    </w:t>
        <w:tab/>
        <w:t xml:space="preserve">          $('#role').css('color','black');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$('#role').css('color','#8F8B87');</w:t>
        <w:br/>
        <w:t xml:space="preserve">    </w:t>
        <w:tab/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$('#dept').css('color','#8F8B87');</w:t>
        <w:br/>
        <w:t xml:space="preserve">    </w:t>
        <w:tab/>
        <w:t xml:space="preserve">   $('#dept').change(function() {</w:t>
        <w:br/>
        <w:t xml:space="preserve">    </w:t>
        <w:tab/>
        <w:t xml:space="preserve">      var current = $('#dept').val();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$('#dept').css('color','black');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$('#dept').css('color','#8F8B87');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$('#year').css('color','#8F8B87');</w:t>
        <w:br/>
        <w:t xml:space="preserve">    </w:t>
        <w:tab/>
        <w:t xml:space="preserve">   $('#year').change(function() {</w:t>
        <w:br/>
        <w:t xml:space="preserve">    </w:t>
        <w:tab/>
        <w:t xml:space="preserve">      var current = $('#year').val();</w:t>
        <w:br/>
        <w:t xml:space="preserve">    </w:t>
        <w:tab/>
        <w:t xml:space="preserve">      if (current != 'none') {</w:t>
        <w:br/>
        <w:t xml:space="preserve">    </w:t>
        <w:tab/>
        <w:t xml:space="preserve">          $('#year').css('color','black');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$('#year').css('color','#8F8B87');</w:t>
        <w:br/>
        <w:t xml:space="preserve">    </w:t>
        <w:tab/>
        <w:t xml:space="preserve">      }</w:t>
        <w:br/>
        <w:t xml:space="preserve">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 xml:space="preserve">    &lt;/script&gt;</w:t>
        <w:br/>
        <w:t xml:space="preserve">    </w:t>
        <w:br/>
        <w:t>&lt;/head&gt;</w:t>
        <w:br/>
        <w:br/>
        <w:t>&lt;div th:replace="fragments/admin_header :: header"&gt;&lt;/div&gt;</w:t>
        <w:br/>
        <w:br/>
        <w:t>&lt;!-- script to turn nav link active --&gt;</w:t>
        <w:br/>
        <w:t>&lt;script type="text/javascript"&gt;</w:t>
        <w:br/>
        <w:tab/>
        <w:t>navbar_activation("viewUsers-nav");</w:t>
        <w:br/>
        <w:t>&lt;/script&gt;</w:t>
        <w:br/>
        <w:t>&lt;body&gt;</w:t>
        <w:br/>
        <w:br/>
        <w:t>&lt;div class="card bg-light"&gt;</w:t>
        <w:br/>
        <w:t>&lt;article class="card-body mx-auto"&gt;</w:t>
        <w:br/>
        <w:tab/>
        <w:t>&lt;h4 class="card-title mt-3 text-center"&gt;View Users&lt;/h4&gt;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Role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th:name="role" th:id="role" autofocus&gt;</w:t>
        <w:br/>
        <w:tab/>
        <w:tab/>
        <w:tab/>
        <w:tab/>
        <w:tab/>
        <w:t>&lt;option value="selectrole" style="color:#8F8B87" selected&gt;Select Role&lt;/option&gt;</w:t>
        <w:br/>
        <w:tab/>
        <w:tab/>
        <w:tab/>
        <w:tab/>
        <w:tab/>
        <w:t>&lt;option th:each="role : ${roles}" th:value="${role.role}"  th:text="${role.role}"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t>&lt;tbody id="viewStudentForm"&gt;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th:id="dept" th:name="dept"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${department}" th:value="${dept.deptId}"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Year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name="year" id="year"&gt;</w:t>
        <w:br/>
        <w:tab/>
        <w:tab/>
        <w:tab/>
        <w:tab/>
        <w:tab/>
        <w:t>&lt;option value="none" style="color:#8F8B87" selected&gt;Select Year&lt;/option&gt;</w:t>
        <w:br/>
        <w:tab/>
        <w:tab/>
        <w:tab/>
        <w:tab/>
        <w:tab/>
        <w:t>&lt;option value="FE" style="color:#000"&gt;FE&lt;/option&gt;</w:t>
        <w:br/>
        <w:tab/>
        <w:tab/>
        <w:tab/>
        <w:tab/>
        <w:tab/>
        <w:t>&lt;option value="SE" style="color:#000"&gt;SE&lt;/option&gt;</w:t>
        <w:br/>
        <w:tab/>
        <w:tab/>
        <w:tab/>
        <w:tab/>
        <w:tab/>
        <w:t>&lt;option value="TE" style="color:#000"&gt;TE&lt;/option&gt;</w:t>
        <w:br/>
        <w:tab/>
        <w:tab/>
        <w:tab/>
        <w:tab/>
        <w:tab/>
        <w:t>&lt;option value="BE" style="color:#000"&gt;BE&lt;/option&gt;</w:t>
        <w:br/>
        <w:tab/>
        <w:tab/>
        <w:tab/>
        <w:tab/>
        <w:tab/>
        <w:t>&lt;option value="ME1" style="color:#000"&gt;ME 1&lt;/option&gt;</w:t>
        <w:br/>
        <w:tab/>
        <w:tab/>
        <w:tab/>
        <w:tab/>
        <w:tab/>
        <w:t>&lt;option value="ME2" style="color:#000"&gt;ME 2&lt;/option&gt;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 xml:space="preserve">       </w:t>
        <w:tab/>
        <w:tab/>
        <w:tab/>
        <w:tab/>
        <w:tab/>
        <w:t>&lt;button  class="btn btn-primary" id="viewStudentsButton"&gt;View&lt;/button&gt;</w:t>
        <w:tab/>
        <w:t xml:space="preserve">        </w:t>
        <w:tab/>
        <w:tab/>
        <w:br/>
        <w:tab/>
        <w:t xml:space="preserve">    </w:t>
        <w:tab/>
        <w:tab/>
        <w:t xml:space="preserve">&lt;/div&gt; &lt;!-- form-group// --&gt;  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tab/>
        <w:tab/>
        <w:br/>
        <w:tab/>
        <w:tab/>
        <w:t>&lt;/tbody&gt;</w:t>
        <w:br/>
        <w:tab/>
        <w:tab/>
        <w:t>&lt;tbody id="viewAdminForm"&gt;</w:t>
        <w:br/>
        <w:tab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 xml:space="preserve">       </w:t>
        <w:tab/>
        <w:tab/>
        <w:tab/>
        <w:tab/>
        <w:tab/>
        <w:t>&lt;button  class="btn btn-primary" id="viewAdminsButton"&gt;View&lt;/button&gt;</w:t>
        <w:tab/>
        <w:t xml:space="preserve">        </w:t>
        <w:tab/>
        <w:tab/>
        <w:br/>
        <w:tab/>
        <w:t xml:space="preserve">    </w:t>
        <w:tab/>
        <w:tab/>
        <w:t xml:space="preserve">&lt;/div&gt; &lt;!-- form-group// --&gt;  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tab/>
        <w:tab/>
        <w:tab/>
        <w:br/>
        <w:tab/>
        <w:tab/>
        <w:t>&lt;/tbody&gt;</w:t>
        <w:br/>
        <w:tab/>
        <w:tab/>
        <w:t>&lt;tbody id="viewFacForm"&gt;</w:t>
        <w:br/>
        <w:tab/>
        <w:tab/>
        <w:t>&lt;tr&gt;</w:t>
        <w:br/>
        <w:tab/>
        <w:tab/>
        <w:tab/>
        <w:t>&lt;td&gt;</w:t>
        <w:br/>
        <w:tab/>
        <w:tab/>
        <w:tab/>
        <w:tab/>
        <w:t>Select Department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th:id="facdept" th:name="facdept" autofocus&gt;</w:t>
        <w:br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>&lt;option th:each="dept : ${department}" th:value="${dept.deptId}"  th:text="${dept.deptName}" style="color:#000"&gt;&lt;/option&gt;</w:t>
        <w:br/>
        <w:tab/>
        <w:tab/>
        <w:tab/>
        <w:tab/>
        <w:t>&lt;/select&gt;</w:t>
        <w:br/>
        <w:tab/>
        <w:tab/>
        <w:tab/>
        <w:t>&lt;/td&gt;</w:t>
        <w:br/>
        <w:tab/>
        <w:tab/>
        <w:t>&lt;/tr&gt;</w:t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 xml:space="preserve">       </w:t>
        <w:tab/>
        <w:tab/>
        <w:tab/>
        <w:tab/>
        <w:tab/>
        <w:t>&lt;button  class="btn btn-primary" id="viewFacultyButton"&gt;View&lt;/button&gt;</w:t>
        <w:tab/>
        <w:t xml:space="preserve">        </w:t>
        <w:tab/>
        <w:tab/>
        <w:br/>
        <w:tab/>
        <w:t xml:space="preserve">    </w:t>
        <w:tab/>
        <w:tab/>
        <w:t xml:space="preserve">&lt;/div&gt; &lt;!-- form-group// --&gt;  </w:t>
        <w:br/>
        <w:tab/>
        <w:t xml:space="preserve">    </w:t>
        <w:tab/>
        <w:t xml:space="preserve">&lt;/td&gt; </w:t>
        <w:tab/>
        <w:t xml:space="preserve">  </w:t>
        <w:br/>
        <w:tab/>
        <w:tab/>
        <w:t>&lt;/tr&gt;</w:t>
        <w:tab/>
        <w:tab/>
        <w:br/>
        <w:tab/>
        <w:tab/>
        <w:t>&lt;/tbody&gt;</w:t>
        <w:tab/>
        <w:tab/>
        <w:br/>
        <w:tab/>
        <w:t>&lt;/table&gt;</w:t>
        <w:br/>
        <w:t>&lt;/article&gt;</w:t>
        <w:br/>
        <w:t>&lt;article class="card-body mx-auto" id="studTableArticle"&gt;</w:t>
        <w:br/>
        <w:br/>
        <w:tab/>
        <w:t>&lt;div id="studTable" th:fragment="studTable"&gt;</w:t>
        <w:br/>
        <w:tab/>
        <w:t xml:space="preserve">&lt;table class="table table-bordered table-hover" th:if="${studUsersList}"&gt; </w:t>
        <w:br/>
        <w:tab/>
        <w:t xml:space="preserve">  &lt;thead class="thead-dark"&gt;</w:t>
        <w:br/>
        <w:tab/>
        <w:t xml:space="preserve">    &lt;tr&gt;    </w:t>
        <w:br/>
        <w:t xml:space="preserve">    </w:t>
        <w:tab/>
        <w:t xml:space="preserve">  &lt;th scope="col"&gt;Sr. No&lt;/th&gt;</w:t>
        <w:tab/>
        <w:t xml:space="preserve">      </w:t>
        <w:br/>
        <w:tab/>
        <w:t xml:space="preserve">      &lt;th scope="col"&gt;RollNo&lt;/th&gt;</w:t>
        <w:br/>
        <w:tab/>
        <w:t xml:space="preserve">      &lt;th scope="col"&gt;Name&lt;/th&gt;      </w:t>
        <w:br/>
        <w:tab/>
        <w:t xml:space="preserve">      &lt;th scope="col"&gt;User Name&lt;/th&gt;</w:t>
        <w:br/>
        <w:tab/>
        <w:t xml:space="preserve">      &lt;th scope="col"&gt;Division&lt;/th&gt;</w:t>
        <w:br/>
        <w:tab/>
        <w:t xml:space="preserve">      &lt;th scope="col"&gt;Shift&lt;/th&gt;</w:t>
        <w:br/>
        <w:tab/>
        <w:t xml:space="preserve">      &lt;th scope="col"&gt;CGPA&lt;/th&gt;</w:t>
        <w:br/>
        <w:tab/>
        <w:t xml:space="preserve">      &lt;th scope="col"&gt;Email&lt;/th&gt;</w:t>
        <w:tab/>
        <w:t xml:space="preserve">      </w:t>
        <w:br/>
        <w:tab/>
        <w:t xml:space="preserve">    &lt;/tr&gt;</w:t>
        <w:br/>
        <w:tab/>
        <w:t xml:space="preserve">  &lt;/thead&gt;</w:t>
        <w:tab/>
        <w:tab/>
        <w:tab/>
        <w:br/>
        <w:tab/>
        <w:t xml:space="preserve">  &lt;tbody&gt;</w:t>
        <w:br/>
        <w:tab/>
        <w:t xml:space="preserve">    &lt;tr th:each="rs : ${studUsersList}"&gt;</w:t>
        <w:tab/>
        <w:t xml:space="preserve">    </w:t>
        <w:tab/>
        <w:br/>
        <w:tab/>
        <w:t xml:space="preserve">     </w:t>
        <w:tab/>
        <w:t>&lt;td th:text="${rs.srNo}"&gt;&lt;/td&gt;</w:t>
        <w:br/>
        <w:tab/>
        <w:t xml:space="preserve">     </w:t>
        <w:tab/>
        <w:t>&lt;td th:text="${rs.rollNo}"&gt;&lt;/td&gt;</w:t>
        <w:br/>
        <w:tab/>
        <w:t xml:space="preserve">     </w:t>
        <w:tab/>
        <w:t>&lt;td th:text="${rs.name}"&gt;&lt;/td&gt;</w:t>
        <w:br/>
        <w:tab/>
        <w:t xml:space="preserve">     </w:t>
        <w:tab/>
        <w:t>&lt;td th:text="${rs.userName}"&gt;&lt;/td&gt;</w:t>
        <w:br/>
        <w:tab/>
        <w:t xml:space="preserve">     </w:t>
        <w:tab/>
        <w:t>&lt;td th:text="${rs.div}"&gt;&lt;/td&gt;</w:t>
        <w:br/>
        <w:tab/>
        <w:t xml:space="preserve">     </w:t>
        <w:tab/>
        <w:t>&lt;td th:text="${rs.shift}"&gt;&lt;/td&gt;</w:t>
        <w:br/>
        <w:tab/>
        <w:t xml:space="preserve">     </w:t>
        <w:tab/>
        <w:t>&lt;td th:text="${rs.aggrMarks}"&gt;&lt;/td&gt;</w:t>
        <w:br/>
        <w:tab/>
        <w:t xml:space="preserve">    </w:t>
        <w:tab/>
        <w:t>&lt;td th:text="${rs.email}"&gt;&lt;/td&gt;</w:t>
        <w:br/>
        <w:tab/>
        <w:t xml:space="preserve">   </w:t>
        <w:tab/>
        <w:t>&lt;/tr&gt;</w:t>
        <w:br/>
        <w:tab/>
        <w:t xml:space="preserve">  &lt;/tbody&gt;</w:t>
        <w:br/>
        <w:tab/>
        <w:t>&lt;/table&gt;</w:t>
        <w:tab/>
        <w:br/>
        <w:tab/>
        <w:t>&lt;/div&gt;</w:t>
        <w:tab/>
        <w:tab/>
        <w:t xml:space="preserve">                                         </w:t>
        <w:br/>
        <w:t>&lt;/article&gt;</w:t>
        <w:br/>
        <w:t>&lt;article class="card-body mx-auto" id="adminTableArticle"&gt;</w:t>
        <w:br/>
        <w:tab/>
        <w:t>&lt;div id="adminsTable" th:fragment="adminsTable"&gt;</w:t>
        <w:br/>
        <w:tab/>
        <w:t xml:space="preserve">&lt;table class="table table-bordered table-hover" th:if="${adminUsersList}"&gt; </w:t>
        <w:br/>
        <w:tab/>
        <w:t xml:space="preserve">  &lt;thead class="thead-dark"&gt;</w:t>
        <w:br/>
        <w:tab/>
        <w:t xml:space="preserve">    &lt;tr&gt;    </w:t>
        <w:br/>
        <w:t xml:space="preserve">    </w:t>
        <w:tab/>
        <w:t xml:space="preserve">  &lt;th scope="col"&gt;Sr. No&lt;/th&gt;</w:t>
        <w:tab/>
        <w:t xml:space="preserve">      </w:t>
        <w:br/>
        <w:tab/>
        <w:t xml:space="preserve">      &lt;th scope="col"&gt;Name&lt;/th&gt;      </w:t>
        <w:br/>
        <w:tab/>
        <w:t xml:space="preserve">      &lt;th scope="col"&gt;User Name&lt;/th&gt;</w:t>
        <w:br/>
        <w:tab/>
        <w:t xml:space="preserve">      &lt;th scope="col"&gt;Email&lt;/th&gt;</w:t>
        <w:tab/>
        <w:t xml:space="preserve">      </w:t>
        <w:br/>
        <w:tab/>
        <w:t xml:space="preserve">    &lt;/tr&gt;</w:t>
        <w:br/>
        <w:tab/>
        <w:t xml:space="preserve">  &lt;/thead&gt;</w:t>
        <w:tab/>
        <w:tab/>
        <w:tab/>
        <w:br/>
        <w:tab/>
        <w:t xml:space="preserve">  &lt;tbody&gt;</w:t>
        <w:br/>
        <w:tab/>
        <w:t xml:space="preserve">    &lt;tr th:each="rs,iterStat : ${adminUsersList}"&gt;</w:t>
        <w:tab/>
        <w:t xml:space="preserve">    </w:t>
        <w:tab/>
        <w:br/>
        <w:tab/>
        <w:t xml:space="preserve">     </w:t>
        <w:tab/>
        <w:t>&lt;td th:text="${iterStat.count}"&gt;&lt;/td&gt;</w:t>
        <w:br/>
        <w:tab/>
        <w:t xml:space="preserve">     </w:t>
        <w:tab/>
        <w:t>&lt;td th:text="${rs.firstName} + ' ' + ${rs.lastName}"&gt;&lt;/td&gt;</w:t>
        <w:br/>
        <w:tab/>
        <w:t xml:space="preserve">     </w:t>
        <w:tab/>
        <w:t>&lt;td th:text="${rs.userName}"&gt;&lt;/td&gt;</w:t>
        <w:br/>
        <w:tab/>
        <w:t xml:space="preserve">    </w:t>
        <w:tab/>
        <w:t>&lt;td th:text="${rs.email}"&gt;&lt;/td&gt;</w:t>
        <w:br/>
        <w:tab/>
        <w:t xml:space="preserve">   </w:t>
        <w:tab/>
        <w:t>&lt;/tr&gt;</w:t>
        <w:br/>
        <w:tab/>
        <w:t xml:space="preserve">  &lt;/tbody&gt;</w:t>
        <w:br/>
        <w:tab/>
        <w:t>&lt;/table&gt;</w:t>
        <w:tab/>
        <w:br/>
        <w:tab/>
        <w:t>&lt;/div&gt;</w:t>
        <w:tab/>
        <w:br/>
        <w:t>&lt;/article&gt;</w:t>
        <w:br/>
        <w:t>&lt;article class="card-body mx-auto" id="facultyTableArticle"&gt;</w:t>
        <w:br/>
        <w:tab/>
        <w:t>&lt;div id="facultyTable" th:fragment="facultyTable"&gt;</w:t>
        <w:br/>
        <w:tab/>
        <w:t xml:space="preserve">&lt;table class="table table-bordered table-hover" th:if="${facultyUsersList}"&gt; </w:t>
        <w:br/>
        <w:tab/>
        <w:t xml:space="preserve">  &lt;thead class="thead-dark"&gt;</w:t>
        <w:br/>
        <w:tab/>
        <w:t xml:space="preserve">    &lt;tr&gt;    </w:t>
        <w:br/>
        <w:t xml:space="preserve">    </w:t>
        <w:tab/>
        <w:t xml:space="preserve">  &lt;th scope="col"&gt;Sr. No&lt;/th&gt;</w:t>
        <w:tab/>
        <w:t xml:space="preserve">      </w:t>
        <w:br/>
        <w:tab/>
        <w:t xml:space="preserve">      &lt;th scope="col"&gt;Name&lt;/th&gt;      </w:t>
        <w:br/>
        <w:tab/>
        <w:t xml:space="preserve">      &lt;th scope="col"&gt;User Name&lt;/th&gt;</w:t>
        <w:br/>
        <w:tab/>
        <w:t xml:space="preserve">      &lt;th scope="col"&gt;Email&lt;/th&gt;</w:t>
        <w:br/>
        <w:tab/>
        <w:t xml:space="preserve">      &lt;th scope="col"&gt;Designation&lt;/th&gt;</w:t>
        <w:tab/>
        <w:br/>
        <w:tab/>
        <w:t xml:space="preserve">      &lt;th scope="col"&gt;Experience&lt;/th&gt;</w:t>
        <w:br/>
        <w:tab/>
        <w:t xml:space="preserve">      &lt;th scope="col"&gt;Qualification&lt;/th&gt;</w:t>
        <w:br/>
        <w:tab/>
        <w:t xml:space="preserve">            </w:t>
        <w:br/>
        <w:tab/>
        <w:t xml:space="preserve">    &lt;/tr&gt;</w:t>
        <w:br/>
        <w:tab/>
        <w:t xml:space="preserve">  &lt;/thead&gt;</w:t>
        <w:tab/>
        <w:tab/>
        <w:tab/>
        <w:br/>
        <w:tab/>
        <w:t xml:space="preserve">  &lt;tbody&gt;</w:t>
        <w:br/>
        <w:tab/>
        <w:t xml:space="preserve">    &lt;tr th:each="rs,iterStat : ${facultyUsersList}"&gt;</w:t>
        <w:tab/>
        <w:t xml:space="preserve">    </w:t>
        <w:tab/>
        <w:br/>
        <w:tab/>
        <w:t xml:space="preserve">     </w:t>
        <w:tab/>
        <w:t>&lt;td th:text="${iterStat.count}"&gt;&lt;/td&gt;</w:t>
        <w:br/>
        <w:tab/>
        <w:t xml:space="preserve">     </w:t>
        <w:tab/>
        <w:t>&lt;td th:text="${rs.name}"&gt;&lt;/td&gt;</w:t>
        <w:br/>
        <w:tab/>
        <w:t xml:space="preserve">     </w:t>
        <w:tab/>
        <w:t>&lt;td th:text="${rs.userName}"&gt;&lt;/td&gt;</w:t>
        <w:br/>
        <w:tab/>
        <w:t xml:space="preserve">    </w:t>
        <w:tab/>
        <w:t>&lt;td th:text="${rs.email}"&gt;&lt;/td&gt;</w:t>
        <w:br/>
        <w:tab/>
        <w:t xml:space="preserve">    </w:t>
        <w:tab/>
        <w:t>&lt;td th:text="${rs.designation}"&gt;&lt;/td&gt;</w:t>
        <w:br/>
        <w:tab/>
        <w:t xml:space="preserve">   </w:t>
        <w:tab/>
        <w:tab/>
        <w:t>&lt;td th:text="${rs.exp}"&gt;&lt;/td&gt;</w:t>
        <w:br/>
        <w:tab/>
        <w:t xml:space="preserve">   </w:t>
        <w:tab/>
        <w:tab/>
        <w:t>&lt;td th:text="${rs.qualification}"&gt;&lt;/td&gt;</w:t>
        <w:br/>
        <w:tab/>
        <w:t xml:space="preserve">   </w:t>
        <w:tab/>
        <w:t>&lt;/tr&gt;</w:t>
        <w:br/>
        <w:tab/>
        <w:t xml:space="preserve">  &lt;/tbody&gt;</w:t>
        <w:br/>
        <w:tab/>
        <w:t>&lt;/table&gt;</w:t>
        <w:tab/>
        <w:br/>
        <w:tab/>
        <w:t>&lt;/div&gt;</w:t>
        <w:tab/>
        <w:br/>
        <w:t>&lt;/article&gt;</w:t>
        <w:br/>
        <w:br/>
        <w:t>&lt;div class="row text-center card-body mx-auto"&gt;</w:t>
        <w:br/>
        <w:tab/>
        <w:t>&lt;div class="alert alert-success" role="alert" th:if="${msg}" th:utext="${msg}"&gt;&lt;/div&gt;</w:t>
        <w:br/>
        <w:t xml:space="preserve">   </w:t>
        <w:tab/>
        <w:t>&lt;div class="alert alert-danger" role="alert" th:if="${errmsg}" th:utext="${errmsg}"&gt;&lt;/div&gt;</w:t>
        <w:br/>
        <w:t xml:space="preserve">&lt;/div&gt;  </w:t>
        <w:br/>
        <w:t>&lt;/div&gt;</w:t>
        <w:br/>
        <w:t xml:space="preserve"> </w:t>
        <w:tab/>
        <w:br/>
        <w:t>&lt;/body&gt;</w:t>
      </w:r>
    </w:p>
    <w:p>
      <w:pPr>
        <w:pStyle w:val="Heading1"/>
      </w:pPr>
      <w:r>
        <w:t>templates\faculty\bookings.html</w:t>
      </w:r>
    </w:p>
    <w:p>
      <w:r>
        <w:t>&lt;!DOCTYPE html&gt;</w:t>
        <w:br/>
        <w:t>&lt;html xmlns="http://www.w3.org/1999/xhtml" xmlns:th="http://www.thymeleaf.org"&gt;</w:t>
        <w:br/>
        <w:tab/>
        <w:t>&lt;head&gt;</w:t>
        <w:br/>
        <w:tab/>
        <w:tab/>
        <w:t>&lt;meta charset="UTF-8"&gt;</w:t>
        <w:br/>
        <w:tab/>
        <w:tab/>
        <w:t>&lt;th:block th:include="fragments/fac_header.html :: headerfiles"&gt;&lt;/th:block&gt;</w:t>
        <w:br/>
        <w:tab/>
        <w:tab/>
        <w:t>&lt;title&gt;Time slot booking&lt;/title&gt;</w:t>
        <w:br/>
        <w:tab/>
        <w:tab/>
        <w:t>&lt;link rel="stylesheet" th:href="@{/css/register.css}"&gt;</w:t>
        <w:br/>
        <w:tab/>
        <w:t>&lt;/head&gt;</w:t>
        <w:br/>
        <w:br/>
        <w:tab/>
        <w:t>&lt;div th:replace="fragments/fac_header :: header"&gt;&lt;/div&gt;</w:t>
        <w:br/>
        <w:tab/>
        <w:br/>
        <w:tab/>
        <w:t>&lt;!-- script to turn nav link active --&gt;</w:t>
        <w:br/>
        <w:tab/>
        <w:t>&lt;script type="text/javascript"&gt;</w:t>
        <w:br/>
        <w:tab/>
        <w:tab/>
        <w:t>navbar_activation("bookings-nav");</w:t>
        <w:br/>
        <w:tab/>
        <w:t>&lt;/script&gt;</w:t>
        <w:br/>
        <w:tab/>
        <w:br/>
        <w:tab/>
        <w:t>&lt;script&gt;</w:t>
        <w:br/>
        <w:tab/>
        <w:tab/>
        <w:t>$(document).ready(function () {</w:t>
        <w:br/>
        <w:tab/>
        <w:tab/>
        <w:tab/>
        <w:t>$("#date-row").css("display", "none");</w:t>
        <w:br/>
        <w:tab/>
        <w:t xml:space="preserve">        $("#submit").click(function () {</w:t>
        <w:br/>
        <w:tab/>
        <w:t xml:space="preserve">       </w:t>
        <w:tab/>
        <w:t xml:space="preserve"> </w:t>
        <w:tab/>
        <w:t>var dept = $('#dept');</w:t>
        <w:br/>
        <w:tab/>
        <w:t xml:space="preserve">       </w:t>
        <w:tab/>
        <w:t xml:space="preserve"> </w:t>
        <w:tab/>
        <w:t>var rType = $('#rType');</w:t>
        <w:br/>
        <w:tab/>
        <w:t xml:space="preserve">       </w:t>
        <w:tab/>
        <w:t xml:space="preserve"> </w:t>
        <w:tab/>
        <w:t>var seats = $('#minSeats');</w:t>
        <w:br/>
        <w:tab/>
        <w:t xml:space="preserve">       </w:t>
        <w:tab/>
        <w:t xml:space="preserve"> </w:t>
        <w:tab/>
        <w:br/>
        <w:tab/>
        <w:t xml:space="preserve">       </w:t>
        <w:tab/>
        <w:t xml:space="preserve"> </w:t>
        <w:tab/>
        <w:t>if(dept.val() == "none"){</w:t>
        <w:br/>
        <w:tab/>
        <w:tab/>
        <w:t xml:space="preserve">       </w:t>
        <w:tab/>
        <w:t xml:space="preserve"> </w:t>
        <w:tab/>
        <w:t>alert("Please select a department");</w:t>
        <w:br/>
        <w:tab/>
        <w:tab/>
        <w:t xml:space="preserve">            $('#dept').focus();</w:t>
        <w:br/>
        <w:tab/>
        <w:tab/>
        <w:t xml:space="preserve">            </w:t>
        <w:br/>
        <w:tab/>
        <w:tab/>
        <w:t xml:space="preserve">            return false;</w:t>
        <w:br/>
        <w:tab/>
        <w:t xml:space="preserve">       </w:t>
        <w:tab/>
        <w:t xml:space="preserve"> </w:t>
        <w:tab/>
        <w:t>}else if(rType.val() == "none"){</w:t>
        <w:br/>
        <w:tab/>
        <w:tab/>
        <w:t xml:space="preserve">       </w:t>
        <w:tab/>
        <w:t xml:space="preserve"> </w:t>
        <w:tab/>
        <w:t>alert("Please select a resource type");</w:t>
        <w:br/>
        <w:tab/>
        <w:tab/>
        <w:t xml:space="preserve">            $('#rType').focus();</w:t>
        <w:br/>
        <w:tab/>
        <w:tab/>
        <w:t xml:space="preserve">            </w:t>
        <w:br/>
        <w:tab/>
        <w:tab/>
        <w:t xml:space="preserve">            return false;</w:t>
        <w:br/>
        <w:tab/>
        <w:t xml:space="preserve">       </w:t>
        <w:tab/>
        <w:t xml:space="preserve"> </w:t>
        <w:tab/>
        <w:t>}</w:t>
        <w:br/>
        <w:tab/>
        <w:t xml:space="preserve">       </w:t>
        <w:tab/>
        <w:t xml:space="preserve"> </w:t>
        <w:tab/>
        <w:t>return true;</w:t>
        <w:br/>
        <w:tab/>
        <w:t xml:space="preserve">        });</w:t>
        <w:br/>
        <w:tab/>
        <w:tab/>
        <w:t xml:space="preserve">});  </w:t>
        <w:br/>
        <w:tab/>
        <w:t>&lt;/script&gt;</w:t>
        <w:br/>
        <w:tab/>
        <w:br/>
        <w:tab/>
        <w:t>&lt;body&gt;</w:t>
        <w:br/>
        <w:tab/>
        <w:tab/>
        <w:t>&lt;div class="card bg-light"&gt;</w:t>
        <w:br/>
        <w:tab/>
        <w:tab/>
        <w:tab/>
        <w:t>&lt;article class="card-body mx-auto"&gt;</w:t>
        <w:br/>
        <w:tab/>
        <w:tab/>
        <w:tab/>
        <w:tab/>
        <w:t>&lt;h3 class="card-title mt-3 text-center"&gt;Booking a resource&lt;/h3&gt;</w:t>
        <w:br/>
        <w:tab/>
        <w:tab/>
        <w:tab/>
        <w:tab/>
        <w:t>&lt;h5 class="card-title mt-3 text-center"&gt;Enter Requirements&lt;/h5&gt;</w:t>
        <w:br/>
        <w:tab/>
        <w:tab/>
        <w:tab/>
        <w:tab/>
        <w:t>&lt;form id="resourceReqForm"&gt;</w:t>
        <w:br/>
        <w:tab/>
        <w:tab/>
        <w:tab/>
        <w:tab/>
        <w:tab/>
        <w:t>&lt;table&gt;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Select Department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&lt;select class="form-control" th:id="dept" th:name="dept" autofocus&gt;</w:t>
        <w:br/>
        <w:tab/>
        <w:tab/>
        <w:tab/>
        <w:tab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ab/>
        <w:tab/>
        <w:tab/>
        <w:tab/>
        <w:t>&lt;option th:each="dept : ${departments}" th:value="${dept.deptId}"  th:text="${dept.deptName}" style="color:#000"&gt;&lt;/option&gt;</w:t>
        <w:br/>
        <w:tab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Select Resource Type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&lt;select class="form-control" th:id="rType" th:name="rType"&gt;</w:t>
        <w:br/>
        <w:tab/>
        <w:tab/>
        <w:tab/>
        <w:tab/>
        <w:tab/>
        <w:tab/>
        <w:tab/>
        <w:tab/>
        <w:tab/>
        <w:t>&lt;option th:value="none" style="color:#8F8B87" selected&gt;Select Resource Type&lt;/option&gt;</w:t>
        <w:br/>
        <w:tab/>
        <w:tab/>
        <w:tab/>
        <w:tab/>
        <w:tab/>
        <w:tab/>
        <w:tab/>
        <w:tab/>
        <w:tab/>
        <w:t>&lt;option th:value="Classroom" style="color:#000"&gt;Classroom&lt;/option&gt;</w:t>
        <w:br/>
        <w:tab/>
        <w:tab/>
        <w:tab/>
        <w:tab/>
        <w:tab/>
        <w:tab/>
        <w:tab/>
        <w:tab/>
        <w:tab/>
        <w:t>&lt;option th:value="Lab" style="color:#000"&gt;Lab&lt;/option&gt;</w:t>
        <w:br/>
        <w:tab/>
        <w:tab/>
        <w:tab/>
        <w:tab/>
        <w:tab/>
        <w:tab/>
        <w:tab/>
        <w:tab/>
        <w:tab/>
        <w:t>&lt;option th:value="Hall" style="color:#000"&gt;Hall&lt;/option&gt;</w:t>
        <w:br/>
        <w:tab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Enter minimum seats required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&lt;input th:id="minSeats" class="form-control" th:name="minSeats" placeholder="Enter minimum seats" min='0' type="number" required/&gt;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 colspan=2 align=center&gt;</w:t>
        <w:br/>
        <w:tab/>
        <w:tab/>
        <w:tab/>
        <w:tab/>
        <w:tab/>
        <w:tab/>
        <w:tab/>
        <w:tab/>
        <w:t>&lt;div class="form-group"&gt;</w:t>
        <w:br/>
        <w:tab/>
        <w:tab/>
        <w:tab/>
        <w:tab/>
        <w:tab/>
        <w:t xml:space="preserve">        </w:t>
        <w:tab/>
        <w:tab/>
        <w:t>&lt;button type="submit" class="btn btn-primary btn-block"  style="width:150px"&gt; Find Resources  &lt;/button&gt;</w:t>
        <w:br/>
        <w:tab/>
        <w:tab/>
        <w:tab/>
        <w:tab/>
        <w:tab/>
        <w:t xml:space="preserve">    </w:t>
        <w:tab/>
        <w:tab/>
        <w:t xml:space="preserve">&lt;/div&gt; &lt;!-- form-group// --&gt;  </w:t>
        <w:br/>
        <w:tab/>
        <w:tab/>
        <w:tab/>
        <w:tab/>
        <w:tab/>
        <w:t xml:space="preserve">    </w:t>
        <w:tab/>
        <w:t xml:space="preserve">&lt;/td&gt; </w:t>
        <w:br/>
        <w:tab/>
        <w:tab/>
        <w:tab/>
        <w:tab/>
        <w:tab/>
        <w:tab/>
        <w:t>&lt;/tr&gt;</w:t>
        <w:br/>
        <w:tab/>
        <w:tab/>
        <w:tab/>
        <w:tab/>
        <w:tab/>
        <w:t>&lt;/table&gt;</w:t>
        <w:br/>
        <w:tab/>
        <w:tab/>
        <w:tab/>
        <w:tab/>
        <w:t>&lt;/form&gt;</w:t>
        <w:br/>
        <w:tab/>
        <w:tab/>
        <w:tab/>
        <w:t>&lt;/article&gt;</w:t>
        <w:br/>
        <w:tab/>
        <w:tab/>
        <w:tab/>
        <w:br/>
        <w:tab/>
        <w:tab/>
        <w:tab/>
        <w:t>&lt;article class="card-body mx-auto" th:id="resourceOptionsTable" th:fragment="resourceOptionsTable"&gt;</w:t>
        <w:br/>
        <w:tab/>
        <w:tab/>
        <w:tab/>
        <w:tab/>
        <w:t>&lt;h5 class="card-title mt-3 text-center" th:if="${options}"&gt;Resources found&lt;/h5&gt;</w:t>
        <w:br/>
        <w:tab/>
        <w:tab/>
        <w:tab/>
        <w:tab/>
        <w:t>&lt;table th:if="${options}" class="table table-hover table-light table-bordered"&gt;</w:t>
        <w:br/>
        <w:tab/>
        <w:tab/>
        <w:tab/>
        <w:tab/>
        <w:tab/>
        <w:t>&lt;thead&gt;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ID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Name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Capacity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Type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Department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Incharge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Other details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Book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br/>
        <w:tab/>
        <w:tab/>
        <w:tab/>
        <w:tab/>
        <w:tab/>
        <w:t>&lt;/thead&gt;</w:t>
        <w:br/>
        <w:tab/>
        <w:tab/>
        <w:tab/>
        <w:tab/>
        <w:tab/>
        <w:t>&lt;tbody&gt;</w:t>
        <w:br/>
        <w:tab/>
        <w:tab/>
        <w:tab/>
        <w:tab/>
        <w:tab/>
        <w:tab/>
        <w:t>&lt;tr th:each="i : ${options}"&gt;</w:t>
        <w:br/>
        <w:tab/>
        <w:tab/>
        <w:tab/>
        <w:tab/>
        <w:tab/>
        <w:tab/>
        <w:tab/>
        <w:t>&lt;td th:text="${i.resourceId}"&gt;&lt;/td&gt;</w:t>
        <w:br/>
        <w:tab/>
        <w:tab/>
        <w:tab/>
        <w:tab/>
        <w:tab/>
        <w:tab/>
        <w:tab/>
        <w:t>&lt;td th:text="${i.resourceName}"&gt;&lt;/td&gt;</w:t>
        <w:br/>
        <w:tab/>
        <w:tab/>
        <w:tab/>
        <w:tab/>
        <w:tab/>
        <w:tab/>
        <w:tab/>
        <w:t>&lt;td th:text="${i.resourceCapacity}"&gt;&lt;/td&gt;</w:t>
        <w:br/>
        <w:tab/>
        <w:tab/>
        <w:tab/>
        <w:tab/>
        <w:tab/>
        <w:tab/>
        <w:tab/>
        <w:t>&lt;td th:text="${i.resourceType}"&gt;&lt;/td&gt;</w:t>
        <w:br/>
        <w:tab/>
        <w:tab/>
        <w:tab/>
        <w:tab/>
        <w:tab/>
        <w:tab/>
        <w:tab/>
        <w:t>&lt;td th:text="${i.department.deptName}"&gt;&lt;/td&gt;</w:t>
        <w:br/>
        <w:tab/>
        <w:tab/>
        <w:tab/>
        <w:tab/>
        <w:tab/>
        <w:tab/>
        <w:tab/>
        <w:t>&lt;td th:text="${i.resourceIncharge.userDets.firstName+' '+i.resourceIncharge.userDets.lastName}"&gt;&lt;/td&gt;</w:t>
        <w:br/>
        <w:tab/>
        <w:tab/>
        <w:tab/>
        <w:tab/>
        <w:tab/>
        <w:tab/>
        <w:tab/>
        <w:t>&lt;td th:text="${i.resourceInfo}"&gt;&lt;/td&gt;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&lt;button class="btn btn-primary" name="BookButton" th:id="${i.resourceId}"&gt;BOOK&lt;/button&gt;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>&lt;/tbody&gt;</w:t>
        <w:br/>
        <w:tab/>
        <w:tab/>
        <w:tab/>
        <w:tab/>
        <w:t>&lt;/table&gt;</w:t>
        <w:br/>
        <w:tab/>
        <w:tab/>
        <w:tab/>
        <w:t>&lt;/article&gt;</w:t>
        <w:br/>
        <w:tab/>
        <w:tab/>
        <w:tab/>
        <w:t>&lt;article class="card-body"&gt;</w:t>
        <w:br/>
        <w:tab/>
        <w:tab/>
        <w:tab/>
        <w:br/>
        <w:tab/>
        <w:tab/>
        <w:tab/>
        <w:tab/>
        <w:t>&lt;div class="row"&gt;</w:t>
        <w:br/>
        <w:tab/>
        <w:tab/>
        <w:tab/>
        <w:tab/>
        <w:tab/>
        <w:t>&lt;div class="col-8"&gt;</w:t>
        <w:br/>
        <w:tab/>
        <w:tab/>
        <w:tab/>
        <w:tab/>
        <w:tab/>
        <w:tab/>
        <w:t>&lt;div th:id="resourceTT" th:fragment="resourceTT"&gt;</w:t>
        <w:br/>
        <w:tab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ab/>
        <w:t>&lt;h5 class="card-title mt-3 text-center" th:if="${ttForResource}" th:name="resource-id-heading" th:id="resource-id-heading"&gt;&lt;/h5&gt;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ab/>
        <w:t>&lt;table th:if="${ttForResource}" class="table table-light table-hover table-bordered"&gt;</w:t>
        <w:br/>
        <w:tab/>
        <w:tab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Time Slot</w:t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Faculty</w:t>
        <w:tab/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Activity</w:t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ab/>
        <w:tab/>
        <w:t>&lt;tbody&gt;</w:t>
        <w:br/>
        <w:tab/>
        <w:tab/>
        <w:tab/>
        <w:tab/>
        <w:tab/>
        <w:tab/>
        <w:tab/>
        <w:tab/>
        <w:tab/>
        <w:tab/>
        <w:t>&lt;tr th:each="i : ${ttForResource}"&gt;</w:t>
        <w:br/>
        <w:tab/>
        <w:tab/>
        <w:tab/>
        <w:tab/>
        <w:tab/>
        <w:tab/>
        <w:tab/>
        <w:tab/>
        <w:tab/>
        <w:tab/>
        <w:tab/>
        <w:t>&lt;td th:text="${i.startTime+' - '+i.endTime}"&gt;&lt;/td&gt;</w:t>
        <w:br/>
        <w:tab/>
        <w:tab/>
        <w:tab/>
        <w:tab/>
        <w:tab/>
        <w:tab/>
        <w:tab/>
        <w:tab/>
        <w:tab/>
        <w:tab/>
        <w:tab/>
        <w:t>&lt;td th:text="${i.slotIncharge.userDets.firstName + ' ' + i.slotIncharge.userDets.lastName}"&gt;&lt;/td&gt;</w:t>
        <w:br/>
        <w:tab/>
        <w:tab/>
        <w:tab/>
        <w:tab/>
        <w:tab/>
        <w:tab/>
        <w:tab/>
        <w:tab/>
        <w:tab/>
        <w:tab/>
        <w:tab/>
        <w:t>&lt;td th:text="${i.activityName}"&gt;&lt;/td&gt;</w:t>
        <w:br/>
        <w:tab/>
        <w:tab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ab/>
        <w:t>&lt;/tbody&gt;</w:t>
        <w:br/>
        <w:tab/>
        <w:tab/>
        <w:tab/>
        <w:tab/>
        <w:tab/>
        <w:tab/>
        <w:tab/>
        <w:tab/>
        <w:t>&lt;/table&gt;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ab/>
        <w:t>&lt;div class="col-4" id="date-row"&gt;</w:t>
        <w:br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>&lt;h5 class="card-title mt-3 text-center"&gt; Booking details &lt;/h5&gt;</w:t>
        <w:br/>
        <w:tab/>
        <w:tab/>
        <w:tab/>
        <w:tab/>
        <w:tab/>
        <w:tab/>
        <w:t>&lt;/div&gt;</w:t>
        <w:br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>&lt;table class="table table-light table-borderless"&gt;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Pick a date to book.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&lt;input class="form-control btn btn-light" type="date" onchange="sendDateToBackend()" id="booking-date"/&gt;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>&lt;tr class="bookingsAllowed"&gt;</w:t>
        <w:br/>
        <w:tab/>
        <w:tab/>
        <w:tab/>
        <w:tab/>
        <w:tab/>
        <w:tab/>
        <w:tab/>
        <w:tab/>
        <w:tab/>
        <w:t>&lt;td&gt;Enter the activity/event name&lt;/td&gt;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&lt;input type="text" class="form-control" id="activity-name"&gt;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>&lt;tr class="bookingsAllowed"&gt;</w:t>
        <w:br/>
        <w:tab/>
        <w:tab/>
        <w:tab/>
        <w:tab/>
        <w:tab/>
        <w:tab/>
        <w:tab/>
        <w:tab/>
        <w:tab/>
        <w:t>&lt;td&gt;Enter a start time&lt;/td&gt;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&lt;input type="time" class="form-control" id="start-time"&gt;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>&lt;tr class="bookingsAllowed"&gt;</w:t>
        <w:br/>
        <w:tab/>
        <w:tab/>
        <w:tab/>
        <w:tab/>
        <w:tab/>
        <w:tab/>
        <w:tab/>
        <w:tab/>
        <w:tab/>
        <w:t>&lt;td&gt;Enter an end time&lt;/td&gt;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&lt;input type="time" class="form-control" id="end-time"&gt;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>&lt;tr class="bookingsAllowed"&gt;</w:t>
        <w:br/>
        <w:tab/>
        <w:tab/>
        <w:tab/>
        <w:tab/>
        <w:tab/>
        <w:tab/>
        <w:tab/>
        <w:tab/>
        <w:tab/>
        <w:t>&lt;td colspan="2"&gt;</w:t>
        <w:br/>
        <w:tab/>
        <w:tab/>
        <w:tab/>
        <w:tab/>
        <w:tab/>
        <w:tab/>
        <w:tab/>
        <w:tab/>
        <w:tab/>
        <w:tab/>
        <w:t>&lt;button id="requestSlot" onclick="requestTimeSlot()" class="form-control btn btn-primary"&gt;Request Slot&lt;/button&gt;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&lt;/table&gt;</w:t>
        <w:br/>
        <w:tab/>
        <w:tab/>
        <w:tab/>
        <w:tab/>
        <w:tab/>
        <w:tab/>
        <w:tab/>
        <w:t>&lt;div th:id="messageDiv" class="card-body mx-auto"&gt;</w:t>
        <w:br/>
        <w:tab/>
        <w:tab/>
        <w:tab/>
        <w:tab/>
        <w:tab/>
        <w:tab/>
        <w:tab/>
        <w:tab/>
        <w:t>&lt;div class="row text-center" th:fragment="messageDiv"&gt;</w:t>
        <w:br/>
        <w:tab/>
        <w:tab/>
        <w:tab/>
        <w:tab/>
        <w:tab/>
        <w:tab/>
        <w:tab/>
        <w:tab/>
        <w:tab/>
        <w:t>&lt;div class="alert alert-success" role="alert" id ="success" th:if="${msg}" th:utext="${msg}"&gt;&lt;/div&gt;</w:t>
        <w:br/>
        <w:tab/>
        <w:tab/>
        <w:tab/>
        <w:tab/>
        <w:tab/>
        <w:tab/>
        <w:tab/>
        <w:tab/>
        <w:tab/>
        <w:t>&lt;div class="alert alert-danger" role="alert"  id="err" th:if="${err_msg}" th:utext="${err_msg}"&gt;&lt;/div&gt;</w:t>
        <w:br/>
        <w:tab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>&lt;/div&gt;</w:t>
        <w:br/>
        <w:tab/>
        <w:tab/>
        <w:tab/>
        <w:t>&lt;/article&gt;</w:t>
        <w:br/>
        <w:tab/>
        <w:tab/>
        <w:t>&lt;/div&gt;</w:t>
        <w:br/>
        <w:tab/>
        <w:tab/>
        <w:tab/>
        <w:t xml:space="preserve">  </w:t>
        <w:br/>
        <w:tab/>
        <w:tab/>
        <w:t>&lt;script&gt;</w:t>
        <w:br/>
        <w:tab/>
        <w:tab/>
        <w:tab/>
        <w:t>function requestTimeSlot(){</w:t>
        <w:br/>
        <w:tab/>
        <w:tab/>
        <w:tab/>
        <w:tab/>
        <w:t>var date = document.getElementById("booking-date").value;</w:t>
        <w:br/>
        <w:tab/>
        <w:tab/>
        <w:tab/>
        <w:tab/>
        <w:t>var activityName = document.getElementById("activity-name").value;</w:t>
        <w:br/>
        <w:tab/>
        <w:tab/>
        <w:tab/>
        <w:tab/>
        <w:t>var startTime = document.getElementById("start-time").value;</w:t>
        <w:br/>
        <w:tab/>
        <w:tab/>
        <w:tab/>
        <w:tab/>
        <w:t>var endTime = document.getElementById("end-time").value;</w:t>
        <w:br/>
        <w:tab/>
        <w:tab/>
        <w:tab/>
        <w:tab/>
        <w:br/>
        <w:tab/>
        <w:tab/>
        <w:tab/>
        <w:tab/>
        <w:t>console.log(date);</w:t>
        <w:br/>
        <w:tab/>
        <w:tab/>
        <w:tab/>
        <w:tab/>
        <w:t>console.log(activityName);</w:t>
        <w:br/>
        <w:tab/>
        <w:tab/>
        <w:tab/>
        <w:tab/>
        <w:t>console.log(startTime);</w:t>
        <w:br/>
        <w:tab/>
        <w:tab/>
        <w:tab/>
        <w:tab/>
        <w:t>console.log(endTime);</w:t>
        <w:br/>
        <w:tab/>
        <w:tab/>
        <w:tab/>
        <w:tab/>
        <w:br/>
        <w:tab/>
        <w:tab/>
        <w:tab/>
        <w:tab/>
        <w:t>var st = startTime.split(":");</w:t>
        <w:br/>
        <w:tab/>
        <w:tab/>
        <w:tab/>
        <w:tab/>
        <w:t>var et = endTime.split(":");</w:t>
        <w:br/>
        <w:tab/>
        <w:tab/>
        <w:tab/>
        <w:tab/>
        <w:br/>
        <w:tab/>
        <w:tab/>
        <w:tab/>
        <w:tab/>
        <w:br/>
        <w:tab/>
        <w:tab/>
        <w:tab/>
        <w:tab/>
        <w:t>if(date==""){</w:t>
        <w:br/>
        <w:tab/>
        <w:tab/>
        <w:tab/>
        <w:tab/>
        <w:tab/>
        <w:t>alert("Please select a date to book!");</w:t>
        <w:br/>
        <w:tab/>
        <w:tab/>
        <w:tab/>
        <w:tab/>
        <w:t>}else if(activityName==""){</w:t>
        <w:br/>
        <w:tab/>
        <w:tab/>
        <w:tab/>
        <w:tab/>
        <w:tab/>
        <w:t>alert("Please enter the event name.");</w:t>
        <w:br/>
        <w:tab/>
        <w:tab/>
        <w:tab/>
        <w:tab/>
        <w:t>}else if(startTime==""){</w:t>
        <w:br/>
        <w:tab/>
        <w:tab/>
        <w:tab/>
        <w:tab/>
        <w:tab/>
        <w:t>alert("Please enter the event start time.");</w:t>
        <w:br/>
        <w:tab/>
        <w:tab/>
        <w:tab/>
        <w:tab/>
        <w:t>}else if((parseInt(st[0])*60 + parseInt(st[1])) &gt; (parseInt(et[0])*60+parseInt(et[1]))){</w:t>
        <w:br/>
        <w:tab/>
        <w:tab/>
        <w:tab/>
        <w:tab/>
        <w:tab/>
        <w:t>alert("Start time should be less than end time!");</w:t>
        <w:br/>
        <w:tab/>
        <w:tab/>
        <w:tab/>
        <w:tab/>
        <w:t>}else if(endTime==""){</w:t>
        <w:br/>
        <w:tab/>
        <w:tab/>
        <w:tab/>
        <w:tab/>
        <w:tab/>
        <w:t>alert("Please enter the event end time.");</w:t>
        <w:br/>
        <w:tab/>
        <w:tab/>
        <w:tab/>
        <w:tab/>
        <w:t>}else{</w:t>
        <w:br/>
        <w:tab/>
        <w:tab/>
        <w:tab/>
        <w:tab/>
        <w:tab/>
        <w:t>var curDate = new Date();</w:t>
        <w:br/>
        <w:t xml:space="preserve">        </w:t>
        <w:tab/>
        <w:t xml:space="preserve">   </w:t>
        <w:tab/>
        <w:tab/>
        <w:t>console.log(curDate);</w:t>
        <w:br/>
        <w:t xml:space="preserve">        </w:t>
        <w:tab/>
        <w:t xml:space="preserve">   </w:t>
        <w:tab/>
        <w:tab/>
        <w:t>var d = document.getElementById("booking-date");</w:t>
        <w:br/>
        <w:t xml:space="preserve">                   var d1 = Date.parse(curDate.toISOString().substr(0, 10));</w:t>
        <w:br/>
        <w:t xml:space="preserve">                   var d2 = Date.parse(d.value);</w:t>
        <w:br/>
        <w:t xml:space="preserve">                   </w:t>
        <w:br/>
        <w:tab/>
        <w:t xml:space="preserve">                if(d1==d2 &amp;&amp; ((curDate.getHours()*60 + curDate.getMinutes()) &gt; (parseInt(st[0])*60 + parseInt(st[1]))))</w:t>
        <w:br/>
        <w:tab/>
        <w:t xml:space="preserve">                   {</w:t>
        <w:br/>
        <w:tab/>
        <w:t xml:space="preserve">                </w:t>
        <w:tab/>
        <w:t xml:space="preserve"> alert("Can't book! Start Time for slot is greater than current time!");</w:t>
        <w:br/>
        <w:tab/>
        <w:t xml:space="preserve">                   }else{</w:t>
        <w:br/>
        <w:tab/>
        <w:t xml:space="preserve">                </w:t>
        <w:tab/>
        <w:t xml:space="preserve">   var retVal = confirm("Do you want to book?");</w:t>
        <w:br/>
        <w:tab/>
        <w:t xml:space="preserve">   </w:t>
        <w:tab/>
        <w:tab/>
        <w:tab/>
        <w:tab/>
        <w:tab/>
        <w:t>if(retVal==true){</w:t>
        <w:br/>
        <w:tab/>
        <w:t xml:space="preserve">   </w:t>
        <w:tab/>
        <w:tab/>
        <w:tab/>
        <w:tab/>
        <w:tab/>
        <w:tab/>
        <w:t>console.log("user wants to continue");</w:t>
        <w:br/>
        <w:tab/>
        <w:t xml:space="preserve">   </w:t>
        <w:tab/>
        <w:tab/>
        <w:tab/>
        <w:tab/>
        <w:tab/>
        <w:tab/>
        <w:t>$.ajax({</w:t>
        <w:br/>
        <w:tab/>
        <w:t xml:space="preserve">   </w:t>
        <w:tab/>
        <w:tab/>
        <w:tab/>
        <w:tab/>
        <w:tab/>
        <w:tab/>
        <w:tab/>
        <w:t>type: "POST",</w:t>
        <w:br/>
        <w:tab/>
        <w:t xml:space="preserve">   </w:t>
        <w:tab/>
        <w:tab/>
        <w:tab/>
        <w:tab/>
        <w:tab/>
        <w:tab/>
        <w:tab/>
        <w:t>data: {booking_date: date,resource: Resource,startTime:startTime,endTime:endTime,activityName:activityName},</w:t>
        <w:br/>
        <w:tab/>
        <w:t xml:space="preserve">   </w:t>
        <w:tab/>
        <w:tab/>
        <w:tab/>
        <w:tab/>
        <w:tab/>
        <w:tab/>
        <w:tab/>
        <w:t>url: '/u/faculty/sendBookingRequest',</w:t>
        <w:br/>
        <w:tab/>
        <w:t xml:space="preserve">   </w:t>
        <w:tab/>
        <w:tab/>
        <w:tab/>
        <w:tab/>
        <w:tab/>
        <w:tab/>
        <w:tab/>
        <w:t>success: function(data){</w:t>
        <w:br/>
        <w:tab/>
        <w:t xml:space="preserve">   </w:t>
        <w:tab/>
        <w:tab/>
        <w:tab/>
        <w:tab/>
        <w:tab/>
        <w:tab/>
        <w:tab/>
        <w:tab/>
        <w:t>if ($(data).find('#err').length){</w:t>
        <w:br/>
        <w:tab/>
        <w:t xml:space="preserve">   </w:t>
        <w:tab/>
        <w:tab/>
        <w:tab/>
        <w:tab/>
        <w:t xml:space="preserve">        </w:t>
        <w:tab/>
        <w:tab/>
        <w:tab/>
        <w:t>$('#resourceTT').html('');</w:t>
        <w:br/>
        <w:tab/>
        <w:t xml:space="preserve">   </w:t>
        <w:tab/>
        <w:tab/>
        <w:tab/>
        <w:tab/>
        <w:t xml:space="preserve">         </w:t>
        <w:tab/>
        <w:t xml:space="preserve">   </w:t>
        <w:tab/>
        <w:tab/>
        <w:t>$('#messageDiv').html('');</w:t>
        <w:br/>
        <w:tab/>
        <w:t xml:space="preserve">   </w:t>
        <w:tab/>
        <w:tab/>
        <w:tab/>
        <w:tab/>
        <w:t xml:space="preserve">        </w:t>
        <w:tab/>
        <w:t xml:space="preserve">   </w:t>
        <w:tab/>
        <w:tab/>
        <w:t xml:space="preserve">$('#messageDiv').html(data);                   </w:t>
        <w:br/>
        <w:tab/>
        <w:t xml:space="preserve">   </w:t>
        <w:tab/>
        <w:tab/>
        <w:tab/>
        <w:tab/>
        <w:tab/>
        <w:t xml:space="preserve">           } else if($(data).find('#success').length){</w:t>
        <w:br/>
        <w:tab/>
        <w:t xml:space="preserve">   </w:t>
        <w:tab/>
        <w:tab/>
        <w:tab/>
        <w:tab/>
        <w:tab/>
        <w:t xml:space="preserve">        </w:t>
        <w:tab/>
        <w:t xml:space="preserve">   </w:t>
        <w:tab/>
        <w:t>$('#messageDiv').html('');</w:t>
        <w:br/>
        <w:tab/>
        <w:t xml:space="preserve">   </w:t>
        <w:tab/>
        <w:tab/>
        <w:tab/>
        <w:tab/>
        <w:tab/>
        <w:tab/>
        <w:tab/>
        <w:tab/>
        <w:tab/>
        <w:t>//$('#messageDiv').html(data);</w:t>
        <w:br/>
        <w:tab/>
        <w:t xml:space="preserve">   </w:t>
        <w:tab/>
        <w:tab/>
        <w:tab/>
        <w:tab/>
        <w:tab/>
        <w:tab/>
        <w:tab/>
        <w:tab/>
        <w:tab/>
        <w:t>alert("Sent request to the resource incharge, the updates will be mailed to you soon!");</w:t>
        <w:br/>
        <w:tab/>
        <w:t xml:space="preserve">   </w:t>
        <w:tab/>
        <w:tab/>
        <w:tab/>
        <w:tab/>
        <w:tab/>
        <w:t xml:space="preserve">           }else{</w:t>
        <w:br/>
        <w:tab/>
        <w:t xml:space="preserve">   </w:t>
        <w:tab/>
        <w:tab/>
        <w:tab/>
        <w:tab/>
        <w:tab/>
        <w:t xml:space="preserve">        </w:t>
        <w:tab/>
        <w:t xml:space="preserve">   $('#messageDiv').html('');</w:t>
        <w:br/>
        <w:tab/>
        <w:t xml:space="preserve">   </w:t>
        <w:tab/>
        <w:tab/>
        <w:tab/>
        <w:tab/>
        <w:tab/>
        <w:t xml:space="preserve">        </w:t>
        <w:tab/>
        <w:t xml:space="preserve">   $('#resourceTT').html('');</w:t>
        <w:br/>
        <w:tab/>
        <w:t xml:space="preserve">   </w:t>
        <w:tab/>
        <w:tab/>
        <w:tab/>
        <w:tab/>
        <w:t xml:space="preserve">                   $('#resourceTT').html(data);   </w:t>
        <w:br/>
        <w:tab/>
        <w:t xml:space="preserve">   </w:t>
        <w:tab/>
        <w:tab/>
        <w:tab/>
        <w:tab/>
        <w:t xml:space="preserve">                   $('html, body').animate({</w:t>
        <w:br/>
        <w:tab/>
        <w:t xml:space="preserve">   </w:t>
        <w:tab/>
        <w:tab/>
        <w:tab/>
        <w:tab/>
        <w:t xml:space="preserve">                       scrollTop: $('#resourceTT').offset().top</w:t>
        <w:br/>
        <w:tab/>
        <w:t xml:space="preserve">   </w:t>
        <w:tab/>
        <w:tab/>
        <w:tab/>
        <w:tab/>
        <w:t xml:space="preserve">                     }, 500);</w:t>
        <w:br/>
        <w:tab/>
        <w:t xml:space="preserve">   </w:t>
        <w:tab/>
        <w:tab/>
        <w:tab/>
        <w:tab/>
        <w:t xml:space="preserve">          </w:t>
        <w:tab/>
        <w:t xml:space="preserve"> </w:t>
        <w:tab/>
        <w:t>}</w:t>
        <w:br/>
        <w:tab/>
        <w:t xml:space="preserve">   </w:t>
        <w:tab/>
        <w:tab/>
        <w:tab/>
        <w:tab/>
        <w:tab/>
        <w:t xml:space="preserve">        }</w:t>
        <w:br/>
        <w:tab/>
        <w:t xml:space="preserve">   </w:t>
        <w:tab/>
        <w:tab/>
        <w:tab/>
        <w:tab/>
        <w:tab/>
        <w:tab/>
        <w:t>});</w:t>
        <w:br/>
        <w:tab/>
        <w:t xml:space="preserve">   </w:t>
        <w:tab/>
        <w:tab/>
        <w:tab/>
        <w:tab/>
        <w:tab/>
        <w:t>}</w:t>
        <w:br/>
        <w:tab/>
        <w:t xml:space="preserve">                   }</w:t>
        <w:br/>
        <w:tab/>
        <w:tab/>
        <w:tab/>
        <w:tab/>
        <w:tab/>
        <w:br/>
        <w:tab/>
        <w:tab/>
        <w:tab/>
        <w:tab/>
        <w:t>}</w:t>
        <w:br/>
        <w:tab/>
        <w:tab/>
        <w:tab/>
        <w:t>}</w:t>
        <w:br/>
        <w:tab/>
        <w:tab/>
        <w:tab/>
        <w:t>function sendDateToBackend(){</w:t>
        <w:br/>
        <w:tab/>
        <w:tab/>
        <w:tab/>
        <w:tab/>
        <w:t>var d = document.getElementById("booking-date");</w:t>
        <w:br/>
        <w:tab/>
        <w:tab/>
        <w:t xml:space="preserve">        console.log(d.value);</w:t>
        <w:br/>
        <w:tab/>
        <w:tab/>
        <w:t xml:space="preserve">        console.log(Resource);</w:t>
        <w:br/>
        <w:tab/>
        <w:tab/>
        <w:t xml:space="preserve">        if (d.value==""){</w:t>
        <w:br/>
        <w:tab/>
        <w:tab/>
        <w:t xml:space="preserve">        </w:t>
        <w:tab/>
        <w:t>console.log("no change");</w:t>
        <w:br/>
        <w:tab/>
        <w:tab/>
        <w:t xml:space="preserve">        }else{</w:t>
        <w:br/>
        <w:tab/>
        <w:tab/>
        <w:tab/>
        <w:t xml:space="preserve">        $.ajax({</w:t>
        <w:br/>
        <w:tab/>
        <w:tab/>
        <w:tab/>
        <w:tab/>
        <w:tab/>
        <w:tab/>
        <w:t>type: "POST",</w:t>
        <w:br/>
        <w:tab/>
        <w:tab/>
        <w:tab/>
        <w:tab/>
        <w:tab/>
        <w:tab/>
        <w:t>data: {booking_date: d.value,getTT: Resource},</w:t>
        <w:br/>
        <w:tab/>
        <w:tab/>
        <w:tab/>
        <w:tab/>
        <w:tab/>
        <w:tab/>
        <w:t>url: '/u/faculty/getTTForResourceForDate',</w:t>
        <w:br/>
        <w:tab/>
        <w:tab/>
        <w:tab/>
        <w:tab/>
        <w:tab/>
        <w:tab/>
        <w:t>success: function(data){</w:t>
        <w:br/>
        <w:tab/>
        <w:tab/>
        <w:tab/>
        <w:tab/>
        <w:tab/>
        <w:tab/>
        <w:tab/>
        <w:t>if ($(data).find('#err').length) {</w:t>
        <w:br/>
        <w:tab/>
        <w:tab/>
        <w:tab/>
        <w:t xml:space="preserve">        </w:t>
        <w:tab/>
        <w:tab/>
        <w:tab/>
        <w:t>$('#resourceTT').html('');</w:t>
        <w:br/>
        <w:tab/>
        <w:tab/>
        <w:tab/>
        <w:t xml:space="preserve">         </w:t>
        <w:tab/>
        <w:t xml:space="preserve">   </w:t>
        <w:tab/>
        <w:tab/>
        <w:t>$('#messageDiv').html('');</w:t>
        <w:br/>
        <w:tab/>
        <w:tab/>
        <w:tab/>
        <w:t xml:space="preserve">        </w:t>
        <w:tab/>
        <w:t xml:space="preserve">   </w:t>
        <w:tab/>
        <w:tab/>
        <w:t xml:space="preserve">$('#messageDiv').html(data);   </w:t>
        <w:br/>
        <w:tab/>
        <w:tab/>
        <w:tab/>
        <w:t xml:space="preserve">        </w:t>
        <w:tab/>
        <w:t xml:space="preserve">   </w:t>
        <w:tab/>
        <w:tab/>
        <w:t>var curDate = new Date();</w:t>
        <w:br/>
        <w:tab/>
        <w:tab/>
        <w:tab/>
        <w:t xml:space="preserve">        </w:t>
        <w:tab/>
        <w:t xml:space="preserve">   </w:t>
        <w:tab/>
        <w:tab/>
        <w:t>console.log(curDate);</w:t>
        <w:br/>
        <w:tab/>
        <w:tab/>
        <w:tab/>
        <w:tab/>
        <w:t xml:space="preserve">                   console.log(d.value);</w:t>
        <w:br/>
        <w:tab/>
        <w:tab/>
        <w:tab/>
        <w:tab/>
        <w:t xml:space="preserve">                   var d1 = Date.parse(curDate.toISOString().substr(0, 10));</w:t>
        <w:br/>
        <w:tab/>
        <w:tab/>
        <w:tab/>
        <w:tab/>
        <w:t xml:space="preserve">                   var d2 = Date.parse(d.value);</w:t>
        <w:br/>
        <w:tab/>
        <w:tab/>
        <w:tab/>
        <w:tab/>
        <w:t xml:space="preserve">                   if(d1&gt;d2){</w:t>
        <w:br/>
        <w:tab/>
        <w:tab/>
        <w:tab/>
        <w:tab/>
        <w:t xml:space="preserve">                </w:t>
        <w:tab/>
        <w:t xml:space="preserve">   alert("You cannot book for past dates!");</w:t>
        <w:br/>
        <w:tab/>
        <w:tab/>
        <w:tab/>
        <w:tab/>
        <w:t xml:space="preserve">                </w:t>
        <w:tab/>
        <w:t xml:space="preserve">   $('.bookingsAllowed').css("display",'none');</w:t>
        <w:br/>
        <w:tab/>
        <w:tab/>
        <w:tab/>
        <w:tab/>
        <w:t xml:space="preserve">                   }else{</w:t>
        <w:br/>
        <w:tab/>
        <w:tab/>
        <w:tab/>
        <w:tab/>
        <w:t xml:space="preserve">                </w:t>
        <w:tab/>
        <w:t xml:space="preserve">   $('.bookingsAllowed').css("display",'');</w:t>
        <w:br/>
        <w:tab/>
        <w:tab/>
        <w:tab/>
        <w:tab/>
        <w:t xml:space="preserve">                   }</w:t>
        <w:br/>
        <w:tab/>
        <w:tab/>
        <w:tab/>
        <w:tab/>
        <w:t xml:space="preserve">           } else{</w:t>
        <w:br/>
        <w:tab/>
        <w:tab/>
        <w:tab/>
        <w:t xml:space="preserve">            </w:t>
        <w:tab/>
        <w:t xml:space="preserve">   $('#resourceTT').html('');</w:t>
        <w:br/>
        <w:tab/>
        <w:tab/>
        <w:tab/>
        <w:t xml:space="preserve">                   $('#resourceTT').html(data);   </w:t>
        <w:br/>
        <w:tab/>
        <w:tab/>
        <w:tab/>
        <w:t xml:space="preserve">                   $('html, body').animate({</w:t>
        <w:br/>
        <w:tab/>
        <w:tab/>
        <w:tab/>
        <w:t xml:space="preserve">                       scrollTop: $('#resourceTT').offset().top</w:t>
        <w:br/>
        <w:tab/>
        <w:tab/>
        <w:tab/>
        <w:t xml:space="preserve">                     }, 500);</w:t>
        <w:br/>
        <w:tab/>
        <w:tab/>
        <w:tab/>
        <w:t xml:space="preserve">                   document.getElementById("resource-id-heading").innerHTML = "Time Table for Resource: "+Resource;</w:t>
        <w:br/>
        <w:tab/>
        <w:tab/>
        <w:tab/>
        <w:t xml:space="preserve">                   var curDate = new Date().toISOString().substr(0, 10);</w:t>
        <w:br/>
        <w:tab/>
        <w:tab/>
        <w:tab/>
        <w:t xml:space="preserve">                   console.log(curDate);</w:t>
        <w:br/>
        <w:tab/>
        <w:tab/>
        <w:tab/>
        <w:t xml:space="preserve">                   console.log(d.value);</w:t>
        <w:br/>
        <w:tab/>
        <w:tab/>
        <w:tab/>
        <w:t xml:space="preserve">                   var d1 = Date.parse(curDate);</w:t>
        <w:br/>
        <w:tab/>
        <w:tab/>
        <w:tab/>
        <w:t xml:space="preserve">                   var d2 = Date.parse(d.value);</w:t>
        <w:br/>
        <w:tab/>
        <w:tab/>
        <w:tab/>
        <w:t xml:space="preserve">                   if(d1&gt;d2){</w:t>
        <w:br/>
        <w:tab/>
        <w:tab/>
        <w:tab/>
        <w:t xml:space="preserve">                </w:t>
        <w:tab/>
        <w:t xml:space="preserve">   alert("You cannot book for past dates!"); </w:t>
        <w:br/>
        <w:tab/>
        <w:tab/>
        <w:tab/>
        <w:t xml:space="preserve">                </w:t>
        <w:tab/>
        <w:t xml:space="preserve">   $('.bookingsAllowed').css("display",'none');</w:t>
        <w:br/>
        <w:tab/>
        <w:tab/>
        <w:tab/>
        <w:t xml:space="preserve">                   }else{</w:t>
        <w:br/>
        <w:tab/>
        <w:tab/>
        <w:tab/>
        <w:t xml:space="preserve">                </w:t>
        <w:tab/>
        <w:t xml:space="preserve">   $('.bookingsAllowed').css("display",'');</w:t>
        <w:br/>
        <w:tab/>
        <w:tab/>
        <w:tab/>
        <w:t xml:space="preserve">                   }</w:t>
        <w:br/>
        <w:tab/>
        <w:tab/>
        <w:tab/>
        <w:t xml:space="preserve">          </w:t>
        <w:tab/>
        <w:t xml:space="preserve"> </w:t>
        <w:tab/>
        <w:t>}</w:t>
        <w:br/>
        <w:tab/>
        <w:tab/>
        <w:tab/>
        <w:tab/>
        <w:t xml:space="preserve">        }</w:t>
        <w:br/>
        <w:tab/>
        <w:tab/>
        <w:tab/>
        <w:tab/>
        <w:tab/>
        <w:t>});</w:t>
        <w:br/>
        <w:tab/>
        <w:tab/>
        <w:t xml:space="preserve">        }</w:t>
        <w:br/>
        <w:tab/>
        <w:tab/>
        <w:t xml:space="preserve">  };</w:t>
        <w:br/>
        <w:tab/>
        <w:tab/>
        <w:tab/>
        <w:br/>
        <w:tab/>
        <w:tab/>
        <w:tab/>
        <w:br/>
        <w:tab/>
        <w:tab/>
        <w:tab/>
        <w:t>var Resource;</w:t>
        <w:br/>
        <w:tab/>
        <w:tab/>
        <w:tab/>
        <w:t>function bindDatePicker(){</w:t>
        <w:br/>
        <w:tab/>
        <w:tab/>
        <w:tab/>
        <w:tab/>
        <w:t>var d = document.getElementById("booking-date");</w:t>
        <w:br/>
        <w:tab/>
        <w:tab/>
        <w:tab/>
        <w:tab/>
        <w:t>d.value = new Date().toISOString().substr(0, 10);</w:t>
        <w:br/>
        <w:tab/>
        <w:tab/>
        <w:tab/>
        <w:tab/>
        <w:t>console.log(d.value);</w:t>
        <w:br/>
        <w:tab/>
        <w:tab/>
        <w:tab/>
        <w:t>}</w:t>
        <w:br/>
        <w:tab/>
        <w:tab/>
        <w:tab/>
        <w:br/>
        <w:tab/>
        <w:tab/>
        <w:tab/>
        <w:t>function bindForm(){</w:t>
        <w:br/>
        <w:tab/>
        <w:tab/>
        <w:tab/>
        <w:tab/>
        <w:t>$( "[name='BookButton']" ).click(function() {</w:t>
        <w:br/>
        <w:tab/>
        <w:tab/>
        <w:tab/>
        <w:tab/>
        <w:tab/>
        <w:t>var curResource = this.id;</w:t>
        <w:br/>
        <w:tab/>
        <w:tab/>
        <w:tab/>
        <w:tab/>
        <w:tab/>
        <w:t>Resource = curResource;</w:t>
        <w:br/>
        <w:tab/>
        <w:tab/>
        <w:tab/>
        <w:tab/>
        <w:tab/>
        <w:br/>
        <w:tab/>
        <w:tab/>
        <w:tab/>
        <w:tab/>
        <w:tab/>
        <w:t>$("#date-row").show();</w:t>
        <w:br/>
        <w:tab/>
        <w:tab/>
        <w:tab/>
        <w:tab/>
        <w:t xml:space="preserve">    $.ajax({</w:t>
        <w:tab/>
        <w:br/>
        <w:tab/>
        <w:tab/>
        <w:tab/>
        <w:tab/>
        <w:t xml:space="preserve">        type: "GET",</w:t>
        <w:br/>
        <w:tab/>
        <w:tab/>
        <w:tab/>
        <w:tab/>
        <w:t xml:space="preserve">        contentType: "application/json",</w:t>
        <w:br/>
        <w:tab/>
        <w:tab/>
        <w:tab/>
        <w:tab/>
        <w:t xml:space="preserve">        data: { getTT : curResource,cur_date:new Date().toISOString().substr(0, 10)},</w:t>
        <w:br/>
        <w:tab/>
        <w:tab/>
        <w:tab/>
        <w:tab/>
        <w:t xml:space="preserve">        url: '/u/faculty/getTTForResource',</w:t>
        <w:br/>
        <w:tab/>
        <w:tab/>
        <w:tab/>
        <w:tab/>
        <w:t xml:space="preserve">        success: function (data) {</w:t>
        <w:br/>
        <w:tab/>
        <w:tab/>
        <w:tab/>
        <w:t xml:space="preserve">        </w:t>
        <w:tab/>
        <w:t>if ($(data).find('#err').length) {</w:t>
        <w:br/>
        <w:tab/>
        <w:tab/>
        <w:tab/>
        <w:t xml:space="preserve">        </w:t>
        <w:tab/>
        <w:tab/>
        <w:tab/>
        <w:t>$('#resourceTT').html('');</w:t>
        <w:br/>
        <w:tab/>
        <w:tab/>
        <w:tab/>
        <w:t xml:space="preserve">         </w:t>
        <w:tab/>
        <w:t xml:space="preserve">   </w:t>
        <w:tab/>
        <w:tab/>
        <w:t>$('#messageDiv').html('');</w:t>
        <w:br/>
        <w:tab/>
        <w:tab/>
        <w:tab/>
        <w:t xml:space="preserve">        </w:t>
        <w:tab/>
        <w:t xml:space="preserve">   </w:t>
        <w:tab/>
        <w:tab/>
        <w:t xml:space="preserve">$('#messageDiv').html(data);                   </w:t>
        <w:br/>
        <w:tab/>
        <w:tab/>
        <w:tab/>
        <w:t xml:space="preserve">           }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       $('#resourceTT').html(data);   </w:t>
        <w:br/>
        <w:tab/>
        <w:tab/>
        <w:t xml:space="preserve">                   $('html, body').animate({</w:t>
        <w:br/>
        <w:tab/>
        <w:tab/>
        <w:t xml:space="preserve">                       scrollTop: $('#resourceTT').offset().top</w:t>
        <w:br/>
        <w:tab/>
        <w:tab/>
        <w:t xml:space="preserve">                     }, 500);</w:t>
        <w:br/>
        <w:tab/>
        <w:tab/>
        <w:t xml:space="preserve">                   document.getElementById("resource-id-heading").innerHTML = "Time Table for Resource: "+Resource; </w:t>
        <w:tab/>
        <w:br/>
        <w:tab/>
        <w:tab/>
        <w:tab/>
        <w:t xml:space="preserve">           }</w:t>
        <w:br/>
        <w:tab/>
        <w:tab/>
        <w:tab/>
        <w:tab/>
        <w:t xml:space="preserve">        }</w:t>
        <w:br/>
        <w:tab/>
        <w:tab/>
        <w:tab/>
        <w:tab/>
        <w:tab/>
        <w:t>});</w:t>
        <w:br/>
        <w:tab/>
        <w:tab/>
        <w:tab/>
        <w:tab/>
        <w:t xml:space="preserve">    </w:t>
        <w:br/>
        <w:tab/>
        <w:tab/>
        <w:tab/>
        <w:tab/>
        <w:t xml:space="preserve">    setTimeout(function(){</w:t>
        <w:br/>
        <w:tab/>
        <w:tab/>
        <w:tab/>
        <w:tab/>
        <w:tab/>
        <w:tab/>
        <w:t xml:space="preserve"> bindDatePicker();</w:t>
        <w:br/>
        <w:tab/>
        <w:tab/>
        <w:tab/>
        <w:tab/>
        <w:tab/>
        <w:tab/>
        <w:t xml:space="preserve"> }, 100);</w:t>
        <w:br/>
        <w:tab/>
        <w:tab/>
        <w:tab/>
        <w:tab/>
        <w:t>});</w:t>
        <w:br/>
        <w:tab/>
        <w:tab/>
        <w:tab/>
        <w:t>}</w:t>
        <w:br/>
        <w:tab/>
        <w:tab/>
        <w:tab/>
        <w:t>$( "#resourceReqForm" ).on( "submit", function( event ) {</w:t>
        <w:br/>
        <w:tab/>
        <w:tab/>
        <w:tab/>
        <w:tab/>
        <w:t>event.preventDefault();</w:t>
        <w:br/>
        <w:tab/>
        <w:tab/>
        <w:tab/>
        <w:tab/>
        <w:t>$.ajax({</w:t>
        <w:br/>
        <w:tab/>
        <w:tab/>
        <w:tab/>
        <w:t xml:space="preserve">        type: "POST",</w:t>
        <w:br/>
        <w:tab/>
        <w:tab/>
        <w:tab/>
        <w:t xml:space="preserve">        data: $( this ).serialize(),</w:t>
        <w:br/>
        <w:tab/>
        <w:tab/>
        <w:tab/>
        <w:t xml:space="preserve">        url: '/u/faculty/getOptions',</w:t>
        <w:br/>
        <w:tab/>
        <w:tab/>
        <w:tab/>
        <w:t xml:space="preserve">        success: function (data) {</w:t>
        <w:br/>
        <w:tab/>
        <w:tab/>
        <w:t xml:space="preserve">               if ($(data).find('#err').length) 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</w:t>
        <w:tab/>
        <w:t xml:space="preserve">   $('#resourceOptionsTable').html('');</w:t>
        <w:br/>
        <w:tab/>
        <w:tab/>
        <w:t xml:space="preserve">            </w:t>
        <w:tab/>
        <w:t xml:space="preserve">   $('#messageDiv').html('');</w:t>
        <w:br/>
        <w:tab/>
        <w:tab/>
        <w:t xml:space="preserve">            </w:t>
        <w:tab/>
        <w:t xml:space="preserve">   $('#messageDiv').html(data);                   </w:t>
        <w:br/>
        <w:tab/>
        <w:tab/>
        <w:t xml:space="preserve">               }</w:t>
        <w:br/>
        <w:tab/>
        <w:tab/>
        <w:t xml:space="preserve">              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</w:t>
        <w:tab/>
        <w:t xml:space="preserve">   $('#resourceOptionsTable').html('');</w:t>
        <w:br/>
        <w:tab/>
        <w:tab/>
        <w:t xml:space="preserve">                   $('#resourceOptionsTable').html(data);</w:t>
        <w:br/>
        <w:tab/>
        <w:tab/>
        <w:t xml:space="preserve">                   $('html, body').animate({</w:t>
        <w:br/>
        <w:tab/>
        <w:tab/>
        <w:t xml:space="preserve">                       scrollTop: $('#resourceOptionsTable').offset().top</w:t>
        <w:br/>
        <w:tab/>
        <w:tab/>
        <w:t xml:space="preserve">                     }, 500);</w:t>
        <w:br/>
        <w:tab/>
        <w:tab/>
        <w:t xml:space="preserve">              </w:t>
        <w:tab/>
        <w:t xml:space="preserve"> }</w:t>
        <w:br/>
        <w:tab/>
        <w:tab/>
        <w:t xml:space="preserve">               }</w:t>
        <w:br/>
        <w:tab/>
        <w:tab/>
        <w:tab/>
        <w:tab/>
        <w:t>});</w:t>
        <w:br/>
        <w:tab/>
        <w:tab/>
        <w:br/>
        <w:tab/>
        <w:tab/>
        <w:tab/>
        <w:t xml:space="preserve">    setTimeout(function(){</w:t>
        <w:br/>
        <w:tab/>
        <w:tab/>
        <w:tab/>
        <w:tab/>
        <w:tab/>
        <w:t xml:space="preserve"> bindForm();</w:t>
        <w:br/>
        <w:tab/>
        <w:tab/>
        <w:tab/>
        <w:tab/>
        <w:tab/>
        <w:t xml:space="preserve"> }, 100);</w:t>
        <w:br/>
        <w:tab/>
        <w:tab/>
        <w:tab/>
        <w:tab/>
        <w:t xml:space="preserve">    </w:t>
        <w:br/>
        <w:tab/>
        <w:tab/>
        <w:tab/>
        <w:t>});</w:t>
        <w:br/>
        <w:tab/>
        <w:tab/>
        <w:t>&lt;/script&gt;</w:t>
        <w:br/>
        <w:tab/>
        <w:t>&lt;/body&gt;</w:t>
        <w:br/>
        <w:t>&lt;/html&gt;</w:t>
      </w:r>
    </w:p>
    <w:p>
      <w:pPr>
        <w:pStyle w:val="Heading1"/>
      </w:pPr>
      <w:r>
        <w:t>templates\faculty\facultyPref.html</w:t>
      </w:r>
    </w:p>
    <w:p>
      <w:r>
        <w:t>&lt;!DOCTYPE html&gt;</w:t>
        <w:br/>
        <w:t>&lt;html xmlns="http://www.w3.org/1999/xhtml" xmlns:th="http://www.thymeleaf.org"&gt;</w:t>
        <w:br/>
        <w:t>&lt;head&gt;</w:t>
        <w:br/>
        <w:tab/>
        <w:t>&lt;meta name="viewport" content="width=device-width, initial-scale=1.0"&gt;</w:t>
        <w:br/>
        <w:tab/>
        <w:br/>
        <w:tab/>
        <w:t>&lt;th:block th:include="fragments/fac_header.html :: headerfiles"&gt;&lt;/th:block&gt;</w:t>
        <w:br/>
        <w:tab/>
        <w:br/>
        <w:tab/>
        <w:t>&lt;link rel="stylesheet" th:href="@{/css/faculty/fac_pref.css}"&gt;</w:t>
        <w:br/>
        <w:tab/>
        <w:t>&lt;link rel="stylesheet" th:href="@{/css/register.css}"&gt;</w:t>
        <w:br/>
        <w:tab/>
        <w:t>&lt;script th:src="@{/webjars/jquery/3.2.1/jquery.min.js}"&gt;&lt;/script&gt;</w:t>
        <w:br/>
        <w:tab/>
        <w:t>&lt;title&gt;Faculty Preferences&lt;/title&gt;</w:t>
        <w:br/>
        <w:br/>
        <w:tab/>
        <w:t>&lt;script&gt;</w:t>
        <w:br/>
        <w:tab/>
        <w:tab/>
        <w:t>var setChoice;</w:t>
        <w:br/>
        <w:tab/>
        <w:tab/>
        <w:t>var clearChoice;</w:t>
        <w:br/>
        <w:tab/>
        <w:tab/>
        <w:t>var inputChoice;</w:t>
        <w:br/>
        <w:tab/>
        <w:tab/>
        <w:t>var prefData = [];</w:t>
        <w:br/>
        <w:tab/>
        <w:tab/>
        <w:t>var SE=0, TE=0, BE=0, ME1=0, ME2=0;</w:t>
        <w:br/>
        <w:tab/>
        <w:tab/>
        <w:t>var prereq1, prereq2;</w:t>
        <w:br/>
        <w:tab/>
        <w:tab/>
        <w:t>$(document).ready(function(){</w:t>
        <w:br/>
        <w:tab/>
        <w:tab/>
        <w:t xml:space="preserve">    $(".choose").click(function(){</w:t>
        <w:br/>
        <w:tab/>
        <w:tab/>
        <w:t xml:space="preserve">        setChoice = this.id;</w:t>
        <w:br/>
        <w:tab/>
        <w:tab/>
        <w:t xml:space="preserve">        </w:t>
        <w:br/>
        <w:tab/>
        <w:tab/>
        <w:t xml:space="preserve">        var ind = setChoice[setChoice.length-1];</w:t>
        <w:br/>
        <w:tab/>
        <w:tab/>
        <w:t xml:space="preserve">        if(prefData[ind])</w:t>
        <w:br/>
        <w:tab/>
        <w:tab/>
        <w:t xml:space="preserve">        {</w:t>
        <w:br/>
        <w:tab/>
        <w:tab/>
        <w:t xml:space="preserve">        </w:t>
        <w:tab/>
        <w:t>alert("You first need to clear the selected choice");</w:t>
        <w:br/>
        <w:tab/>
        <w:tab/>
        <w:t xml:space="preserve">        </w:t>
        <w:tab/>
        <w:t>return;</w:t>
        <w:br/>
        <w:tab/>
        <w:tab/>
        <w:t xml:space="preserve">        }</w:t>
        <w:br/>
        <w:tab/>
        <w:tab/>
        <w:t xml:space="preserve">        $("#form1").show();</w:t>
        <w:br/>
        <w:tab/>
        <w:tab/>
        <w:t xml:space="preserve">        $("#form2").hide();</w:t>
        <w:br/>
        <w:tab/>
        <w:tab/>
        <w:t xml:space="preserve">        $("#heading").hide();</w:t>
        <w:br/>
        <w:tab/>
        <w:tab/>
        <w:t xml:space="preserve">    });  </w:t>
        <w:br/>
        <w:tab/>
        <w:tab/>
        <w:t>});</w:t>
        <w:br/>
        <w:tab/>
        <w:tab/>
        <w:br/>
        <w:tab/>
        <w:tab/>
        <w:t>$(document).ready(function(){</w:t>
        <w:br/>
        <w:tab/>
        <w:tab/>
        <w:t xml:space="preserve">    $(".clear").click(function(){</w:t>
        <w:br/>
        <w:tab/>
        <w:tab/>
        <w:t xml:space="preserve">    </w:t>
        <w:tab/>
        <w:t>clearChoice = this.id;</w:t>
        <w:br/>
        <w:tab/>
        <w:tab/>
        <w:t xml:space="preserve">        $('#'+clearChoice).html("");</w:t>
        <w:br/>
        <w:tab/>
        <w:tab/>
        <w:t xml:space="preserve">        </w:t>
        <w:br/>
        <w:tab/>
        <w:tab/>
        <w:t xml:space="preserve">        var ind = clearChoice[clearChoice.length-1];</w:t>
        <w:br/>
        <w:tab/>
        <w:tab/>
        <w:t xml:space="preserve">        if(prefData[ind].year=="ME1")</w:t>
        <w:br/>
        <w:tab/>
        <w:tab/>
        <w:t xml:space="preserve">        </w:t>
        <w:tab/>
        <w:t>ME2--;</w:t>
        <w:br/>
        <w:tab/>
        <w:tab/>
        <w:t xml:space="preserve">        if(prefData[ind].year=="ME2")</w:t>
        <w:br/>
        <w:tab/>
        <w:tab/>
        <w:t xml:space="preserve">        </w:t>
        <w:tab/>
        <w:t>ME1--;</w:t>
        <w:br/>
        <w:tab/>
        <w:tab/>
        <w:t xml:space="preserve">        if(prefData[ind].year=="BE")</w:t>
        <w:br/>
        <w:tab/>
        <w:tab/>
        <w:t xml:space="preserve">        </w:t>
        <w:tab/>
        <w:t>BE--;</w:t>
        <w:br/>
        <w:tab/>
        <w:tab/>
        <w:t xml:space="preserve">        if(prefData[ind].year=="TE")</w:t>
        <w:br/>
        <w:tab/>
        <w:tab/>
        <w:t xml:space="preserve">        </w:t>
        <w:tab/>
        <w:t>TE--;</w:t>
        <w:br/>
        <w:tab/>
        <w:tab/>
        <w:t xml:space="preserve">        if(prefData[ind].year=="SE")</w:t>
        <w:br/>
        <w:tab/>
        <w:tab/>
        <w:t xml:space="preserve">        </w:t>
        <w:tab/>
        <w:t>SE--;</w:t>
        <w:br/>
        <w:tab/>
        <w:tab/>
        <w:t xml:space="preserve">        </w:t>
        <w:br/>
        <w:tab/>
        <w:tab/>
        <w:t xml:space="preserve">        prefData[ind]=null;</w:t>
        <w:br/>
        <w:tab/>
        <w:tab/>
        <w:t xml:space="preserve">        </w:t>
        <w:br/>
        <w:tab/>
        <w:tab/>
        <w:t xml:space="preserve">        $("#form1").hide();</w:t>
        <w:br/>
        <w:tab/>
        <w:tab/>
        <w:t xml:space="preserve">        $("#form2").hide();</w:t>
        <w:br/>
        <w:tab/>
        <w:tab/>
        <w:t xml:space="preserve">        $('#messageDiv').hide();</w:t>
        <w:br/>
        <w:tab/>
        <w:tab/>
        <w:t xml:space="preserve">    });  </w:t>
        <w:br/>
        <w:tab/>
        <w:tab/>
        <w:t>});</w:t>
        <w:br/>
        <w:tab/>
        <w:tab/>
        <w:br/>
        <w:tab/>
        <w:tab/>
        <w:br/>
        <w:tab/>
        <w:tab/>
        <w:t>$(document).ready(function(){</w:t>
        <w:br/>
        <w:tab/>
        <w:tab/>
        <w:tab/>
        <w:t>$('#form1').submit(function() {</w:t>
        <w:br/>
        <w:tab/>
        <w:tab/>
        <w:tab/>
        <w:tab/>
        <w:t>return false;</w:t>
        <w:br/>
        <w:tab/>
        <w:tab/>
        <w:tab/>
        <w:t>});</w:t>
        <w:br/>
        <w:tab/>
        <w:tab/>
        <w:t>});</w:t>
        <w:br/>
        <w:tab/>
        <w:tab/>
        <w:br/>
        <w:tab/>
        <w:tab/>
        <w:t>$(document).ready(function(){</w:t>
        <w:br/>
        <w:tab/>
        <w:tab/>
        <w:tab/>
        <w:t>$('#form2').submit(function() {</w:t>
        <w:br/>
        <w:tab/>
        <w:tab/>
        <w:tab/>
        <w:tab/>
        <w:t>return false;</w:t>
        <w:br/>
        <w:tab/>
        <w:tab/>
        <w:tab/>
        <w:t>});</w:t>
        <w:br/>
        <w:tab/>
        <w:tab/>
        <w:t>});</w:t>
        <w:br/>
        <w:tab/>
        <w:tab/>
        <w:br/>
        <w:tab/>
        <w:tab/>
        <w:t>&lt;/script&gt;</w:t>
        <w:br/>
        <w:br/>
        <w:t>&lt;/head&gt;</w:t>
        <w:br/>
        <w:br/>
        <w:t>&lt;div th:replace="fragments/fac_header :: header"&gt;&lt;/div&gt;</w:t>
        <w:br/>
        <w:br/>
        <w:tab/>
        <w:t>&lt;!-- script to turn nav link active --&gt;</w:t>
        <w:br/>
        <w:tab/>
        <w:t>&lt;script type="text/javascript"&gt;</w:t>
        <w:br/>
        <w:tab/>
        <w:tab/>
        <w:t>navbar_activation("cpref-nav");</w:t>
        <w:br/>
        <w:tab/>
        <w:t>&lt;/script&gt;</w:t>
        <w:br/>
        <w:br/>
        <w:t>&lt;body&gt;</w:t>
        <w:br/>
        <w:br/>
        <w:br/>
        <w:br/>
        <w:t>&lt;div class="sidebar"&gt;</w:t>
        <w:br/>
        <w:t xml:space="preserve">  </w:t>
        <w:br/>
        <w:t xml:space="preserve">  &lt;table&gt;</w:t>
        <w:br/>
        <w:t xml:space="preserve">  </w:t>
        <w:tab/>
        <w:t>&lt;tr&gt;</w:t>
        <w:br/>
        <w:t xml:space="preserve">  </w:t>
        <w:tab/>
        <w:tab/>
        <w:t>&lt;td colspan=4 align=center&gt;</w:t>
        <w:br/>
        <w:t xml:space="preserve">  </w:t>
        <w:tab/>
        <w:tab/>
        <w:tab/>
        <w:t>&lt;h5&gt;Give Preferences&lt;/h5&gt;</w:t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</w:t>
        <w:tab/>
        <w:br/>
        <w:t xml:space="preserve">  </w:t>
        <w:tab/>
        <w:t>&lt;tr&gt;</w:t>
        <w:br/>
        <w:t xml:space="preserve">  </w:t>
        <w:tab/>
        <w:tab/>
        <w:t>&lt;td&gt;</w:t>
        <w:br/>
        <w:t xml:space="preserve">  </w:t>
        <w:tab/>
        <w:tab/>
        <w:tab/>
        <w:t>&lt;h6&gt;1&lt;/h6&gt;</w:t>
        <w:br/>
        <w:t xml:space="preserve">  </w:t>
        <w:tab/>
        <w:tab/>
        <w:t>&lt;/td&gt;</w:t>
        <w:br/>
        <w:t xml:space="preserve">  </w:t>
        <w:tab/>
        <w:tab/>
        <w:t>&lt;td style="width:250px"&gt;</w:t>
        <w:br/>
        <w:t xml:space="preserve">  </w:t>
        <w:tab/>
        <w:tab/>
        <w:tab/>
        <w:t>&lt;h6 id="pref1"&gt;&lt;/h6&gt;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ab/>
        <w:tab/>
        <w:tab/>
        <w:t>&lt;button class="choose" id="pref1"&gt;Choose&lt;/button&gt;</w:t>
        <w:tab/>
        <w:tab/>
        <w:tab/>
        <w:br/>
        <w:t xml:space="preserve">  </w:t>
        <w:tab/>
        <w:tab/>
        <w:t>&lt;/td&gt;</w:t>
        <w:br/>
        <w:t xml:space="preserve">  </w:t>
        <w:tab/>
        <w:tab/>
        <w:t>&lt;td&gt;</w:t>
        <w:br/>
        <w:tab/>
        <w:tab/>
        <w:tab/>
        <w:t>&lt;button class="clear" id="pref1"&gt;Clear&lt;/button&gt;</w:t>
        <w:tab/>
        <w:tab/>
        <w:tab/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</w:t>
        <w:tab/>
        <w:br/>
        <w:t xml:space="preserve">  </w:t>
        <w:tab/>
        <w:t>&lt;tr&gt;</w:t>
        <w:br/>
        <w:t xml:space="preserve">  </w:t>
        <w:tab/>
        <w:tab/>
        <w:t>&lt;td&gt;</w:t>
        <w:br/>
        <w:t xml:space="preserve">  </w:t>
        <w:tab/>
        <w:tab/>
        <w:tab/>
        <w:t>&lt;h6&gt;2&lt;/h6&gt;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&lt;h6 id="pref2"&gt;&lt;/h6&gt;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&lt;button class="choose" id="pref2"&gt;Choose&lt;/button&gt;</w:t>
        <w:tab/>
        <w:br/>
        <w:t xml:space="preserve">  </w:t>
        <w:tab/>
        <w:tab/>
        <w:t>&lt;/td&gt;</w:t>
        <w:br/>
        <w:t xml:space="preserve">  </w:t>
        <w:tab/>
        <w:tab/>
        <w:t>&lt;td&gt;</w:t>
        <w:br/>
        <w:tab/>
        <w:tab/>
        <w:tab/>
        <w:t>&lt;button class="clear" id="pref2"&gt;Clear&lt;/button&gt;</w:t>
        <w:tab/>
        <w:tab/>
        <w:tab/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</w:t>
        <w:tab/>
        <w:br/>
        <w:t xml:space="preserve">  </w:t>
        <w:tab/>
        <w:t>&lt;tr&gt;</w:t>
        <w:br/>
        <w:t xml:space="preserve">  </w:t>
        <w:tab/>
        <w:tab/>
        <w:t>&lt;td&gt;</w:t>
        <w:br/>
        <w:t xml:space="preserve">  </w:t>
        <w:tab/>
        <w:tab/>
        <w:tab/>
        <w:t>&lt;h6&gt;3&lt;/h6&gt;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&lt;h6 id="pref3"&gt;&lt;/h6&gt;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&lt;button class="choose" id="pref3"&gt;Choose&lt;/button&gt;</w:t>
        <w:tab/>
        <w:br/>
        <w:t xml:space="preserve">  </w:t>
        <w:tab/>
        <w:tab/>
        <w:t>&lt;/td&gt;</w:t>
        <w:br/>
        <w:t xml:space="preserve">  </w:t>
        <w:tab/>
        <w:tab/>
        <w:t>&lt;td&gt;</w:t>
        <w:br/>
        <w:tab/>
        <w:tab/>
        <w:tab/>
        <w:t>&lt;button class="clear" id="pref3"&gt;Clear&lt;/button&gt;</w:t>
        <w:tab/>
        <w:tab/>
        <w:tab/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</w:t>
        <w:tab/>
        <w:br/>
        <w:t xml:space="preserve">  </w:t>
        <w:tab/>
        <w:t>&lt;tr&gt;</w:t>
        <w:br/>
        <w:t xml:space="preserve">  </w:t>
        <w:tab/>
        <w:tab/>
        <w:t>&lt;td&gt;</w:t>
        <w:br/>
        <w:t xml:space="preserve">  </w:t>
        <w:tab/>
        <w:tab/>
        <w:tab/>
        <w:t>&lt;h6&gt;4&lt;/h6&gt;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&lt;h6 id="pref4"&gt;&lt;/h6&gt;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&lt;button class="choose" id="pref4"&gt;Choose&lt;/button&gt;</w:t>
        <w:tab/>
        <w:br/>
        <w:t xml:space="preserve">  </w:t>
        <w:tab/>
        <w:tab/>
        <w:t>&lt;/td&gt;</w:t>
        <w:br/>
        <w:t xml:space="preserve">  </w:t>
        <w:tab/>
        <w:tab/>
        <w:t>&lt;td&gt;</w:t>
        <w:br/>
        <w:tab/>
        <w:tab/>
        <w:tab/>
        <w:t>&lt;button class="clear" id="pref4"&gt;Clear&lt;/button&gt;</w:t>
        <w:tab/>
        <w:tab/>
        <w:tab/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</w:t>
        <w:tab/>
        <w:br/>
        <w:t xml:space="preserve">  </w:t>
        <w:tab/>
        <w:t>&lt;tr&gt;</w:t>
        <w:br/>
        <w:t xml:space="preserve">  </w:t>
        <w:tab/>
        <w:tab/>
        <w:t>&lt;td&gt;</w:t>
        <w:br/>
        <w:t xml:space="preserve">  </w:t>
        <w:tab/>
        <w:tab/>
        <w:tab/>
        <w:t>&lt;h6&gt;5&lt;/h6&gt;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&lt;h6 id="pref5"&gt;&lt;/h6&gt;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&lt;button class="choose" id="pref5"&gt;Choose&lt;/button&gt;</w:t>
        <w:tab/>
        <w:br/>
        <w:t xml:space="preserve">  </w:t>
        <w:tab/>
        <w:tab/>
        <w:t>&lt;/td&gt;</w:t>
        <w:br/>
        <w:t xml:space="preserve">  </w:t>
        <w:tab/>
        <w:tab/>
        <w:t>&lt;td&gt;</w:t>
        <w:br/>
        <w:tab/>
        <w:tab/>
        <w:tab/>
        <w:t>&lt;button class="clear" id="pref5"&gt;Clear&lt;/button&gt;</w:t>
        <w:tab/>
        <w:tab/>
        <w:tab/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</w:t>
        <w:tab/>
        <w:br/>
        <w:t xml:space="preserve">  </w:t>
        <w:tab/>
        <w:t>&lt;tr&gt;</w:t>
        <w:br/>
        <w:t xml:space="preserve">  </w:t>
        <w:tab/>
        <w:tab/>
        <w:t>&lt;td&gt;</w:t>
        <w:br/>
        <w:t xml:space="preserve">  </w:t>
        <w:tab/>
        <w:tab/>
        <w:tab/>
        <w:t>&lt;h6&gt;6&lt;/h6&gt;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&lt;h6 id="pref6"&gt;&lt;/h6&gt;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&lt;button class="choose" id="pref6"&gt;Choose&lt;/button&gt;</w:t>
        <w:tab/>
        <w:br/>
        <w:t xml:space="preserve">  </w:t>
        <w:tab/>
        <w:tab/>
        <w:t>&lt;/td&gt;</w:t>
        <w:br/>
        <w:t xml:space="preserve">  </w:t>
        <w:tab/>
        <w:tab/>
        <w:t>&lt;td&gt;</w:t>
        <w:br/>
        <w:tab/>
        <w:tab/>
        <w:tab/>
        <w:t>&lt;button class="clear" id="pref6"&gt;Clear&lt;/button&gt;</w:t>
        <w:tab/>
        <w:tab/>
        <w:tab/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</w:t>
        <w:tab/>
        <w:br/>
        <w:t xml:space="preserve">  </w:t>
        <w:tab/>
        <w:t>&lt;tr&gt;</w:t>
        <w:br/>
        <w:t xml:space="preserve">  </w:t>
        <w:tab/>
        <w:tab/>
        <w:t>&lt;td&gt;</w:t>
        <w:br/>
        <w:t xml:space="preserve">  </w:t>
        <w:tab/>
        <w:tab/>
        <w:tab/>
        <w:t>&lt;h6&gt;7&lt;/h6&gt;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&lt;h6 id="pref7"&gt;&lt;/h6&gt;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&lt;button class="choose" id="pref7"&gt;Choose&lt;/button&gt;</w:t>
        <w:tab/>
        <w:br/>
        <w:t xml:space="preserve">  </w:t>
        <w:tab/>
        <w:tab/>
        <w:t>&lt;/td&gt;</w:t>
        <w:br/>
        <w:t xml:space="preserve">  </w:t>
        <w:tab/>
        <w:tab/>
        <w:t>&lt;td&gt;</w:t>
        <w:br/>
        <w:tab/>
        <w:tab/>
        <w:tab/>
        <w:t>&lt;button class="clear" id="pref7"&gt;Clear&lt;/button&gt;</w:t>
        <w:tab/>
        <w:tab/>
        <w:tab/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</w:t>
        <w:tab/>
        <w:br/>
        <w:t xml:space="preserve">  </w:t>
        <w:tab/>
        <w:t>&lt;tr id="pref8tr" th:if="${semType} != 0"&gt;</w:t>
        <w:br/>
        <w:t xml:space="preserve">  </w:t>
        <w:tab/>
        <w:tab/>
        <w:t>&lt;td&gt;</w:t>
        <w:br/>
        <w:t xml:space="preserve">  </w:t>
        <w:tab/>
        <w:tab/>
        <w:tab/>
        <w:t>&lt;h6&gt;8&lt;/h6&gt;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&lt;h6 id="pref8"&gt;&lt;/h6&gt;</w:t>
        <w:br/>
        <w:t xml:space="preserve">  </w:t>
        <w:tab/>
        <w:tab/>
        <w:t>&lt;/td&gt;</w:t>
        <w:br/>
        <w:t xml:space="preserve">  </w:t>
        <w:tab/>
        <w:tab/>
        <w:t>&lt;td&gt;</w:t>
        <w:br/>
        <w:t xml:space="preserve">  </w:t>
        <w:tab/>
        <w:tab/>
        <w:tab/>
        <w:t>&lt;button class="choose" id="pref8"&gt;Choose&lt;/button&gt;</w:t>
        <w:tab/>
        <w:br/>
        <w:t xml:space="preserve">  </w:t>
        <w:tab/>
        <w:tab/>
        <w:t>&lt;/td&gt;</w:t>
        <w:br/>
        <w:t xml:space="preserve">  </w:t>
        <w:tab/>
        <w:tab/>
        <w:t>&lt;td&gt;</w:t>
        <w:br/>
        <w:tab/>
        <w:tab/>
        <w:tab/>
        <w:t>&lt;button class="clear" id="pref8"&gt;Clear&lt;/button&gt;</w:t>
        <w:tab/>
        <w:tab/>
        <w:tab/>
        <w:br/>
        <w:t xml:space="preserve">  </w:t>
        <w:tab/>
        <w:tab/>
        <w:t>&lt;/td&gt;</w:t>
        <w:br/>
        <w:t xml:space="preserve">  </w:t>
        <w:tab/>
        <w:t>&lt;/tr&gt;</w:t>
        <w:br/>
        <w:t xml:space="preserve">  </w:t>
        <w:tab/>
        <w:t>&lt;tr&gt;</w:t>
        <w:br/>
        <w:tab/>
        <w:tab/>
        <w:t>&lt;td colspan=4 align=center&gt;</w:t>
        <w:br/>
        <w:t xml:space="preserve">       </w:t>
        <w:tab/>
        <w:tab/>
        <w:t>&lt;button type="submit" id="submit" class="btn btn-primary btn-block" onclick="submitPrefs()"  style="width:150px; background-color: #2B7526;"&gt;Submit&lt;/button&gt;</w:t>
        <w:br/>
        <w:t xml:space="preserve">    </w:t>
        <w:tab/>
        <w:t xml:space="preserve">&lt;/td&gt; </w:t>
        <w:tab/>
        <w:t xml:space="preserve">  </w:t>
        <w:br/>
        <w:tab/>
        <w:t>&lt;/tr&gt;</w:t>
        <w:br/>
        <w:t xml:space="preserve">  &lt;/table&gt;</w:t>
        <w:br/>
        <w:t xml:space="preserve"> </w:t>
        <w:br/>
        <w:t xml:space="preserve">  </w:t>
        <w:br/>
        <w:t>&lt;/div&gt;</w:t>
        <w:br/>
        <w:br/>
        <w:br/>
        <w:br/>
        <w:t>&lt;div class="content"  &gt;</w:t>
        <w:br/>
        <w:t xml:space="preserve">  &lt;div class="card bg-light"&gt;</w:t>
        <w:br/>
        <w:t xml:space="preserve">  &lt;article class="card-body mx-auto"&gt;</w:t>
        <w:br/>
        <w:t xml:space="preserve">  </w:t>
        <w:tab/>
        <w:t>&lt;h4 id="heading"&gt;Press the choose button to select preferences&lt;/h4&gt;</w:t>
        <w:br/>
        <w:tab/>
        <w:t>&lt;form role="form" id="form1"&gt;</w:t>
        <w:br/>
        <w:tab/>
        <w:t>&lt;h4 class="card-title mt-3 text-center"&gt;Select Course Year&lt;/h4&gt;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 xml:space="preserve">    Select Year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th:name="year" th:id="year" required&gt;</w:t>
        <w:br/>
        <w:tab/>
        <w:tab/>
        <w:tab/>
        <w:tab/>
        <w:tab/>
        <w:t>&lt;option th:value="none" style="color:#8F8B87" selected &gt;Select Year&lt;/option&gt;</w:t>
        <w:br/>
        <w:tab/>
        <w:tab/>
        <w:tab/>
        <w:tab/>
        <w:tab/>
        <w:t>&lt;option value="SE" style="color:#000"&gt;SE&lt;/option&gt;</w:t>
        <w:br/>
        <w:tab/>
        <w:tab/>
        <w:tab/>
        <w:tab/>
        <w:tab/>
        <w:t>&lt;option value="TE" style="color:#000"&gt;TE&lt;/option&gt;</w:t>
        <w:br/>
        <w:tab/>
        <w:tab/>
        <w:tab/>
        <w:tab/>
        <w:tab/>
        <w:t>&lt;option value="BE" style="color:#000"&gt;BE&lt;/option&gt;</w:t>
        <w:br/>
        <w:tab/>
        <w:tab/>
        <w:tab/>
        <w:tab/>
        <w:tab/>
        <w:t>&lt;option value="ME1" style="color:#000"&gt;ME 1&lt;/option&gt;</w:t>
        <w:br/>
        <w:tab/>
        <w:tab/>
        <w:tab/>
        <w:tab/>
        <w:tab/>
        <w:t>&lt;option th:if="${semType} != 0" value="ME2" style="color:#000"&gt;ME 2&lt;/option&gt;</w:t>
        <w:br/>
        <w:tab/>
        <w:tab/>
        <w:tab/>
        <w:tab/>
        <w:t>&lt;/select&gt;</w:t>
        <w:tab/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ab/>
        <w:tab/>
        <w:t xml:space="preserve">        </w:t>
        <w:tab/>
        <w:t>&lt;button id="getChoices" class="btn btn-primary btn-block" style="width:150px"&gt; Get Choices  &lt;/button&gt;</w:t>
        <w:br/>
        <w:tab/>
        <w:tab/>
        <w:t xml:space="preserve">    </w:t>
        <w:tab/>
        <w:t xml:space="preserve">&lt;/div&gt; &lt;!-- form-group// --&gt;  </w:t>
        <w:br/>
        <w:tab/>
        <w:tab/>
        <w:tab/>
        <w:t>&lt;/td&gt;</w:t>
        <w:br/>
        <w:tab/>
        <w:tab/>
        <w:t>&lt;/tr&gt;</w:t>
        <w:br/>
        <w:tab/>
        <w:t>&lt;/table&gt;</w:t>
        <w:br/>
        <w:tab/>
        <w:t>&lt;/form&gt;</w:t>
        <w:br/>
        <w:t>&lt;/article&gt;</w:t>
        <w:tab/>
        <w:br/>
        <w:br/>
        <w:br/>
        <w:t>&lt;div th:id="messageDiv"&gt;</w:t>
        <w:br/>
        <w:t>&lt;div class="row text-center card-body mx-auto" th:fragment="messageDiv"&gt;</w:t>
        <w:br/>
        <w:tab/>
        <w:t>&lt;div class="alert alert-success" role="alert" th:if="${msg}" th:utext="${msg}"&gt;&lt;/div&gt;</w:t>
        <w:br/>
        <w:tab/>
        <w:t>&lt;div class="alert alert-danger" role="alert"  id="err" th:if="${err_msg}" th:utext="${err_msg}"&gt;&lt;/div&gt;</w:t>
        <w:br/>
        <w:tab/>
        <w:t>&lt;div class="alert alert-danger" role="alert"  id="err1" th:if="${err_msg_1}" th:utext="${err_msg_1}"&gt;&lt;/div&gt;</w:t>
        <w:br/>
        <w:tab/>
        <w:t>&lt;script&gt;</w:t>
        <w:br/>
        <w:tab/>
        <w:tab/>
        <w:t>if ($('#err1').length) {</w:t>
        <w:br/>
        <w:tab/>
        <w:t xml:space="preserve"> </w:t>
        <w:tab/>
        <w:t xml:space="preserve">   $('.sidebar').hide();</w:t>
        <w:br/>
        <w:tab/>
        <w:t xml:space="preserve"> </w:t>
        <w:tab/>
        <w:t xml:space="preserve">   $('#form2').hide();</w:t>
        <w:br/>
        <w:tab/>
        <w:t xml:space="preserve"> </w:t>
        <w:tab/>
        <w:t xml:space="preserve">   $('#heading').hide();</w:t>
        <w:br/>
        <w:tab/>
        <w:t xml:space="preserve"> </w:t>
        <w:tab/>
        <w:t xml:space="preserve">   $('#messageDiv').show();   </w:t>
        <w:br/>
        <w:tab/>
        <w:tab/>
        <w:t>}</w:t>
        <w:br/>
        <w:tab/>
        <w:t>&lt;/script&gt;</w:t>
        <w:br/>
        <w:tab/>
        <w:br/>
        <w:t>&lt;/div&gt;</w:t>
        <w:br/>
        <w:t>&lt;/div&gt;</w:t>
        <w:br/>
        <w:br/>
        <w:br/>
        <w:t>&lt;article class="card-body mx-auto" id="article2" th:fragment="selectPreferenceFragment"&gt;</w:t>
        <w:br/>
        <w:t xml:space="preserve">    &lt;form role="form" id="form2"&gt; </w:t>
        <w:br/>
        <w:t xml:space="preserve">    &lt;h4 class="card-title mt-3 text-center card-body mx-auto"&gt;Give preferences for &lt;span th:text="${chosen_year_name}"&gt;&lt;/span&gt; courses&lt;/h4&gt;</w:t>
        <w:br/>
        <w:t xml:space="preserve">    &lt;div&gt;</w:t>
        <w:br/>
        <w:t xml:space="preserve">    &lt;table&gt;</w:t>
        <w:br/>
        <w:t xml:space="preserve">    </w:t>
        <w:tab/>
        <w:t>&lt;tr&gt;</w:t>
        <w:br/>
        <w:t xml:space="preserve">    </w:t>
        <w:tab/>
        <w:tab/>
        <w:t>&lt;td&gt;</w:t>
        <w:br/>
        <w:t xml:space="preserve">    </w:t>
        <w:tab/>
        <w:tab/>
        <w:tab/>
        <w:t>Select Course</w:t>
        <w:br/>
        <w:t xml:space="preserve">    </w:t>
        <w:tab/>
        <w:tab/>
        <w:t>&lt;/td&gt;</w:t>
        <w:br/>
        <w:t xml:space="preserve">    </w:t>
        <w:tab/>
        <w:tab/>
        <w:t>&lt;td&gt;</w:t>
        <w:br/>
        <w:t xml:space="preserve">    </w:t>
        <w:tab/>
        <w:tab/>
        <w:tab/>
        <w:t>&lt;select class="form-control" th:name="chosenCourse" id="selectPref"&gt;</w:t>
        <w:br/>
        <w:tab/>
        <w:tab/>
        <w:tab/>
        <w:tab/>
        <w:tab/>
        <w:t>&lt;option th:value="none" style="color:#8F8B87" selected&gt;Select Course&lt;/option&gt;</w:t>
        <w:br/>
        <w:tab/>
        <w:tab/>
        <w:tab/>
        <w:tab/>
        <w:tab/>
        <w:t xml:space="preserve">&lt;option th:each="i : ${resultSet}" th:text="${i.elective!=null ? i.elective.electiveName +'('+i.elective.electiveCourseId +')' : i.course.courseName +'('+i.course.courseId +')'}" </w:t>
        <w:br/>
        <w:tab/>
        <w:tab/>
        <w:tab/>
        <w:tab/>
        <w:tab/>
        <w:t xml:space="preserve">th:value="${i.elective!=null ? i.elective.electiveName +'('+i.elective.electiveCourseId +')' : i.course.courseName +'('+i.course.courseId +')'}" </w:t>
        <w:br/>
        <w:tab/>
        <w:tab/>
        <w:tab/>
        <w:tab/>
        <w:tab/>
        <w:t>th:attr="data-pr1=${i.preReq1},data-pr2=${i.preReq2}" style="color:#000"&gt;</w:t>
        <w:br/>
        <w:tab/>
        <w:tab/>
        <w:tab/>
        <w:tab/>
        <w:tab/>
        <w:t>&lt;/option&gt;</w:t>
        <w:br/>
        <w:tab/>
        <w:tab/>
        <w:tab/>
        <w:tab/>
        <w:t>&lt;/select&gt;</w:t>
        <w:br/>
        <w:t xml:space="preserve">    </w:t>
        <w:tab/>
        <w:tab/>
        <w:t>&lt;/td&gt;</w:t>
        <w:br/>
        <w:t xml:space="preserve">    </w:t>
        <w:tab/>
        <w:t>&lt;/tr&gt;</w:t>
        <w:br/>
        <w:t xml:space="preserve">    </w:t>
        <w:tab/>
        <w:t>&lt;!--  ${i.elective!=null ? i.elective.electiveCourseId : i.course.courseId}--&gt;</w:t>
        <w:br/>
        <w:t xml:space="preserve">    </w:t>
        <w:tab/>
        <w:t>&lt;tr class="cexp" style="display: none"&gt;</w:t>
        <w:br/>
        <w:t xml:space="preserve">    </w:t>
        <w:tab/>
        <w:tab/>
        <w:t>&lt;td&gt;</w:t>
        <w:br/>
        <w:t xml:space="preserve">    </w:t>
        <w:tab/>
        <w:tab/>
        <w:tab/>
        <w:t>Number of times course taught</w:t>
        <w:br/>
        <w:t xml:space="preserve">    </w:t>
        <w:tab/>
        <w:tab/>
        <w:t>&lt;/td&gt;</w:t>
        <w:br/>
        <w:t xml:space="preserve">    </w:t>
        <w:tab/>
        <w:tab/>
        <w:t>&lt;td&gt;</w:t>
        <w:br/>
        <w:tab/>
        <w:tab/>
        <w:tab/>
        <w:tab/>
        <w:t>&lt;input id="courseExp"  name="courseExp" class="form-control" placeholder="Course Experience (in yrs)" type="number" min="0" required autofocus/&gt;</w:t>
        <w:br/>
        <w:t xml:space="preserve">    </w:t>
        <w:tab/>
        <w:tab/>
        <w:t>&lt;/td&gt;</w:t>
        <w:br/>
        <w:t xml:space="preserve">    </w:t>
        <w:tab/>
        <w:t>&lt;/tr&gt;</w:t>
        <w:br/>
        <w:t xml:space="preserve">    </w:t>
        <w:tab/>
        <w:t>&lt;tr class="preqexp" style="display: none"&gt;</w:t>
        <w:br/>
        <w:t xml:space="preserve">    </w:t>
        <w:tab/>
        <w:tab/>
        <w:t>&lt;td colspan=2&gt;&lt;h5 class="card-title mt-3 text-center card-body mx-auto"&gt;Prerequisite experience&lt;/h5&gt;&lt;/td&gt;</w:t>
        <w:br/>
        <w:t xml:space="preserve">    </w:t>
        <w:tab/>
        <w:t>&lt;/tr&gt;</w:t>
        <w:br/>
        <w:t xml:space="preserve">    </w:t>
        <w:tab/>
        <w:t>&lt;tr class="preq1exp" style="display: none"&gt;</w:t>
        <w:br/>
        <w:t xml:space="preserve">    </w:t>
        <w:tab/>
        <w:tab/>
        <w:t>&lt;td id = "prereq1"&gt;</w:t>
        <w:br/>
        <w:t xml:space="preserve">    </w:t>
        <w:tab/>
        <w:tab/>
        <w:tab/>
        <w:br/>
        <w:t xml:space="preserve">    </w:t>
        <w:tab/>
        <w:tab/>
        <w:t>&lt;/td&gt;</w:t>
        <w:br/>
        <w:t xml:space="preserve">    </w:t>
        <w:tab/>
        <w:tab/>
        <w:t>&lt;td&gt;</w:t>
        <w:br/>
        <w:t xml:space="preserve">    </w:t>
        <w:tab/>
        <w:tab/>
        <w:tab/>
        <w:t>&lt;input id="prereq1Exp"  name="prereq1Exp" class="form-control" placeholder="Prerequisite 1 experience (in yrs)" type="number" min="0" required autofocus/&gt;</w:t>
        <w:br/>
        <w:t xml:space="preserve">    </w:t>
        <w:tab/>
        <w:tab/>
        <w:t>&lt;/td&gt;</w:t>
        <w:br/>
        <w:t xml:space="preserve">    </w:t>
        <w:tab/>
        <w:t>&lt;/tr&gt;</w:t>
        <w:br/>
        <w:t xml:space="preserve">    </w:t>
        <w:tab/>
        <w:br/>
        <w:t xml:space="preserve">    </w:t>
        <w:tab/>
        <w:t>&lt;tr class="preq2exp" style="display: none"&gt;</w:t>
        <w:br/>
        <w:t xml:space="preserve">    </w:t>
        <w:tab/>
        <w:tab/>
        <w:t>&lt;td id ="prereq2"&gt;</w:t>
        <w:br/>
        <w:t xml:space="preserve">    </w:t>
        <w:tab/>
        <w:tab/>
        <w:tab/>
        <w:br/>
        <w:t xml:space="preserve">    </w:t>
        <w:tab/>
        <w:tab/>
        <w:t>&lt;/td&gt;</w:t>
        <w:br/>
        <w:t xml:space="preserve">    </w:t>
        <w:tab/>
        <w:tab/>
        <w:t>&lt;td&gt;</w:t>
        <w:br/>
        <w:t xml:space="preserve">    </w:t>
        <w:tab/>
        <w:tab/>
        <w:tab/>
        <w:t>&lt;input id="prereq2Exp"  name="prereq2Exp" class="form-control" placeholder="Prerequisite 2 experience (in yrs)" type="number" min="0" required autofocus/&gt;</w:t>
        <w:br/>
        <w:t xml:space="preserve">    </w:t>
        <w:tab/>
        <w:tab/>
        <w:t>&lt;/td&gt;</w:t>
        <w:br/>
        <w:t xml:space="preserve">    </w:t>
        <w:tab/>
        <w:t>&lt;/tr&gt;</w:t>
        <w:br/>
        <w:t xml:space="preserve">    </w:t>
        <w:tab/>
        <w:br/>
        <w:t xml:space="preserve">    </w:t>
        <w:tab/>
        <w:t>&lt;tr class="sub" style="display: none"&gt;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ab/>
        <w:tab/>
        <w:t xml:space="preserve">        </w:t>
        <w:tab/>
        <w:t>&lt;button id="givePref" class="btn btn-primary btn-block" onclick="givePrefs()" style="width:165px"&gt; Select Preference  &lt;/button&gt;</w:t>
        <w:br/>
        <w:tab/>
        <w:tab/>
        <w:t xml:space="preserve">    </w:t>
        <w:tab/>
        <w:t xml:space="preserve">&lt;/div&gt; &lt;!-- form-group// --&gt;  </w:t>
        <w:br/>
        <w:tab/>
        <w:tab/>
        <w:tab/>
        <w:t>&lt;/td&gt;</w:t>
        <w:br/>
        <w:tab/>
        <w:tab/>
        <w:t>&lt;/tr&gt;</w:t>
        <w:br/>
        <w:t xml:space="preserve">    &lt;/table&gt;</w:t>
        <w:br/>
        <w:t xml:space="preserve">    &lt;/div&gt;</w:t>
        <w:br/>
        <w:tab/>
        <w:t>&lt;/form&gt;</w:t>
        <w:br/>
        <w:t>&lt;/article&gt;</w:t>
        <w:br/>
        <w:br/>
        <w:t>&lt;div class="row text-center mx-auto"&gt;</w:t>
        <w:br/>
        <w:tab/>
        <w:t>&lt;div class="alert alert-success" role="alert" th:if="${msg1}" th:utext="${msg1}"&gt;&lt;/div&gt;</w:t>
        <w:br/>
        <w:t xml:space="preserve">&lt;/div&gt;  </w:t>
        <w:br/>
        <w:t>&lt;/div&gt;</w:t>
        <w:br/>
        <w:t>&lt;/div&gt;</w:t>
        <w:br/>
        <w:br/>
        <w:t>&lt;script th:inline="javascript"&gt;</w:t>
        <w:br/>
        <w:tab/>
        <w:t>$('#getChoices').click(function(){</w:t>
        <w:br/>
        <w:tab/>
        <w:tab/>
        <w:t>var cyear = $('#year').val();</w:t>
        <w:br/>
        <w:t xml:space="preserve">        if (cyear == "none") {</w:t>
        <w:br/>
        <w:t xml:space="preserve">            alert("Please select a course year");</w:t>
        <w:br/>
        <w:t xml:space="preserve">            $('#year').focus();</w:t>
        <w:br/>
        <w:t xml:space="preserve">            </w:t>
        <w:br/>
        <w:t xml:space="preserve">           return false;</w:t>
        <w:br/>
        <w:t xml:space="preserve">        } </w:t>
        <w:br/>
        <w:tab/>
        <w:tab/>
        <w:t>console.log('ajax: '+$('#year').val());</w:t>
        <w:br/>
        <w:tab/>
        <w:tab/>
        <w:br/>
        <w:tab/>
        <w:tab/>
        <w:t>if(cyear=="ME2")</w:t>
        <w:br/>
        <w:tab/>
        <w:tab/>
        <w:t>{</w:t>
        <w:br/>
        <w:tab/>
        <w:tab/>
        <w:tab/>
        <w:t>if(ME2&gt;=1)</w:t>
        <w:br/>
        <w:tab/>
        <w:tab/>
        <w:tab/>
        <w:t>{</w:t>
        <w:br/>
        <w:tab/>
        <w:tab/>
        <w:tab/>
        <w:tab/>
        <w:t>alert("Maximum preference for selected year reached. Cannot give more than 2 preferences for a single year");</w:t>
        <w:br/>
        <w:tab/>
        <w:tab/>
        <w:tab/>
        <w:tab/>
        <w:t>return;</w:t>
        <w:br/>
        <w:tab/>
        <w:tab/>
        <w:tab/>
        <w:t>}</w:t>
        <w:br/>
        <w:tab/>
        <w:tab/>
        <w:t>}</w:t>
        <w:br/>
        <w:tab/>
        <w:tab/>
        <w:t>if(cyear=="ME1")</w:t>
        <w:br/>
        <w:tab/>
        <w:tab/>
        <w:t>{</w:t>
        <w:br/>
        <w:tab/>
        <w:tab/>
        <w:tab/>
        <w:t>if(ME1&gt;=1)</w:t>
        <w:br/>
        <w:tab/>
        <w:tab/>
        <w:tab/>
        <w:t>{</w:t>
        <w:br/>
        <w:tab/>
        <w:tab/>
        <w:tab/>
        <w:tab/>
        <w:t>alert("Maximum preference for selected year reached. Cannot give more than 2 preferences for a single year");</w:t>
        <w:br/>
        <w:tab/>
        <w:tab/>
        <w:tab/>
        <w:tab/>
        <w:t>return;</w:t>
        <w:br/>
        <w:tab/>
        <w:tab/>
        <w:tab/>
        <w:t>}</w:t>
        <w:br/>
        <w:tab/>
        <w:tab/>
        <w:t>}</w:t>
        <w:br/>
        <w:tab/>
        <w:tab/>
        <w:t>if(cyear=="BE")</w:t>
        <w:br/>
        <w:tab/>
        <w:tab/>
        <w:t>{</w:t>
        <w:br/>
        <w:tab/>
        <w:tab/>
        <w:tab/>
        <w:t>if(BE&gt;=2)</w:t>
        <w:br/>
        <w:tab/>
        <w:tab/>
        <w:tab/>
        <w:t>{</w:t>
        <w:br/>
        <w:tab/>
        <w:tab/>
        <w:tab/>
        <w:tab/>
        <w:t>alert("Maximum preference for selected year reached. Cannot give more than 2 preferences for a single year");</w:t>
        <w:br/>
        <w:tab/>
        <w:tab/>
        <w:tab/>
        <w:tab/>
        <w:t>return;</w:t>
        <w:br/>
        <w:tab/>
        <w:tab/>
        <w:tab/>
        <w:t>}</w:t>
        <w:br/>
        <w:tab/>
        <w:tab/>
        <w:t>}</w:t>
        <w:br/>
        <w:tab/>
        <w:tab/>
        <w:t>if(cyear=="TE")</w:t>
        <w:br/>
        <w:tab/>
        <w:tab/>
        <w:t>{</w:t>
        <w:br/>
        <w:tab/>
        <w:tab/>
        <w:tab/>
        <w:t>if(TE&gt;=2)</w:t>
        <w:br/>
        <w:tab/>
        <w:tab/>
        <w:tab/>
        <w:t>{</w:t>
        <w:br/>
        <w:tab/>
        <w:tab/>
        <w:tab/>
        <w:tab/>
        <w:t>alert("Maximum preference for selected year reached. Cannot give more than 2 preferences for a single year");</w:t>
        <w:br/>
        <w:tab/>
        <w:tab/>
        <w:tab/>
        <w:tab/>
        <w:t>return;</w:t>
        <w:br/>
        <w:tab/>
        <w:tab/>
        <w:tab/>
        <w:t>}</w:t>
        <w:br/>
        <w:tab/>
        <w:tab/>
        <w:t>}</w:t>
        <w:br/>
        <w:tab/>
        <w:tab/>
        <w:t>if(cyear=="SE")</w:t>
        <w:br/>
        <w:tab/>
        <w:tab/>
        <w:t>{</w:t>
        <w:br/>
        <w:tab/>
        <w:tab/>
        <w:tab/>
        <w:t>if(SE&gt;=2)</w:t>
        <w:br/>
        <w:tab/>
        <w:tab/>
        <w:tab/>
        <w:t>{</w:t>
        <w:br/>
        <w:tab/>
        <w:tab/>
        <w:tab/>
        <w:tab/>
        <w:t>alert("Maximum preference for selected year reached. Cannot give more than 2 preferences for a single year");</w:t>
        <w:br/>
        <w:tab/>
        <w:tab/>
        <w:tab/>
        <w:tab/>
        <w:t>return;</w:t>
        <w:br/>
        <w:tab/>
        <w:tab/>
        <w:tab/>
        <w:t>}</w:t>
        <w:br/>
        <w:tab/>
        <w:tab/>
        <w:t>}</w:t>
        <w:br/>
        <w:tab/>
        <w:tab/>
        <w:br/>
        <w:tab/>
        <w:tab/>
        <w:t>$.ajax({</w:t>
        <w:br/>
        <w:tab/>
        <w:t xml:space="preserve">        type: "GET",</w:t>
        <w:br/>
        <w:tab/>
        <w:t xml:space="preserve">        contentType: "application/json",</w:t>
        <w:br/>
        <w:tab/>
        <w:t xml:space="preserve">        url: '/u/faculty/getFacPrefForm',</w:t>
        <w:br/>
        <w:tab/>
        <w:t xml:space="preserve">        data: {year: $('#year').val() },</w:t>
        <w:br/>
        <w:tab/>
        <w:t xml:space="preserve">        success: function (response) {</w:t>
        <w:br/>
        <w:t xml:space="preserve">              </w:t>
        <w:tab/>
        <w:t>if ($(response).find('#err').length || $(response).find('#err1').length) {</w:t>
        <w:br/>
        <w:t xml:space="preserve">             </w:t>
        <w:tab/>
        <w:t xml:space="preserve">   $('#messageDiv').html('');</w:t>
        <w:br/>
        <w:t xml:space="preserve">             </w:t>
        <w:tab/>
        <w:t xml:space="preserve">   $('#messageDiv').html(response); </w:t>
        <w:br/>
        <w:t xml:space="preserve">             </w:t>
        <w:tab/>
        <w:t xml:space="preserve">   $('#form2').hide();</w:t>
        <w:br/>
        <w:t xml:space="preserve">             </w:t>
        <w:tab/>
        <w:t xml:space="preserve">   $('#form2').html('');</w:t>
        <w:br/>
        <w:t xml:space="preserve">             </w:t>
        <w:tab/>
        <w:t xml:space="preserve">   $('#messageDiv').show();</w:t>
        <w:br/>
        <w:t xml:space="preserve">             </w:t>
        <w:tab/>
        <w:t xml:space="preserve">   </w:t>
        <w:br/>
        <w:t xml:space="preserve">                }</w:t>
        <w:br/>
        <w:t xml:space="preserve">                else{</w:t>
        <w:br/>
        <w:tab/>
        <w:t xml:space="preserve">              </w:t>
        <w:tab/>
        <w:t>$('#form2').html('');</w:t>
        <w:br/>
        <w:tab/>
        <w:t xml:space="preserve">              </w:t>
        <w:tab/>
        <w:t>$('#form2').html(response);</w:t>
        <w:br/>
        <w:tab/>
        <w:t xml:space="preserve">              </w:t>
        <w:tab/>
        <w:t>$('#form2').show();</w:t>
        <w:br/>
        <w:tab/>
        <w:t xml:space="preserve">             </w:t>
        <w:tab/>
        <w:t xml:space="preserve">$('#messageDiv').hide();                   </w:t>
        <w:br/>
        <w:tab/>
        <w:t xml:space="preserve">             </w:t>
        <w:tab/>
        <w:t>console.log(response);</w:t>
        <w:br/>
        <w:tab/>
        <w:t xml:space="preserve">             </w:t>
        <w:tab/>
        <w:t>console.log("not err");</w:t>
        <w:br/>
        <w:tab/>
        <w:tab/>
        <w:tab/>
        <w:tab/>
        <w:tab/>
        <w:br/>
        <w:t xml:space="preserve">                }</w:t>
        <w:br/>
        <w:t xml:space="preserve">              }</w:t>
        <w:br/>
        <w:tab/>
        <w:tab/>
        <w:t>});</w:t>
        <w:br/>
        <w:tab/>
        <w:t>});</w:t>
        <w:br/>
        <w:tab/>
        <w:br/>
        <w:tab/>
        <w:t>function givePrefs()</w:t>
        <w:br/>
        <w:tab/>
        <w:t>{</w:t>
        <w:br/>
        <w:tab/>
        <w:tab/>
        <w:t>var cexp = $('#courseExp');</w:t>
        <w:br/>
        <w:tab/>
        <w:tab/>
        <w:t>var prereq1exp = $('#prereq1Exp');</w:t>
        <w:br/>
        <w:tab/>
        <w:tab/>
        <w:t>var prereq2exp = $('#prereq2Exp');</w:t>
        <w:br/>
        <w:tab/>
        <w:tab/>
        <w:t>if(prereq1!="NA" &amp;&amp; prereq2!="NA") {</w:t>
        <w:br/>
        <w:tab/>
        <w:t xml:space="preserve">        if (cexp.val() == "none" || prereq1exp.val() == "" || prereq2exp.val() == "") {</w:t>
        <w:br/>
        <w:tab/>
        <w:t xml:space="preserve">            alert("Please enter all the fields");</w:t>
        <w:br/>
        <w:tab/>
        <w:t xml:space="preserve">          </w:t>
        <w:br/>
        <w:tab/>
        <w:t xml:space="preserve">           return false;</w:t>
        <w:br/>
        <w:tab/>
        <w:t xml:space="preserve">        } </w:t>
        <w:br/>
        <w:tab/>
        <w:tab/>
        <w:t>} else if(prereq1!="NA" &amp;&amp; prereq2=="NA") {</w:t>
        <w:br/>
        <w:tab/>
        <w:tab/>
        <w:tab/>
        <w:t>if (cexp.val() == "none" || prereq1exp.val() == "") {</w:t>
        <w:br/>
        <w:tab/>
        <w:t xml:space="preserve">            alert("Please enter all the fields");</w:t>
        <w:br/>
        <w:tab/>
        <w:t xml:space="preserve">          </w:t>
        <w:br/>
        <w:tab/>
        <w:t xml:space="preserve">           return false;</w:t>
        <w:br/>
        <w:tab/>
        <w:t xml:space="preserve">        } </w:t>
        <w:br/>
        <w:tab/>
        <w:tab/>
        <w:t>} else if(prereq1=="NA" &amp;&amp; prereq2=="NA") {</w:t>
        <w:br/>
        <w:tab/>
        <w:tab/>
        <w:tab/>
        <w:t>if (cexp.val() == "none") {</w:t>
        <w:br/>
        <w:tab/>
        <w:t xml:space="preserve">            alert("Please enter course experience");</w:t>
        <w:br/>
        <w:tab/>
        <w:t xml:space="preserve">          </w:t>
        <w:br/>
        <w:tab/>
        <w:t xml:space="preserve">           return false;</w:t>
        <w:br/>
        <w:tab/>
        <w:t xml:space="preserve">        } </w:t>
        <w:br/>
        <w:tab/>
        <w:tab/>
        <w:t>}</w:t>
        <w:br/>
        <w:tab/>
        <w:t xml:space="preserve">      </w:t>
        <w:br/>
        <w:tab/>
        <w:tab/>
        <w:br/>
        <w:t xml:space="preserve">        var cyear = $('#year').val(); </w:t>
        <w:br/>
        <w:t xml:space="preserve">        if(cyear=="ME2")</w:t>
        <w:br/>
        <w:tab/>
        <w:tab/>
        <w:tab/>
        <w:t>ME2++;</w:t>
        <w:br/>
        <w:t xml:space="preserve">        if(cyear=="ME1")</w:t>
        <w:br/>
        <w:tab/>
        <w:tab/>
        <w:tab/>
        <w:t>ME1++;</w:t>
        <w:br/>
        <w:t xml:space="preserve">        if(cyear=="BE")</w:t>
        <w:br/>
        <w:tab/>
        <w:tab/>
        <w:tab/>
        <w:t>BE++;</w:t>
        <w:br/>
        <w:tab/>
        <w:tab/>
        <w:t>if(cyear=="TE")</w:t>
        <w:br/>
        <w:tab/>
        <w:tab/>
        <w:tab/>
        <w:t>TE++;</w:t>
        <w:br/>
        <w:tab/>
        <w:tab/>
        <w:t>if(cyear=="SE")</w:t>
        <w:br/>
        <w:tab/>
        <w:tab/>
        <w:tab/>
        <w:t>SE++;</w:t>
        <w:br/>
        <w:tab/>
        <w:tab/>
        <w:br/>
        <w:tab/>
        <w:tab/>
        <w:t>console.log(BE);</w:t>
        <w:br/>
        <w:t xml:space="preserve">        </w:t>
        <w:br/>
        <w:t xml:space="preserve">       </w:t>
        <w:tab/>
        <w:t>$('#form1').hide();</w:t>
        <w:br/>
        <w:t xml:space="preserve">       </w:t>
        <w:tab/>
        <w:t>$('#form2').hide();</w:t>
        <w:br/>
        <w:t xml:space="preserve">       </w:t>
        <w:tab/>
        <w:t>$('#'+setChoice).html($('#selectPref').val());</w:t>
        <w:br/>
        <w:t xml:space="preserve">       </w:t>
        <w:tab/>
        <w:br/>
        <w:t xml:space="preserve">       </w:t>
        <w:tab/>
        <w:t>var courseDet = $('#selectPref').val();</w:t>
        <w:br/>
        <w:t xml:space="preserve">       </w:t>
        <w:tab/>
        <w:t>var l = courseDet.length;</w:t>
        <w:br/>
        <w:t xml:space="preserve">       </w:t>
        <w:tab/>
        <w:t>var i;</w:t>
        <w:br/>
        <w:t xml:space="preserve">       </w:t>
        <w:tab/>
        <w:t>var courseID = "";</w:t>
        <w:br/>
        <w:t xml:space="preserve">       </w:t>
        <w:tab/>
        <w:t>var flag=0;</w:t>
        <w:br/>
        <w:t xml:space="preserve">       </w:t>
        <w:tab/>
        <w:t xml:space="preserve">for (i = 0; i &lt; l; i++) { </w:t>
        <w:br/>
        <w:t xml:space="preserve">       </w:t>
        <w:tab/>
        <w:t xml:space="preserve">  if(courseDet[i]=='(')</w:t>
        <w:br/>
        <w:t xml:space="preserve">       </w:t>
        <w:tab/>
        <w:tab/>
        <w:t xml:space="preserve">  flag=1;</w:t>
        <w:br/>
        <w:t xml:space="preserve">       </w:t>
        <w:tab/>
        <w:t xml:space="preserve">  else if(courseDet[i]==')')</w:t>
        <w:br/>
        <w:t xml:space="preserve">       </w:t>
        <w:tab/>
        <w:tab/>
        <w:t xml:space="preserve">  break;</w:t>
        <w:br/>
        <w:t xml:space="preserve">       </w:t>
        <w:tab/>
        <w:t xml:space="preserve">  else if(flag)</w:t>
        <w:br/>
        <w:t xml:space="preserve">       </w:t>
        <w:tab/>
        <w:t xml:space="preserve">  </w:t>
        <w:tab/>
        <w:t>courseID += courseDet[i];</w:t>
        <w:br/>
        <w:t xml:space="preserve">       </w:t>
        <w:tab/>
        <w:t>}</w:t>
        <w:br/>
        <w:t xml:space="preserve">       </w:t>
        <w:tab/>
        <w:br/>
        <w:t xml:space="preserve">       </w:t>
        <w:tab/>
        <w:t>var cId = courseID;</w:t>
        <w:br/>
        <w:t xml:space="preserve">       </w:t>
        <w:tab/>
        <w:t>var cExp = $('#courseExp').val();</w:t>
        <w:br/>
        <w:t xml:space="preserve">       </w:t>
        <w:tab/>
        <w:t>var pr1Exp = $('#prereq1Exp').val();</w:t>
        <w:br/>
        <w:t xml:space="preserve">       </w:t>
        <w:tab/>
        <w:t>var pr2Exp = $('#prereq2Exp').val();</w:t>
        <w:br/>
        <w:t xml:space="preserve">       </w:t>
        <w:tab/>
        <w:t>var year = $('#year').val();</w:t>
        <w:br/>
        <w:t xml:space="preserve">       </w:t>
        <w:tab/>
        <w:br/>
        <w:t xml:space="preserve">       </w:t>
        <w:tab/>
        <w:t>console.log(cId);</w:t>
        <w:br/>
        <w:t xml:space="preserve">       </w:t>
        <w:tab/>
        <w:br/>
        <w:t xml:space="preserve">       </w:t>
        <w:tab/>
        <w:t>var ind = setChoice[setChoice.length-1];</w:t>
        <w:br/>
        <w:t xml:space="preserve">       </w:t>
        <w:tab/>
        <w:t>prefData[ind]={</w:t>
        <w:br/>
        <w:t xml:space="preserve">       </w:t>
        <w:tab/>
        <w:tab/>
        <w:t>"prefNo":ind,</w:t>
        <w:br/>
        <w:t xml:space="preserve">       </w:t>
        <w:tab/>
        <w:tab/>
        <w:t>"courseId":cId,</w:t>
        <w:br/>
        <w:t xml:space="preserve">       </w:t>
        <w:tab/>
        <w:tab/>
        <w:t>"courseExp":cExp,</w:t>
        <w:br/>
        <w:t xml:space="preserve">       </w:t>
        <w:tab/>
        <w:tab/>
        <w:t>"prereq1Exp":pr1Exp,</w:t>
        <w:br/>
        <w:t xml:space="preserve">       </w:t>
        <w:tab/>
        <w:tab/>
        <w:t xml:space="preserve">"prereq2Exp":pr2Exp,       </w:t>
        <w:tab/>
        <w:tab/>
        <w:br/>
        <w:t xml:space="preserve">       </w:t>
        <w:tab/>
        <w:tab/>
        <w:t>"year":year</w:t>
        <w:tab/>
        <w:tab/>
        <w:tab/>
        <w:tab/>
        <w:tab/>
        <w:tab/>
        <w:tab/>
        <w:tab/>
        <w:tab/>
        <w:t xml:space="preserve">       </w:t>
        <w:tab/>
        <w:br/>
        <w:t xml:space="preserve">       </w:t>
        <w:tab/>
        <w:t>};</w:t>
        <w:br/>
        <w:t xml:space="preserve">       </w:t>
        <w:tab/>
        <w:br/>
        <w:t xml:space="preserve">       </w:t>
        <w:tab/>
        <w:br/>
        <w:t xml:space="preserve">       </w:t>
        <w:tab/>
        <w:br/>
        <w:t xml:space="preserve">       </w:t>
        <w:tab/>
        <w:t>console.log(prefData);</w:t>
        <w:br/>
        <w:t xml:space="preserve">       </w:t>
        <w:tab/>
        <w:br/>
        <w:t xml:space="preserve">      </w:t>
        <w:tab/>
        <w:t>$('#messageDiv').hide();</w:t>
        <w:br/>
        <w:t xml:space="preserve">      </w:t>
        <w:tab/>
        <w:t>$("#heading").show();</w:t>
        <w:br/>
        <w:t xml:space="preserve">      </w:t>
        <w:tab/>
        <w:t>$('html, body').animate({</w:t>
        <w:br/>
        <w:t xml:space="preserve">            scrollTop: $('#form1').offset().top</w:t>
        <w:br/>
        <w:t xml:space="preserve">          }, 500);</w:t>
        <w:br/>
        <w:tab/>
        <w:t>}</w:t>
        <w:br/>
        <w:tab/>
        <w:t>function submitPrefs()</w:t>
        <w:br/>
        <w:tab/>
        <w:t>{</w:t>
        <w:br/>
        <w:tab/>
        <w:tab/>
        <w:t>if (document.getElementById('pref8tr')==null){</w:t>
        <w:br/>
        <w:tab/>
        <w:tab/>
        <w:tab/>
        <w:br/>
        <w:tab/>
        <w:tab/>
        <w:tab/>
        <w:t xml:space="preserve">if (document.getElementById('pref1').innerHTML == "" || document.getElementById('pref2').innerHTML == "" || </w:t>
        <w:br/>
        <w:tab/>
        <w:tab/>
        <w:tab/>
        <w:tab/>
        <w:tab/>
        <w:t>document.getElementById('pref3').innerHTML == "" || document.getElementById('pref4').innerHTML == "" ||</w:t>
        <w:br/>
        <w:tab/>
        <w:tab/>
        <w:tab/>
        <w:tab/>
        <w:tab/>
        <w:t>document.getElementById('pref5').innerHTML == "" || document.getElementById('pref6').innerHTML == "" ||</w:t>
        <w:br/>
        <w:tab/>
        <w:tab/>
        <w:tab/>
        <w:tab/>
        <w:tab/>
        <w:t>document.getElementById('pref7').innerHTML == "")</w:t>
        <w:br/>
        <w:tab/>
        <w:tab/>
        <w:tab/>
        <w:tab/>
        <w:t>{</w:t>
        <w:br/>
        <w:tab/>
        <w:tab/>
        <w:tab/>
        <w:tab/>
        <w:t xml:space="preserve"> alert("Please fill all the preferences first!");</w:t>
        <w:br/>
        <w:tab/>
        <w:tab/>
        <w:tab/>
        <w:tab/>
        <w:t>}</w:t>
        <w:br/>
        <w:tab/>
        <w:tab/>
        <w:tab/>
        <w:br/>
        <w:tab/>
        <w:tab/>
        <w:t>}else{</w:t>
        <w:br/>
        <w:tab/>
        <w:tab/>
        <w:tab/>
        <w:t xml:space="preserve">if (document.getElementById('pref1').innerHTML == "" || document.getElementById('pref2').innerHTML == "" || </w:t>
        <w:br/>
        <w:tab/>
        <w:tab/>
        <w:tab/>
        <w:tab/>
        <w:tab/>
        <w:t>document.getElementById('pref3').innerHTML == "" || document.getElementById('pref4').innerHTML == "" ||</w:t>
        <w:br/>
        <w:tab/>
        <w:tab/>
        <w:tab/>
        <w:tab/>
        <w:tab/>
        <w:t>document.getElementById('pref5').innerHTML == "" || document.getElementById('pref6').innerHTML == "" ||</w:t>
        <w:br/>
        <w:tab/>
        <w:tab/>
        <w:tab/>
        <w:tab/>
        <w:tab/>
        <w:t>document.getElementById('pref7').innerHTML == "" || document.getElementById('pref8').innerHTML == "")</w:t>
        <w:br/>
        <w:tab/>
        <w:tab/>
        <w:tab/>
        <w:tab/>
        <w:t>{</w:t>
        <w:br/>
        <w:tab/>
        <w:tab/>
        <w:tab/>
        <w:tab/>
        <w:t xml:space="preserve"> alert("Please fill all the preferences first!");</w:t>
        <w:br/>
        <w:tab/>
        <w:tab/>
        <w:tab/>
        <w:tab/>
        <w:t>}</w:t>
        <w:br/>
        <w:tab/>
        <w:tab/>
        <w:t>}</w:t>
        <w:br/>
        <w:tab/>
        <w:tab/>
        <w:t>console.log(prefData);</w:t>
        <w:br/>
        <w:tab/>
        <w:tab/>
        <w:t>var facultyPrefs = [];</w:t>
        <w:br/>
        <w:tab/>
        <w:tab/>
        <w:br/>
        <w:tab/>
        <w:tab/>
        <w:t>for(var i in prefData) {</w:t>
        <w:br/>
        <w:tab/>
        <w:tab/>
        <w:tab/>
        <w:t>facultyPrefs.push(prefData[i]);</w:t>
        <w:br/>
        <w:tab/>
        <w:tab/>
        <w:t>}</w:t>
        <w:br/>
        <w:tab/>
        <w:tab/>
        <w:br/>
        <w:tab/>
        <w:tab/>
        <w:t>console.log(facultyPrefs);</w:t>
        <w:br/>
        <w:tab/>
        <w:tab/>
        <w:br/>
        <w:tab/>
        <w:tab/>
        <w:t>facultyPrefs = JSON.stringify({</w:t>
        <w:br/>
        <w:tab/>
        <w:tab/>
        <w:tab/>
        <w:t>'facultyPrefs': facultyPrefs</w:t>
        <w:br/>
        <w:tab/>
        <w:tab/>
        <w:t>});</w:t>
        <w:br/>
        <w:tab/>
        <w:tab/>
        <w:br/>
        <w:tab/>
        <w:tab/>
        <w:t>$.ajax({</w:t>
        <w:br/>
        <w:tab/>
        <w:t xml:space="preserve">        type: "POST",</w:t>
        <w:br/>
        <w:tab/>
        <w:t xml:space="preserve">        contentType: "application/json",</w:t>
        <w:br/>
        <w:tab/>
        <w:t xml:space="preserve">        url: '/u/faculty/setFacPrefs',</w:t>
        <w:br/>
        <w:tab/>
        <w:t xml:space="preserve">        data: facultyPrefs,</w:t>
        <w:br/>
        <w:tab/>
        <w:t xml:space="preserve">        dataType: 'html',</w:t>
        <w:br/>
        <w:tab/>
        <w:t xml:space="preserve">        mimeType: 'application/json',</w:t>
        <w:br/>
        <w:tab/>
        <w:t xml:space="preserve">        success: function (response) {</w:t>
        <w:br/>
        <w:tab/>
        <w:t xml:space="preserve">        </w:t>
        <w:tab/>
        <w:t>alert("Preferences set successfully");</w:t>
        <w:br/>
        <w:tab/>
        <w:t xml:space="preserve">        </w:t>
        <w:tab/>
        <w:t>window.location.replace("http://127.0.0.1:8080/u/faculty/givePreferenceChoice");</w:t>
        <w:br/>
        <w:tab/>
        <w:t xml:space="preserve">        }</w:t>
        <w:br/>
        <w:t xml:space="preserve">    </w:t>
        <w:br/>
        <w:tab/>
        <w:tab/>
        <w:t>});</w:t>
        <w:br/>
        <w:tab/>
        <w:t>}</w:t>
        <w:br/>
        <w:tab/>
        <w:t>&lt;/script&gt;</w:t>
        <w:br/>
        <w:tab/>
        <w:br/>
        <w:tab/>
        <w:t>&lt;script&gt;</w:t>
        <w:br/>
        <w:tab/>
        <w:t xml:space="preserve">//$('#selectPref').change(function () </w:t>
        <w:br/>
        <w:tab/>
        <w:t>$('#article2').on("change","select",function(){</w:t>
        <w:br/>
        <w:tab/>
        <w:tab/>
        <w:t>if($(this).val()=='none'){</w:t>
        <w:br/>
        <w:tab/>
        <w:tab/>
        <w:tab/>
        <w:t>$('.exp').hide();</w:t>
        <w:br/>
        <w:tab/>
        <w:tab/>
        <w:t>}</w:t>
        <w:br/>
        <w:tab/>
        <w:tab/>
        <w:t>else{</w:t>
        <w:br/>
        <w:tab/>
        <w:tab/>
        <w:tab/>
        <w:t>$('.cexp').show();</w:t>
        <w:br/>
        <w:tab/>
        <w:tab/>
        <w:tab/>
        <w:t>console.log($(this).find(':selected').attr('data-pr1'));</w:t>
        <w:br/>
        <w:tab/>
        <w:tab/>
        <w:tab/>
        <w:t>prereq1 = $(this).find(':selected').attr('data-pr1');</w:t>
        <w:br/>
        <w:tab/>
        <w:tab/>
        <w:tab/>
        <w:t>prereq2 = $(this).find(':selected').attr('data-pr2');</w:t>
        <w:br/>
        <w:tab/>
        <w:tab/>
        <w:tab/>
        <w:t>console.log("Pr1:- "+prereq1);</w:t>
        <w:br/>
        <w:tab/>
        <w:tab/>
        <w:tab/>
        <w:t>console.log("Pr2:- "+prereq2);</w:t>
        <w:br/>
        <w:tab/>
        <w:tab/>
        <w:tab/>
        <w:t>if(prereq1 == "NA" &amp;&amp; prereq2 == "NA") {</w:t>
        <w:br/>
        <w:tab/>
        <w:tab/>
        <w:tab/>
        <w:tab/>
        <w:t>$('.cexp').show();</w:t>
        <w:br/>
        <w:tab/>
        <w:tab/>
        <w:tab/>
        <w:tab/>
        <w:t>$('.preqexp').hide();</w:t>
        <w:br/>
        <w:tab/>
        <w:tab/>
        <w:tab/>
        <w:tab/>
        <w:t>$('.preq1exp').hide();</w:t>
        <w:br/>
        <w:tab/>
        <w:tab/>
        <w:tab/>
        <w:tab/>
        <w:t>$('.preq2exp').hide();</w:t>
        <w:br/>
        <w:tab/>
        <w:tab/>
        <w:tab/>
        <w:tab/>
        <w:t>$('.sub').show();</w:t>
        <w:br/>
        <w:tab/>
        <w:tab/>
        <w:tab/>
        <w:tab/>
        <w:t>$('#prereq1').text("");</w:t>
        <w:br/>
        <w:tab/>
        <w:tab/>
        <w:tab/>
        <w:tab/>
        <w:t>$('#prereq2').text("");</w:t>
        <w:br/>
        <w:tab/>
        <w:tab/>
        <w:tab/>
        <w:tab/>
        <w:br/>
        <w:tab/>
        <w:tab/>
        <w:tab/>
        <w:t>} else if(prereq1 != "NA" &amp;&amp; prereq2 == "NA") {</w:t>
        <w:br/>
        <w:tab/>
        <w:tab/>
        <w:tab/>
        <w:tab/>
        <w:t>$('.cexp').show();</w:t>
        <w:br/>
        <w:tab/>
        <w:tab/>
        <w:tab/>
        <w:tab/>
        <w:t>$('.preqexp').show();</w:t>
        <w:br/>
        <w:tab/>
        <w:tab/>
        <w:tab/>
        <w:tab/>
        <w:t>$('.preq1exp').show();</w:t>
        <w:br/>
        <w:tab/>
        <w:tab/>
        <w:tab/>
        <w:tab/>
        <w:t>$('.preq2exp').hide();</w:t>
        <w:br/>
        <w:tab/>
        <w:tab/>
        <w:tab/>
        <w:tab/>
        <w:t>$('.sub').show();</w:t>
        <w:br/>
        <w:tab/>
        <w:tab/>
        <w:tab/>
        <w:tab/>
        <w:t>$('#prereq1').text(prereq1);</w:t>
        <w:br/>
        <w:tab/>
        <w:tab/>
        <w:tab/>
        <w:tab/>
        <w:t>$('#prereq2').text("");</w:t>
        <w:br/>
        <w:tab/>
        <w:tab/>
        <w:tab/>
        <w:tab/>
        <w:br/>
        <w:tab/>
        <w:tab/>
        <w:tab/>
        <w:t>} else if(prereq1 != "NA" &amp;&amp; prereq2 != "NA") {</w:t>
        <w:br/>
        <w:tab/>
        <w:tab/>
        <w:tab/>
        <w:tab/>
        <w:t>$('.cexp').show();</w:t>
        <w:br/>
        <w:tab/>
        <w:tab/>
        <w:tab/>
        <w:tab/>
        <w:t>$('.preqexp').show();</w:t>
        <w:br/>
        <w:tab/>
        <w:tab/>
        <w:tab/>
        <w:tab/>
        <w:t>$('.preq1exp').show();</w:t>
        <w:br/>
        <w:tab/>
        <w:tab/>
        <w:tab/>
        <w:tab/>
        <w:t>$('.preq2exp').show();</w:t>
        <w:br/>
        <w:tab/>
        <w:tab/>
        <w:tab/>
        <w:tab/>
        <w:t>$('.sub').show();</w:t>
        <w:br/>
        <w:tab/>
        <w:tab/>
        <w:tab/>
        <w:tab/>
        <w:t>$('#prereq1').text(prereq1);</w:t>
        <w:br/>
        <w:tab/>
        <w:tab/>
        <w:tab/>
        <w:tab/>
        <w:t>$('#prereq2').text(prereq2);</w:t>
        <w:br/>
        <w:tab/>
        <w:tab/>
        <w:tab/>
        <w:t>}</w:t>
        <w:br/>
        <w:tab/>
        <w:tab/>
        <w:tab/>
        <w:br/>
        <w:tab/>
        <w:tab/>
        <w:t>}</w:t>
        <w:br/>
        <w:tab/>
        <w:tab/>
        <w:br/>
        <w:tab/>
        <w:t>});</w:t>
        <w:br/>
        <w:tab/>
        <w:t>&lt;/script&gt;</w:t>
        <w:br/>
        <w:t>&lt;/body&gt;</w:t>
        <w:br/>
        <w:t>&lt;/html&gt;</w:t>
        <w:br/>
      </w:r>
    </w:p>
    <w:p>
      <w:pPr>
        <w:pStyle w:val="Heading1"/>
      </w:pPr>
      <w:r>
        <w:t>templates\faculty\home.html</w:t>
      </w:r>
    </w:p>
    <w:p>
      <w:r>
        <w:t>&lt;!doctype html&gt;</w:t>
        <w:br/>
        <w:t>&lt;html xmlns="http://www.w3.org/1999/xhtml" xmlns:th="http://www.thymeleaf.org"&gt;</w:t>
        <w:br/>
        <w:tab/>
        <w:t>&lt;head&gt;</w:t>
        <w:br/>
        <w:tab/>
        <w:t xml:space="preserve">    &lt;th:block th:include="fragments/fac_header.html :: headerfiles"&gt;&lt;/th:block&gt;</w:t>
        <w:br/>
        <w:tab/>
        <w:t xml:space="preserve">    &lt;title&gt;Faculty Home&lt;/title&gt;</w:t>
        <w:br/>
        <w:tab/>
        <w:tab/>
        <w:br/>
        <w:tab/>
        <w:t xml:space="preserve">    &lt;!-- Custom styles for this template --&gt;</w:t>
        <w:br/>
        <w:tab/>
        <w:t xml:space="preserve">   </w:t>
        <w:tab/>
        <w:t>&lt;!-- &lt;link th:href="@{/css/faculty/fac_home.css}" rel="stylesheet"&gt; --&gt;</w:t>
        <w:br/>
        <w:tab/>
        <w:tab/>
        <w:br/>
        <w:tab/>
        <w:tab/>
        <w:br/>
        <w:tab/>
        <w:t>&lt;/head&gt;</w:t>
        <w:br/>
        <w:tab/>
        <w:t>&lt;div th:replace="fragments/fac_header :: header"&gt;&lt;/div&gt;</w:t>
        <w:br/>
        <w:tab/>
        <w:t>&lt;!-- script to turn nav link active --&gt;</w:t>
        <w:br/>
        <w:tab/>
        <w:t>&lt;script type="text/javascript"&gt;</w:t>
        <w:br/>
        <w:tab/>
        <w:tab/>
        <w:t>navbar_activation("home-nav");</w:t>
        <w:br/>
        <w:tab/>
        <w:t>&lt;/script&gt;</w:t>
        <w:br/>
        <w:tab/>
        <w:t>&lt;body&gt;</w:t>
        <w:br/>
        <w:tab/>
        <w:tab/>
        <w:t>&lt;div class="card bg-light"&gt;</w:t>
        <w:br/>
        <w:tab/>
        <w:tab/>
        <w:tab/>
        <w:t>&lt;article class="card-body mx-auto"&gt;</w:t>
        <w:br/>
        <w:tab/>
        <w:tab/>
        <w:tab/>
        <w:tab/>
        <w:t>&lt;h3 class="card-title mt-3 text-center" th:if="${facultyProfile}"&gt;Your Profile&lt;/h3&gt;</w:t>
        <w:br/>
        <w:tab/>
        <w:tab/>
        <w:tab/>
        <w:tab/>
        <w:br/>
        <w:tab/>
        <w:tab/>
        <w:tab/>
        <w:tab/>
        <w:t>&lt;table class="table table-bordered table-light" th:if="${facultyProfile}"&gt;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&lt;td&gt;First Name&lt;/td&gt;</w:t>
        <w:br/>
        <w:tab/>
        <w:tab/>
        <w:tab/>
        <w:tab/>
        <w:tab/>
        <w:tab/>
        <w:t>&lt;th th:text="${facultyProfile.userDets.firstName}"&gt;&lt;/th&gt;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&lt;td&gt;Last Name&lt;/td&gt;</w:t>
        <w:br/>
        <w:tab/>
        <w:tab/>
        <w:tab/>
        <w:tab/>
        <w:tab/>
        <w:tab/>
        <w:t>&lt;th th:text="${facultyProfile.userDets.lastName}"&gt;&lt;/th&gt;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&lt;td&gt;UserName (System generated)&lt;/td&gt;</w:t>
        <w:br/>
        <w:tab/>
        <w:tab/>
        <w:tab/>
        <w:tab/>
        <w:tab/>
        <w:tab/>
        <w:t>&lt;th th:text="${facultyProfile.userDets.firstName}"&gt;&lt;/th&gt;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&lt;td&gt;Email&lt;/td&gt;</w:t>
        <w:br/>
        <w:tab/>
        <w:tab/>
        <w:tab/>
        <w:tab/>
        <w:tab/>
        <w:tab/>
        <w:t>&lt;th th:text="${facultyProfile.userDets.email}"&gt;&lt;/th&gt;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&lt;td&gt;Department&lt;/td&gt;</w:t>
        <w:br/>
        <w:tab/>
        <w:tab/>
        <w:tab/>
        <w:tab/>
        <w:tab/>
        <w:tab/>
        <w:t>&lt;th th:text="${facultyProfile.userDets.firstName}"&gt;&lt;/th&gt;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&lt;td&gt;Designation&lt;/td&gt;</w:t>
        <w:br/>
        <w:tab/>
        <w:tab/>
        <w:tab/>
        <w:tab/>
        <w:tab/>
        <w:tab/>
        <w:t>&lt;th th:text="${facultyProfile.designation}"&gt;&lt;/th&gt;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&lt;td&gt;Years of Experience&lt;/td&gt;</w:t>
        <w:br/>
        <w:tab/>
        <w:tab/>
        <w:tab/>
        <w:tab/>
        <w:tab/>
        <w:tab/>
        <w:t>&lt;th th:text="${facultyProfile.yearsOfExperience}"&gt;&lt;/th&gt;</w:t>
        <w:br/>
        <w:tab/>
        <w:tab/>
        <w:tab/>
        <w:tab/>
        <w:tab/>
        <w:t>&lt;/tr&gt;</w:t>
        <w:br/>
        <w:tab/>
        <w:tab/>
        <w:tab/>
        <w:tab/>
        <w:tab/>
        <w:t>&lt;tr&gt;</w:t>
        <w:br/>
        <w:tab/>
        <w:tab/>
        <w:tab/>
        <w:tab/>
        <w:tab/>
        <w:tab/>
        <w:t>&lt;td&gt;Qualification&lt;/td&gt;</w:t>
        <w:br/>
        <w:tab/>
        <w:tab/>
        <w:tab/>
        <w:tab/>
        <w:tab/>
        <w:tab/>
        <w:t>&lt;th th:text="${facultyProfile.qualification}"&gt;&lt;/th&gt;</w:t>
        <w:br/>
        <w:tab/>
        <w:tab/>
        <w:tab/>
        <w:tab/>
        <w:tab/>
        <w:t>&lt;/tr&gt;</w:t>
        <w:br/>
        <w:tab/>
        <w:tab/>
        <w:tab/>
        <w:tab/>
        <w:t>&lt;/table&gt;</w:t>
        <w:br/>
        <w:tab/>
        <w:tab/>
        <w:tab/>
        <w:tab/>
        <w:t xml:space="preserve"> </w:t>
        <w:br/>
        <w:tab/>
        <w:tab/>
        <w:tab/>
        <w:tab/>
        <w:t xml:space="preserve"> &lt;h3 class="card-title mt-3 text-center" th:if="${facultyAllocation}"&gt;Course Allocation Results&lt;/h3&gt;</w:t>
        <w:br/>
        <w:tab/>
        <w:tab/>
        <w:tab/>
        <w:tab/>
        <w:t xml:space="preserve">  &lt;ol th:if="${facultyAllocation}"&gt;</w:t>
        <w:br/>
        <w:tab/>
        <w:tab/>
        <w:tab/>
        <w:tab/>
        <w:t xml:space="preserve"> &lt;li th:if="${!facultyAllocation.courseAndDivs.empty}"&gt;Courses alloted</w:t>
        <w:br/>
        <w:tab/>
        <w:tab/>
        <w:tab/>
        <w:tab/>
        <w:t xml:space="preserve"> &lt;table class="table table-bordered table-light table-hover"&gt;</w:t>
        <w:br/>
        <w:tab/>
        <w:tab/>
        <w:tab/>
        <w:tab/>
        <w:t xml:space="preserve"> &lt;thead&gt;</w:t>
        <w:br/>
        <w:tab/>
        <w:tab/>
        <w:tab/>
        <w:tab/>
        <w:tab/>
        <w:t xml:space="preserve"> &lt;tr&gt;</w:t>
        <w:br/>
        <w:tab/>
        <w:tab/>
        <w:tab/>
        <w:tab/>
        <w:tab/>
        <w:tab/>
        <w:t xml:space="preserve"> &lt;td&gt;Course ID&lt;/td&gt;</w:t>
        <w:br/>
        <w:tab/>
        <w:tab/>
        <w:tab/>
        <w:tab/>
        <w:tab/>
        <w:tab/>
        <w:t xml:space="preserve"> &lt;td&gt;Course Name&lt;/td&gt;</w:t>
        <w:br/>
        <w:tab/>
        <w:tab/>
        <w:tab/>
        <w:tab/>
        <w:tab/>
        <w:tab/>
        <w:t xml:space="preserve"> &lt;td&gt;Division&lt;/td&gt;</w:t>
        <w:br/>
        <w:tab/>
        <w:tab/>
        <w:tab/>
        <w:tab/>
        <w:tab/>
        <w:tab/>
        <w:t xml:space="preserve"> &lt;td&gt;Hours&lt;/td&gt;</w:t>
        <w:br/>
        <w:tab/>
        <w:tab/>
        <w:tab/>
        <w:tab/>
        <w:tab/>
        <w:t xml:space="preserve"> &lt;/tr&gt;</w:t>
        <w:br/>
        <w:tab/>
        <w:tab/>
        <w:tab/>
        <w:tab/>
        <w:t xml:space="preserve"> &lt;/thead&gt;</w:t>
        <w:br/>
        <w:tab/>
        <w:tab/>
        <w:tab/>
        <w:tab/>
        <w:t xml:space="preserve"> &lt;tbody&gt;</w:t>
        <w:br/>
        <w:tab/>
        <w:tab/>
        <w:tab/>
        <w:tab/>
        <w:tab/>
        <w:t>&lt;tr th:each="fa,iterStat : ${facultyAllocation.courseAndDivs}"&gt;</w:t>
        <w:br/>
        <w:tab/>
        <w:tab/>
        <w:tab/>
        <w:tab/>
        <w:tab/>
        <w:tab/>
        <w:t>&lt;td th:text="${fa.courseId}"&gt;&lt;/td&gt;</w:t>
        <w:br/>
        <w:tab/>
        <w:tab/>
        <w:tab/>
        <w:tab/>
        <w:tab/>
        <w:tab/>
        <w:t>&lt;td th:text="${facultyAllocation.courses[iterStat.index]}"&gt;</w:t>
        <w:br/>
        <w:tab/>
        <w:tab/>
        <w:tab/>
        <w:tab/>
        <w:tab/>
        <w:tab/>
        <w:t>&lt;td th:text="${fa.divisionId}"&gt;&lt;/td&gt;</w:t>
        <w:br/>
        <w:tab/>
        <w:tab/>
        <w:tab/>
        <w:tab/>
        <w:tab/>
        <w:tab/>
        <w:t>&lt;td th:text="${fa.noOfHours}"&gt;&lt;/td&gt;</w:t>
        <w:tab/>
        <w:br/>
        <w:tab/>
        <w:tab/>
        <w:tab/>
        <w:tab/>
        <w:t xml:space="preserve"> </w:t>
        <w:tab/>
        <w:t>&lt;/tr&gt;</w:t>
        <w:br/>
        <w:tab/>
        <w:tab/>
        <w:tab/>
        <w:tab/>
        <w:t xml:space="preserve"> </w:t>
        <w:tab/>
        <w:t>&lt;/tbody&gt;</w:t>
        <w:br/>
        <w:tab/>
        <w:tab/>
        <w:tab/>
        <w:tab/>
        <w:t xml:space="preserve"> &lt;/table&gt;</w:t>
        <w:br/>
        <w:tab/>
        <w:tab/>
        <w:tab/>
        <w:tab/>
        <w:t>&lt;/li&gt;</w:t>
        <w:br/>
        <w:tab/>
        <w:tab/>
        <w:tab/>
        <w:tab/>
        <w:t>&lt;li th:if="${!facultyAllocation.practicalsAndBatches.empty}"&gt;Labs Alloted</w:t>
        <w:br/>
        <w:tab/>
        <w:tab/>
        <w:tab/>
        <w:tab/>
        <w:t>&lt;table class="table table-bordered table-light table-hover"&gt;</w:t>
        <w:br/>
        <w:tab/>
        <w:tab/>
        <w:tab/>
        <w:tab/>
        <w:t xml:space="preserve"> &lt;thead&gt;</w:t>
        <w:br/>
        <w:tab/>
        <w:tab/>
        <w:tab/>
        <w:tab/>
        <w:tab/>
        <w:t xml:space="preserve"> &lt;tr&gt;</w:t>
        <w:br/>
        <w:tab/>
        <w:tab/>
        <w:tab/>
        <w:tab/>
        <w:tab/>
        <w:tab/>
        <w:t xml:space="preserve"> &lt;td&gt;Practical Course ID&lt;/td&gt;</w:t>
        <w:br/>
        <w:tab/>
        <w:tab/>
        <w:tab/>
        <w:tab/>
        <w:tab/>
        <w:tab/>
        <w:t xml:space="preserve"> &lt;td&gt;Practical Name&lt;/td&gt;</w:t>
        <w:br/>
        <w:tab/>
        <w:tab/>
        <w:tab/>
        <w:tab/>
        <w:tab/>
        <w:tab/>
        <w:t xml:space="preserve"> &lt;td&gt;Theory Course ID&lt;/td&gt;</w:t>
        <w:br/>
        <w:tab/>
        <w:tab/>
        <w:tab/>
        <w:tab/>
        <w:tab/>
        <w:tab/>
        <w:t xml:space="preserve"> &lt;td&gt;Division&lt;/td&gt;</w:t>
        <w:br/>
        <w:tab/>
        <w:tab/>
        <w:tab/>
        <w:tab/>
        <w:tab/>
        <w:tab/>
        <w:t xml:space="preserve"> &lt;td&gt;Batch&lt;/td&gt;</w:t>
        <w:br/>
        <w:tab/>
        <w:tab/>
        <w:tab/>
        <w:tab/>
        <w:tab/>
        <w:tab/>
        <w:t xml:space="preserve"> &lt;td&gt;Hours&lt;/td&gt;</w:t>
        <w:br/>
        <w:tab/>
        <w:tab/>
        <w:tab/>
        <w:tab/>
        <w:tab/>
        <w:t xml:space="preserve"> &lt;/tr&gt;</w:t>
        <w:br/>
        <w:tab/>
        <w:tab/>
        <w:tab/>
        <w:tab/>
        <w:t xml:space="preserve"> &lt;/thead&gt;</w:t>
        <w:br/>
        <w:tab/>
        <w:tab/>
        <w:tab/>
        <w:tab/>
        <w:t xml:space="preserve"> &lt;tbody&gt;</w:t>
        <w:br/>
        <w:tab/>
        <w:tab/>
        <w:tab/>
        <w:tab/>
        <w:tab/>
        <w:t xml:space="preserve"> </w:t>
        <w:br/>
        <w:tab/>
        <w:tab/>
        <w:tab/>
        <w:tab/>
        <w:tab/>
        <w:t>&lt;tr th:each="fa,iterStat : ${facultyAllocation.practicalsAndBatches}"&gt;</w:t>
        <w:br/>
        <w:tab/>
        <w:tab/>
        <w:tab/>
        <w:tab/>
        <w:tab/>
        <w:tab/>
        <w:t>&lt;td th:text="${fa.practicalCourseId}"&gt;&lt;/td&gt;</w:t>
        <w:br/>
        <w:tab/>
        <w:tab/>
        <w:tab/>
        <w:tab/>
        <w:tab/>
        <w:tab/>
        <w:t>&lt;td th:text="${facultyAllocation.practicals[iterStat.index]}"&gt;</w:t>
        <w:br/>
        <w:tab/>
        <w:tab/>
        <w:tab/>
        <w:tab/>
        <w:tab/>
        <w:tab/>
        <w:t>&lt;td th:text="${fa.theoryCourseId}"&gt;&lt;/td&gt;</w:t>
        <w:br/>
        <w:tab/>
        <w:tab/>
        <w:tab/>
        <w:tab/>
        <w:tab/>
        <w:tab/>
        <w:t>&lt;td th:text="${fa.divId}"&gt;&lt;/td&gt;</w:t>
        <w:br/>
        <w:tab/>
        <w:tab/>
        <w:tab/>
        <w:tab/>
        <w:tab/>
        <w:tab/>
        <w:t>&lt;td th:text="${fa.labId}"&gt;&lt;/td&gt;</w:t>
        <w:br/>
        <w:tab/>
        <w:tab/>
        <w:tab/>
        <w:tab/>
        <w:tab/>
        <w:tab/>
        <w:t>&lt;td th:text="${fa.noOfHours}"&gt;&lt;/td&gt;</w:t>
        <w:tab/>
        <w:br/>
        <w:tab/>
        <w:tab/>
        <w:tab/>
        <w:tab/>
        <w:t xml:space="preserve"> </w:t>
        <w:tab/>
        <w:t>&lt;/tr&gt;</w:t>
        <w:br/>
        <w:tab/>
        <w:tab/>
        <w:tab/>
        <w:tab/>
        <w:t xml:space="preserve"> </w:t>
        <w:tab/>
        <w:t>&lt;/tbody&gt;</w:t>
        <w:br/>
        <w:tab/>
        <w:tab/>
        <w:tab/>
        <w:tab/>
        <w:t xml:space="preserve"> &lt;/table&gt;</w:t>
        <w:br/>
        <w:tab/>
        <w:tab/>
        <w:tab/>
        <w:tab/>
        <w:t xml:space="preserve"> &lt;/li&gt;</w:t>
        <w:br/>
        <w:br/>
        <w:tab/>
        <w:tab/>
        <w:tab/>
        <w:tab/>
        <w:t>&lt;/ol&gt;</w:t>
        <w:br/>
        <w:tab/>
        <w:tab/>
        <w:tab/>
        <w:t>&lt;/article&gt;</w:t>
        <w:br/>
        <w:tab/>
        <w:tab/>
        <w:t>&lt;/div&gt;</w:t>
        <w:br/>
        <w:tab/>
        <w:t>&lt;/body&gt;</w:t>
        <w:br/>
        <w:t>&lt;/html&gt;</w:t>
      </w:r>
    </w:p>
    <w:p>
      <w:pPr>
        <w:pStyle w:val="Heading1"/>
      </w:pPr>
      <w:r>
        <w:t>templates\faculty\resourceRequests.html</w:t>
      </w:r>
    </w:p>
    <w:p>
      <w:r>
        <w:t>&lt;!doctype html&gt;</w:t>
        <w:br/>
        <w:t>&lt;html xmlns="http://www.w3.org/1999/xhtml" xmlns:th="http://www.thymeleaf.org"&gt;</w:t>
        <w:br/>
        <w:tab/>
        <w:t>&lt;head&gt;</w:t>
        <w:br/>
        <w:tab/>
        <w:tab/>
        <w:tab/>
        <w:t>&lt;meta charset="UTF-8"&gt;</w:t>
        <w:br/>
        <w:tab/>
        <w:tab/>
        <w:tab/>
        <w:t>&lt;th:block th:include="fragments/fac_header.html :: headerfiles"&gt;&lt;/th:block&gt;</w:t>
        <w:br/>
        <w:tab/>
        <w:tab/>
        <w:tab/>
        <w:t>&lt;title&gt;Resource Requests&lt;/title&gt;</w:t>
        <w:br/>
        <w:tab/>
        <w:tab/>
        <w:tab/>
        <w:br/>
        <w:tab/>
        <w:tab/>
        <w:tab/>
        <w:t>&lt;style&gt;</w:t>
        <w:br/>
        <w:tab/>
        <w:tab/>
        <w:tab/>
        <w:tab/>
        <w:t>.buttonAlign {</w:t>
        <w:br/>
        <w:tab/>
        <w:tab/>
        <w:tab/>
        <w:tab/>
        <w:tab/>
        <w:t>text-align: center;</w:t>
        <w:br/>
        <w:tab/>
        <w:tab/>
        <w:tab/>
        <w:tab/>
        <w:t>}</w:t>
        <w:br/>
        <w:tab/>
        <w:tab/>
        <w:tab/>
        <w:tab/>
        <w:t>.inlneTable {</w:t>
        <w:br/>
        <w:tab/>
        <w:tab/>
        <w:tab/>
        <w:tab/>
        <w:tab/>
        <w:t>display: inline-block;</w:t>
        <w:br/>
        <w:tab/>
        <w:tab/>
        <w:tab/>
        <w:tab/>
        <w:t>}</w:t>
        <w:br/>
        <w:tab/>
        <w:tab/>
        <w:tab/>
        <w:t>&lt;/style&gt;</w:t>
        <w:br/>
        <w:tab/>
        <w:tab/>
        <w:tab/>
        <w:br/>
        <w:tab/>
        <w:t>&lt;/head&gt;</w:t>
        <w:br/>
        <w:tab/>
        <w:t>&lt;div th:replace="fragments/fac_header :: header"&gt;&lt;/div&gt;</w:t>
        <w:br/>
        <w:tab/>
        <w:t>&lt;!-- script to turn nav link active --&gt;</w:t>
        <w:br/>
        <w:tab/>
        <w:tab/>
        <w:t>&lt;script type="text/javascript"&gt;</w:t>
        <w:br/>
        <w:tab/>
        <w:tab/>
        <w:tab/>
        <w:t>navbar_activation("requests-nav");</w:t>
        <w:br/>
        <w:tab/>
        <w:tab/>
        <w:t>&lt;/script&gt;</w:t>
        <w:br/>
        <w:tab/>
        <w:tab/>
        <w:br/>
        <w:tab/>
        <w:t>&lt;body&gt;</w:t>
        <w:br/>
        <w:tab/>
        <w:tab/>
        <w:t>&lt;div class="card bg-light" th:fragment="wholeDiv" id="wholeDiv"&gt;</w:t>
        <w:br/>
        <w:tab/>
        <w:tab/>
        <w:tab/>
        <w:t>&lt;article class="card-body mx-auto"&gt;</w:t>
        <w:br/>
        <w:tab/>
        <w:tab/>
        <w:tab/>
        <w:tab/>
        <w:t>&lt;div class="row"&gt;</w:t>
        <w:br/>
        <w:tab/>
        <w:tab/>
        <w:tab/>
        <w:tab/>
        <w:tab/>
        <w:t>&lt;div  th:fragment="requestsDiv" id="requestsDiv"&gt;</w:t>
        <w:br/>
        <w:tab/>
        <w:tab/>
        <w:tab/>
        <w:tab/>
        <w:tab/>
        <w:tab/>
        <w:t>&lt;h3 class="card-title mt-3 text-center"&gt;Requests for Resource&lt;/h3&gt;</w:t>
        <w:br/>
        <w:tab/>
        <w:tab/>
        <w:tab/>
        <w:tab/>
        <w:tab/>
        <w:tab/>
        <w:t>&lt;table th:if="${requests}" class="table table-hover table-light table-bordered" id="reqTable"&gt;</w:t>
        <w:br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&lt;th&gt;Request Id&lt;/th&gt;</w:t>
        <w:br/>
        <w:tab/>
        <w:tab/>
        <w:tab/>
        <w:tab/>
        <w:tab/>
        <w:tab/>
        <w:tab/>
        <w:tab/>
        <w:tab/>
        <w:t>&lt;th&gt;Resource&lt;/th&gt;</w:t>
        <w:br/>
        <w:tab/>
        <w:tab/>
        <w:tab/>
        <w:tab/>
        <w:tab/>
        <w:tab/>
        <w:tab/>
        <w:tab/>
        <w:tab/>
        <w:t>&lt;th&gt;Requested By&lt;/th&gt;</w:t>
        <w:br/>
        <w:tab/>
        <w:tab/>
        <w:tab/>
        <w:tab/>
        <w:tab/>
        <w:tab/>
        <w:tab/>
        <w:tab/>
        <w:tab/>
        <w:t>&lt;th&gt;Slot Date&lt;/th&gt;</w:t>
        <w:br/>
        <w:tab/>
        <w:tab/>
        <w:tab/>
        <w:tab/>
        <w:tab/>
        <w:tab/>
        <w:tab/>
        <w:tab/>
        <w:tab/>
        <w:t>&lt;th&gt;Slot Day&lt;/th&gt;</w:t>
        <w:br/>
        <w:tab/>
        <w:tab/>
        <w:tab/>
        <w:tab/>
        <w:tab/>
        <w:tab/>
        <w:tab/>
        <w:tab/>
        <w:tab/>
        <w:t>&lt;th&gt;Slot Activity Name&lt;/th&gt;</w:t>
        <w:br/>
        <w:tab/>
        <w:tab/>
        <w:tab/>
        <w:tab/>
        <w:tab/>
        <w:tab/>
        <w:tab/>
        <w:tab/>
        <w:tab/>
        <w:t>&lt;th&gt;Slot Time&lt;/th&gt;</w:t>
        <w:br/>
        <w:tab/>
        <w:tab/>
        <w:tab/>
        <w:tab/>
        <w:tab/>
        <w:tab/>
        <w:tab/>
        <w:tab/>
        <w:tab/>
        <w:t>&lt;th&gt;Request details&lt;/th&gt;</w:t>
        <w:br/>
        <w:tab/>
        <w:tab/>
        <w:tab/>
        <w:tab/>
        <w:tab/>
        <w:tab/>
        <w:tab/>
        <w:tab/>
        <w:tab/>
        <w:t>&lt;th&gt;Action&lt;/th&gt;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>&lt;tr th:each="i : ${requests}"&gt;</w:t>
        <w:br/>
        <w:tab/>
        <w:tab/>
        <w:tab/>
        <w:tab/>
        <w:tab/>
        <w:tab/>
        <w:tab/>
        <w:tab/>
        <w:t>&lt;td th:text="${i.requestId}"&gt;&lt;/td&gt;</w:t>
        <w:br/>
        <w:tab/>
        <w:tab/>
        <w:tab/>
        <w:tab/>
        <w:tab/>
        <w:tab/>
        <w:tab/>
        <w:tab/>
        <w:t>&lt;td th:text="${i.resourceId.resourceId}"&gt;&lt;/td&gt;</w:t>
        <w:br/>
        <w:tab/>
        <w:tab/>
        <w:tab/>
        <w:tab/>
        <w:tab/>
        <w:tab/>
        <w:tab/>
        <w:tab/>
        <w:t>&lt;td th:text="${i.requestBy.userDets.firstName +' '+i.requestBy.userDets.lastName}"&gt;&lt;/td&gt;</w:t>
        <w:br/>
        <w:tab/>
        <w:tab/>
        <w:tab/>
        <w:tab/>
        <w:tab/>
        <w:tab/>
        <w:tab/>
        <w:tab/>
        <w:t>&lt;td th:text="${i.slotDate}"&gt;&lt;/td&gt;</w:t>
        <w:br/>
        <w:tab/>
        <w:tab/>
        <w:tab/>
        <w:tab/>
        <w:tab/>
        <w:tab/>
        <w:tab/>
        <w:tab/>
        <w:t>&lt;td th:text="${i.slotDay}"&gt;&lt;/td&gt;</w:t>
        <w:br/>
        <w:tab/>
        <w:tab/>
        <w:tab/>
        <w:tab/>
        <w:tab/>
        <w:tab/>
        <w:tab/>
        <w:tab/>
        <w:t>&lt;td th:text="${i.slotActivityName}"&gt;&lt;/td&gt;</w:t>
        <w:br/>
        <w:tab/>
        <w:tab/>
        <w:tab/>
        <w:tab/>
        <w:tab/>
        <w:tab/>
        <w:tab/>
        <w:tab/>
        <w:t>&lt;td th:text="${i.slotStartTime+' - '+i.slotEndTime}"&gt;&lt;/td&gt;</w:t>
        <w:br/>
        <w:tab/>
        <w:tab/>
        <w:tab/>
        <w:tab/>
        <w:tab/>
        <w:tab/>
        <w:tab/>
        <w:tab/>
        <w:t>&lt;td th:text="${i.requestedDate +' '+i.requestTime}"&gt;&lt;/td&gt;</w:t>
        <w:br/>
        <w:tab/>
        <w:tab/>
        <w:tab/>
        <w:tab/>
        <w:tab/>
        <w:tab/>
        <w:tab/>
        <w:tab/>
        <w:t>&lt;td&gt;&lt;button class="btn btn-success" name="accept-request" th:id="${i.requestId}"&gt;Accept&lt;/button&gt;</w:t>
        <w:br/>
        <w:tab/>
        <w:tab/>
        <w:tab/>
        <w:tab/>
        <w:tab/>
        <w:tab/>
        <w:tab/>
        <w:tab/>
        <w:tab/>
        <w:t>&lt;button class="btn btn-danger" name="reject-request" th:id="${i.requestId}"&gt;Reject&lt;/button&gt;</w:t>
        <w:br/>
        <w:tab/>
        <w:tab/>
        <w:tab/>
        <w:tab/>
        <w:tab/>
        <w:tab/>
        <w:tab/>
        <w:tab/>
        <w:t>&lt;/td&gt;</w:t>
        <w:tab/>
        <w:br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>&lt;/table&gt;</w:t>
        <w:br/>
        <w:tab/>
        <w:tab/>
        <w:tab/>
        <w:tab/>
        <w:tab/>
        <w:t>&lt;/div&gt;</w:t>
        <w:br/>
        <w:tab/>
        <w:tab/>
        <w:tab/>
        <w:tab/>
        <w:t>&lt;/div&gt;</w:t>
        <w:br/>
        <w:tab/>
        <w:tab/>
        <w:tab/>
        <w:tab/>
        <w:br/>
        <w:tab/>
        <w:tab/>
        <w:tab/>
        <w:tab/>
        <w:t>&lt;div class="row text-center mx-auto"&gt;</w:t>
        <w:br/>
        <w:tab/>
        <w:tab/>
        <w:tab/>
        <w:tab/>
        <w:tab/>
        <w:t>&lt;div th:id="messageDiv"&gt;</w:t>
        <w:br/>
        <w:tab/>
        <w:tab/>
        <w:tab/>
        <w:tab/>
        <w:tab/>
        <w:tab/>
        <w:t>&lt;div class="text-center" th:fragment="messageDiv"&gt;</w:t>
        <w:br/>
        <w:tab/>
        <w:tab/>
        <w:tab/>
        <w:tab/>
        <w:tab/>
        <w:tab/>
        <w:tab/>
        <w:t>&lt;div class="alert alert-success" role="alert" id ="success" th:if="${msg}" th:utext="${msg}"&gt;&lt;/div&gt;</w:t>
        <w:br/>
        <w:tab/>
        <w:tab/>
        <w:tab/>
        <w:tab/>
        <w:tab/>
        <w:tab/>
        <w:tab/>
        <w:t>&lt;div class="alert alert-danger" role="alert"  id="err" th:if="${err_msg}" th:utext="${err_msg}"&gt;&lt;/div&gt;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>&lt;/div&gt;</w:t>
        <w:br/>
        <w:tab/>
        <w:tab/>
        <w:tab/>
        <w:br/>
        <w:tab/>
        <w:tab/>
        <w:tab/>
        <w:tab/>
        <w:br/>
        <w:tab/>
        <w:tab/>
        <w:tab/>
        <w:tab/>
        <w:t>&lt;div th:fragment="overlapDiv" id="overlapDiv"&gt;</w:t>
        <w:tab/>
        <w:tab/>
        <w:tab/>
        <w:tab/>
        <w:tab/>
        <w:br/>
        <w:tab/>
        <w:tab/>
        <w:tab/>
        <w:tab/>
        <w:tab/>
        <w:t>&lt;br th:if="${overlappingRequests}"/&gt;</w:t>
        <w:br/>
        <w:tab/>
        <w:tab/>
        <w:tab/>
        <w:tab/>
        <w:tab/>
        <w:t>&lt;hr th:if="${overlappingRequests}"/&gt;</w:t>
        <w:br/>
        <w:tab/>
        <w:tab/>
        <w:tab/>
        <w:tab/>
        <w:tab/>
        <w:t>&lt;hr th:if="${overlappingRequests}"/&gt;</w:t>
        <w:br/>
        <w:tab/>
        <w:tab/>
        <w:tab/>
        <w:tab/>
        <w:tab/>
        <w:t>&lt;br th:if="${overlappingRequests}"/&gt;</w:t>
        <w:br/>
        <w:tab/>
        <w:tab/>
        <w:tab/>
        <w:tab/>
        <w:tab/>
        <w:tab/>
        <w:br/>
        <w:tab/>
        <w:tab/>
        <w:tab/>
        <w:tab/>
        <w:tab/>
        <w:t>&lt;div th:if="${overlappingRequests}" class="inlineTable"&gt;</w:t>
        <w:br/>
        <w:tab/>
        <w:tab/>
        <w:tab/>
        <w:tab/>
        <w:tab/>
        <w:tab/>
        <w:t>&lt;h5 class="card-title mt-3 text-center"&gt;OverLapping Requests&lt;/h5&gt;</w:t>
        <w:br/>
        <w:tab/>
        <w:tab/>
        <w:tab/>
        <w:tab/>
        <w:tab/>
        <w:tab/>
        <w:t>&lt;table class="table table-hover table-light table-bordered" id="overlappingRequestsId"&gt;</w:t>
        <w:br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&lt;th&gt;Request Id&lt;/th&gt;</w:t>
        <w:br/>
        <w:tab/>
        <w:tab/>
        <w:tab/>
        <w:tab/>
        <w:tab/>
        <w:tab/>
        <w:tab/>
        <w:tab/>
        <w:tab/>
        <w:t>&lt;th&gt;Activity Name&lt;/th&gt;</w:t>
        <w:br/>
        <w:tab/>
        <w:tab/>
        <w:tab/>
        <w:tab/>
        <w:tab/>
        <w:tab/>
        <w:tab/>
        <w:tab/>
        <w:tab/>
        <w:t>&lt;th&gt;Slot Time&lt;/th&gt;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>&lt;tr th:each="i: ${overlappingRequests}"&gt;</w:t>
        <w:br/>
        <w:tab/>
        <w:tab/>
        <w:tab/>
        <w:tab/>
        <w:tab/>
        <w:tab/>
        <w:tab/>
        <w:tab/>
        <w:t>&lt;td th:text="${i.requestId}"&gt;&lt;/td&gt;</w:t>
        <w:br/>
        <w:tab/>
        <w:tab/>
        <w:tab/>
        <w:tab/>
        <w:tab/>
        <w:tab/>
        <w:tab/>
        <w:tab/>
        <w:t>&lt;td th:text="${i.slotActivityName}"&gt;&lt;/td&gt;</w:t>
        <w:br/>
        <w:tab/>
        <w:tab/>
        <w:tab/>
        <w:tab/>
        <w:tab/>
        <w:tab/>
        <w:tab/>
        <w:tab/>
        <w:t>&lt;td th:text="${i.slotStartTime+' - '+i.slotEndTime}"&gt;&lt;/td&gt;</w:t>
        <w:br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>&lt;/table&gt;</w:t>
        <w:br/>
        <w:tab/>
        <w:tab/>
        <w:tab/>
        <w:tab/>
        <w:tab/>
        <w:tab/>
        <w:t>&lt;!-- Delete overlapping requests&lt;input type="checkbox" id="requestsCheckbox"&gt; --&gt;</w:t>
        <w:br/>
        <w:tab/>
        <w:tab/>
        <w:tab/>
        <w:tab/>
        <w:tab/>
        <w:t>&lt;/div&gt;</w:t>
        <w:br/>
        <w:tab/>
        <w:tab/>
        <w:tab/>
        <w:tab/>
        <w:tab/>
        <w:tab/>
        <w:br/>
        <w:tab/>
        <w:tab/>
        <w:tab/>
        <w:tab/>
        <w:tab/>
        <w:t>&lt;br th:if="${overlappingTimeSlots}"/&gt;</w:t>
        <w:br/>
        <w:tab/>
        <w:tab/>
        <w:tab/>
        <w:tab/>
        <w:tab/>
        <w:t>&lt;hr th:if="${overlappingTimeSlots}"/&gt;</w:t>
        <w:br/>
        <w:tab/>
        <w:tab/>
        <w:tab/>
        <w:tab/>
        <w:tab/>
        <w:t>&lt;hr th:if="${overlappingTimeSlots}"/&gt;</w:t>
        <w:br/>
        <w:tab/>
        <w:tab/>
        <w:tab/>
        <w:tab/>
        <w:tab/>
        <w:t>&lt;br th:if="${overlappingTimeSlots}"/&gt;</w:t>
        <w:br/>
        <w:tab/>
        <w:tab/>
        <w:tab/>
        <w:tab/>
        <w:tab/>
        <w:tab/>
        <w:br/>
        <w:tab/>
        <w:tab/>
        <w:tab/>
        <w:tab/>
        <w:tab/>
        <w:t>&lt;div th:if="${overlappingTimeSlots}" class="inlineTable"&gt;</w:t>
        <w:br/>
        <w:tab/>
        <w:tab/>
        <w:tab/>
        <w:tab/>
        <w:tab/>
        <w:tab/>
        <w:t>&lt;h5 class="card-title mt-3 text-center"&gt;OverLapping TimeSlots&lt;/h5&gt;</w:t>
        <w:br/>
        <w:tab/>
        <w:tab/>
        <w:tab/>
        <w:tab/>
        <w:tab/>
        <w:tab/>
        <w:t>&lt;table class="table table-hover table-light table-bordered" id="overlappingTimeSlotsId"&gt;</w:t>
        <w:br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&lt;th&gt;Request Id&lt;/th&gt;</w:t>
        <w:br/>
        <w:tab/>
        <w:tab/>
        <w:tab/>
        <w:tab/>
        <w:tab/>
        <w:tab/>
        <w:tab/>
        <w:tab/>
        <w:tab/>
        <w:t>&lt;th&gt;Activity Name&lt;/th&gt;</w:t>
        <w:br/>
        <w:tab/>
        <w:tab/>
        <w:tab/>
        <w:tab/>
        <w:tab/>
        <w:tab/>
        <w:tab/>
        <w:tab/>
        <w:tab/>
        <w:t>&lt;th&gt;Slot Time&lt;/th&gt;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>&lt;tr th:each="i: ${overlappingTimeSlots}"&gt;</w:t>
        <w:br/>
        <w:tab/>
        <w:tab/>
        <w:tab/>
        <w:tab/>
        <w:tab/>
        <w:tab/>
        <w:tab/>
        <w:tab/>
        <w:t>&lt;td th:text="${i.requestId}"&gt;&lt;/td&gt;</w:t>
        <w:br/>
        <w:tab/>
        <w:tab/>
        <w:tab/>
        <w:tab/>
        <w:tab/>
        <w:tab/>
        <w:tab/>
        <w:tab/>
        <w:t>&lt;td th:text="${i.activityName}"&gt;&lt;/td&gt;</w:t>
        <w:br/>
        <w:tab/>
        <w:tab/>
        <w:tab/>
        <w:tab/>
        <w:tab/>
        <w:tab/>
        <w:tab/>
        <w:tab/>
        <w:t>&lt;td th:text="${i.startTime+' - '+i.endTime}"&gt;&lt;/td&gt;</w:t>
        <w:br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>&lt;/table&gt;</w:t>
        <w:br/>
        <w:tab/>
        <w:tab/>
        <w:tab/>
        <w:tab/>
        <w:tab/>
        <w:tab/>
        <w:t>&lt;!-- Delete overlapping time slots&lt;input type="checkbox" id="timeSlotsCheckbox"&gt; --&gt;</w:t>
        <w:br/>
        <w:tab/>
        <w:tab/>
        <w:tab/>
        <w:tab/>
        <w:tab/>
        <w:t>&lt;/div&gt;</w:t>
        <w:br/>
        <w:tab/>
        <w:tab/>
        <w:tab/>
        <w:tab/>
        <w:tab/>
        <w:br/>
        <w:tab/>
        <w:tab/>
        <w:tab/>
        <w:tab/>
        <w:tab/>
        <w:t>&lt;br th:if="${overlappingTimeTableSlots}"/&gt;</w:t>
        <w:br/>
        <w:tab/>
        <w:tab/>
        <w:tab/>
        <w:tab/>
        <w:tab/>
        <w:t>&lt;hr th:if="${overlappingTimeTableSlots}"/&gt;</w:t>
        <w:br/>
        <w:tab/>
        <w:tab/>
        <w:tab/>
        <w:tab/>
        <w:tab/>
        <w:t>&lt;hr th:if="${overlappingTimeTableSlots}"/&gt;</w:t>
        <w:br/>
        <w:tab/>
        <w:tab/>
        <w:tab/>
        <w:tab/>
        <w:tab/>
        <w:t>&lt;br th:if="${overlappingTimeTableSlots}"/&gt;</w:t>
        <w:br/>
        <w:tab/>
        <w:tab/>
        <w:tab/>
        <w:tab/>
        <w:tab/>
        <w:tab/>
        <w:br/>
        <w:tab/>
        <w:tab/>
        <w:tab/>
        <w:tab/>
        <w:tab/>
        <w:t>&lt;div th:if="${overlappingTimeTableSlots}" class="inlineTable"&gt;</w:t>
        <w:br/>
        <w:tab/>
        <w:tab/>
        <w:tab/>
        <w:tab/>
        <w:tab/>
        <w:tab/>
        <w:t>&lt;h5 class="card-title mt-3 text-center"&gt;OverLapping TimeTable Slots&lt;/h5&gt;</w:t>
        <w:br/>
        <w:tab/>
        <w:tab/>
        <w:tab/>
        <w:tab/>
        <w:tab/>
        <w:tab/>
        <w:t>&lt;table class="table table-hover table-light table-bordered" id="overlappingTimeTableSlotsId"&gt;</w:t>
        <w:br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&lt;th&gt;Activity Name&lt;/th&gt;</w:t>
        <w:br/>
        <w:tab/>
        <w:tab/>
        <w:tab/>
        <w:tab/>
        <w:tab/>
        <w:tab/>
        <w:tab/>
        <w:tab/>
        <w:tab/>
        <w:t>&lt;th&gt;Time&lt;/th&gt;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>&lt;tr th:each="i: ${overlappingTimeTableSlots}"&gt;</w:t>
        <w:br/>
        <w:tab/>
        <w:tab/>
        <w:tab/>
        <w:tab/>
        <w:tab/>
        <w:tab/>
        <w:tab/>
        <w:tab/>
        <w:t>&lt;td th:text="${i.activityName}"&gt;&lt;/td&gt;</w:t>
        <w:br/>
        <w:tab/>
        <w:tab/>
        <w:tab/>
        <w:tab/>
        <w:tab/>
        <w:tab/>
        <w:tab/>
        <w:tab/>
        <w:t>&lt;td th:text="${i.startTime+' - '+i.endTime}"&gt;&lt;/td&gt;</w:t>
        <w:br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>&lt;/table&gt;</w:t>
        <w:br/>
        <w:tab/>
        <w:tab/>
        <w:tab/>
        <w:tab/>
        <w:tab/>
        <w:tab/>
        <w:t>&lt;!-- Delete overlapping time table slots&lt;input type="checkbox" id="timTableSlotsCheckbox"&gt; --&gt;</w:t>
        <w:br/>
        <w:tab/>
        <w:tab/>
        <w:tab/>
        <w:tab/>
        <w:tab/>
        <w:t>&lt;/div&gt;</w:t>
        <w:br/>
        <w:tab/>
        <w:tab/>
        <w:tab/>
        <w:tab/>
        <w:tab/>
        <w:tab/>
        <w:br/>
        <w:tab/>
        <w:tab/>
        <w:tab/>
        <w:tab/>
        <w:tab/>
        <w:t>&lt;br /&gt;</w:t>
        <w:br/>
        <w:tab/>
        <w:tab/>
        <w:tab/>
        <w:tab/>
        <w:tab/>
        <w:t>&lt;br /&gt;</w:t>
        <w:br/>
        <w:tab/>
        <w:tab/>
        <w:tab/>
        <w:tab/>
        <w:tab/>
        <w:br/>
        <w:tab/>
        <w:tab/>
        <w:tab/>
        <w:tab/>
        <w:tab/>
        <w:t>&lt;div th:if="${overlappingTimeTableSlots} or ${overlappingTimeSlots} or ${overlappingRequests}" &gt;</w:t>
        <w:br/>
        <w:tab/>
        <w:tab/>
        <w:tab/>
        <w:tab/>
        <w:tab/>
        <w:tab/>
        <w:t>&lt;div class="buttonAlign"&gt;</w:t>
        <w:br/>
        <w:tab/>
        <w:tab/>
        <w:tab/>
        <w:tab/>
        <w:tab/>
        <w:tab/>
        <w:tab/>
        <w:t>&lt;button th:name="final-accept" class="btn btn-warning"&gt;Accept Request&lt;/button&gt;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>&lt;/div&gt;</w:t>
        <w:br/>
        <w:tab/>
        <w:tab/>
        <w:tab/>
        <w:tab/>
        <w:tab/>
        <w:br/>
        <w:tab/>
        <w:tab/>
        <w:tab/>
        <w:t>&lt;/article&gt;</w:t>
        <w:br/>
        <w:tab/>
        <w:tab/>
        <w:tab/>
        <w:br/>
        <w:tab/>
        <w:tab/>
        <w:t>&lt;/div&gt;</w:t>
        <w:br/>
        <w:tab/>
        <w:tab/>
        <w:br/>
        <w:tab/>
        <w:tab/>
        <w:t>&lt;script type="text/javascript"&gt;</w:t>
        <w:br/>
        <w:tab/>
        <w:tab/>
        <w:t>var curRequest;</w:t>
        <w:br/>
        <w:tab/>
        <w:tab/>
        <w:t>function bindForm(){</w:t>
        <w:br/>
        <w:tab/>
        <w:tab/>
        <w:tab/>
        <w:t>$("[name='final-accept']").click(function(){</w:t>
        <w:br/>
        <w:tab/>
        <w:tab/>
        <w:tab/>
        <w:tab/>
        <w:t>var cnt = 0;</w:t>
        <w:br/>
        <w:tab/>
        <w:tab/>
        <w:tab/>
        <w:tab/>
        <w:t>/*console.log("hi1");</w:t>
        <w:br/>
        <w:tab/>
        <w:tab/>
        <w:tab/>
        <w:tab/>
        <w:t>if($("requestsCheckbox").is(":visible")){</w:t>
        <w:br/>
        <w:tab/>
        <w:tab/>
        <w:tab/>
        <w:tab/>
        <w:tab/>
        <w:t>cnt+=1;</w:t>
        <w:br/>
        <w:tab/>
        <w:tab/>
        <w:tab/>
        <w:tab/>
        <w:tab/>
        <w:t>if($("requestsCheckbox").prop("checked")==true){</w:t>
        <w:br/>
        <w:tab/>
        <w:tab/>
        <w:tab/>
        <w:tab/>
        <w:tab/>
        <w:tab/>
        <w:t>cnt-=1;</w:t>
        <w:br/>
        <w:tab/>
        <w:tab/>
        <w:tab/>
        <w:tab/>
        <w:tab/>
        <w:t>}</w:t>
        <w:br/>
        <w:tab/>
        <w:tab/>
        <w:tab/>
        <w:tab/>
        <w:t>}</w:t>
        <w:br/>
        <w:tab/>
        <w:tab/>
        <w:tab/>
        <w:tab/>
        <w:t>if($("timeSlotsCheckbox").is(":visible")){</w:t>
        <w:br/>
        <w:tab/>
        <w:tab/>
        <w:tab/>
        <w:tab/>
        <w:tab/>
        <w:t>cnt+=1;</w:t>
        <w:br/>
        <w:tab/>
        <w:tab/>
        <w:tab/>
        <w:tab/>
        <w:tab/>
        <w:t>if($("timeSlotsCheckbox").prop("checked")==true){</w:t>
        <w:br/>
        <w:tab/>
        <w:tab/>
        <w:tab/>
        <w:tab/>
        <w:tab/>
        <w:tab/>
        <w:t>cnt-=1;</w:t>
        <w:br/>
        <w:tab/>
        <w:tab/>
        <w:tab/>
        <w:tab/>
        <w:tab/>
        <w:t>}</w:t>
        <w:br/>
        <w:tab/>
        <w:tab/>
        <w:tab/>
        <w:tab/>
        <w:t>}</w:t>
        <w:br/>
        <w:tab/>
        <w:tab/>
        <w:tab/>
        <w:tab/>
        <w:t>if($("timeTableslotsCheckbox").is(":visible")){</w:t>
        <w:br/>
        <w:tab/>
        <w:tab/>
        <w:tab/>
        <w:tab/>
        <w:tab/>
        <w:t>cnt+=1;</w:t>
        <w:br/>
        <w:tab/>
        <w:tab/>
        <w:tab/>
        <w:tab/>
        <w:tab/>
        <w:t>if($("timTableSlotsCheckbox").prop("checked")==true){</w:t>
        <w:br/>
        <w:tab/>
        <w:tab/>
        <w:tab/>
        <w:tab/>
        <w:tab/>
        <w:tab/>
        <w:t>cnt-=1;</w:t>
        <w:br/>
        <w:tab/>
        <w:tab/>
        <w:tab/>
        <w:tab/>
        <w:tab/>
        <w:t>}</w:t>
        <w:br/>
        <w:tab/>
        <w:tab/>
        <w:tab/>
        <w:tab/>
        <w:t>}</w:t>
        <w:br/>
        <w:tab/>
        <w:tab/>
        <w:tab/>
        <w:tab/>
        <w:t>console.log("hi2"); */</w:t>
        <w:br/>
        <w:tab/>
        <w:tab/>
        <w:tab/>
        <w:tab/>
        <w:t>if(cnt!=0){</w:t>
        <w:br/>
        <w:tab/>
        <w:tab/>
        <w:tab/>
        <w:tab/>
        <w:tab/>
        <w:t>alert("Please tick all check boxes!");</w:t>
        <w:br/>
        <w:tab/>
        <w:tab/>
        <w:tab/>
        <w:tab/>
        <w:t>}else{</w:t>
        <w:br/>
        <w:tab/>
        <w:tab/>
        <w:tab/>
        <w:tab/>
        <w:tab/>
        <w:t>$.ajax({</w:t>
        <w:br/>
        <w:tab/>
        <w:tab/>
        <w:tab/>
        <w:tab/>
        <w:tab/>
        <w:tab/>
        <w:t>type: "POST",</w:t>
        <w:br/>
        <w:tab/>
        <w:tab/>
        <w:tab/>
        <w:tab/>
        <w:t xml:space="preserve">        data: {getOverlapsFor : curRequest},</w:t>
        <w:br/>
        <w:tab/>
        <w:tab/>
        <w:tab/>
        <w:tab/>
        <w:t xml:space="preserve">        url: '/u/faculty/finalAcceptResourceRequest',</w:t>
        <w:br/>
        <w:tab/>
        <w:tab/>
        <w:tab/>
        <w:tab/>
        <w:t xml:space="preserve">        success:function(data){</w:t>
        <w:br/>
        <w:tab/>
        <w:tab/>
        <w:tab/>
        <w:tab/>
        <w:t xml:space="preserve">        </w:t>
        <w:tab/>
        <w:t>alert("Resource Request accepted successfully!");</w:t>
        <w:br/>
        <w:tab/>
        <w:tab/>
        <w:tab/>
        <w:t xml:space="preserve">            </w:t>
        <w:tab/>
        <w:t>window.location.replace("http://127.0.0.1:8080/u/faculty/resourceRequests");</w:t>
        <w:br/>
        <w:tab/>
        <w:tab/>
        <w:tab/>
        <w:tab/>
        <w:t xml:space="preserve">        }</w:t>
        <w:br/>
        <w:tab/>
        <w:tab/>
        <w:tab/>
        <w:tab/>
        <w:tab/>
        <w:t>});</w:t>
        <w:br/>
        <w:tab/>
        <w:tab/>
        <w:tab/>
        <w:tab/>
        <w:t>}</w:t>
        <w:br/>
        <w:tab/>
        <w:tab/>
        <w:tab/>
        <w:t>});</w:t>
        <w:br/>
        <w:tab/>
        <w:tab/>
        <w:t>}</w:t>
        <w:br/>
        <w:tab/>
        <w:tab/>
        <w:br/>
        <w:tab/>
        <w:tab/>
        <w:br/>
        <w:tab/>
        <w:tab/>
        <w:t>$("[name='accept-request']").click(function(){</w:t>
        <w:br/>
        <w:tab/>
        <w:tab/>
        <w:tab/>
        <w:t>curRequest = this.id;</w:t>
        <w:br/>
        <w:tab/>
        <w:tab/>
        <w:tab/>
        <w:t>console.log(curRequest);</w:t>
        <w:br/>
        <w:tab/>
        <w:tab/>
        <w:tab/>
        <w:t>$.ajax({</w:t>
        <w:br/>
        <w:tab/>
        <w:tab/>
        <w:t xml:space="preserve">        type: "POST",</w:t>
        <w:br/>
        <w:tab/>
        <w:tab/>
        <w:t xml:space="preserve">        data: {getOverlapsFor : curRequest},</w:t>
        <w:br/>
        <w:tab/>
        <w:tab/>
        <w:t xml:space="preserve">        url: '/u/faculty/getOverlappingSlots',</w:t>
        <w:br/>
        <w:tab/>
        <w:tab/>
        <w:t xml:space="preserve">        success: function (data) {</w:t>
        <w:br/>
        <w:tab/>
        <w:t xml:space="preserve">               if ($(data).find('#success').length) {</w:t>
        <w:br/>
        <w:tab/>
        <w:t xml:space="preserve">            </w:t>
        <w:tab/>
        <w:tab/>
        <w:t>console.log("no overlaps");</w:t>
        <w:br/>
        <w:tab/>
        <w:t xml:space="preserve">            </w:t>
        <w:tab/>
        <w:tab/>
        <w:t>$.ajax({</w:t>
        <w:br/>
        <w:tab/>
        <w:tab/>
        <w:tab/>
        <w:tab/>
        <w:tab/>
        <w:tab/>
        <w:tab/>
        <w:t>type: "POST",</w:t>
        <w:br/>
        <w:tab/>
        <w:tab/>
        <w:tab/>
        <w:tab/>
        <w:tab/>
        <w:t xml:space="preserve">        data: {getOverlapsFor : curRequest},</w:t>
        <w:br/>
        <w:tab/>
        <w:tab/>
        <w:tab/>
        <w:tab/>
        <w:tab/>
        <w:t xml:space="preserve">        url: '/u/faculty/finalAcceptResourceRequest',</w:t>
        <w:br/>
        <w:tab/>
        <w:tab/>
        <w:tab/>
        <w:tab/>
        <w:tab/>
        <w:t xml:space="preserve">        success:function(data){</w:t>
        <w:br/>
        <w:tab/>
        <w:tab/>
        <w:tab/>
        <w:tab/>
        <w:tab/>
        <w:t xml:space="preserve">        </w:t>
        <w:tab/>
        <w:t>alert("Resource Request accepted successfully!");</w:t>
        <w:br/>
        <w:tab/>
        <w:tab/>
        <w:tab/>
        <w:tab/>
        <w:t xml:space="preserve">            </w:t>
        <w:tab/>
        <w:t>window.location.replace("http://127.0.0.1:8080/u/faculty/resourceRequests");</w:t>
        <w:br/>
        <w:tab/>
        <w:tab/>
        <w:tab/>
        <w:tab/>
        <w:tab/>
        <w:t xml:space="preserve">        }</w:t>
        <w:br/>
        <w:tab/>
        <w:tab/>
        <w:tab/>
        <w:tab/>
        <w:tab/>
        <w:tab/>
        <w:t>});</w:t>
        <w:br/>
        <w:tab/>
        <w:t xml:space="preserve">               }</w:t>
        <w:br/>
        <w:tab/>
        <w:t xml:space="preserve">               else{</w:t>
        <w:br/>
        <w:tab/>
        <w:t xml:space="preserve">            </w:t>
        <w:tab/>
        <w:t xml:space="preserve">   console.log("success");</w:t>
        <w:br/>
        <w:tab/>
        <w:t xml:space="preserve">            </w:t>
        <w:tab/>
        <w:t xml:space="preserve">   console.log(data);</w:t>
        <w:br/>
        <w:tab/>
        <w:t xml:space="preserve">            </w:t>
        <w:tab/>
        <w:t xml:space="preserve">   $('#overlapDiv').html(data); </w:t>
        <w:br/>
        <w:tab/>
        <w:t xml:space="preserve">            </w:t>
        <w:tab/>
        <w:t xml:space="preserve">   alert("All the overlapping requests, booked slots and time table slots will be rejected automatically.");</w:t>
        <w:br/>
        <w:tab/>
        <w:t xml:space="preserve">            </w:t>
        <w:tab/>
        <w:t xml:space="preserve">   $('html, body').animate({</w:t>
        <w:br/>
        <w:tab/>
        <w:t xml:space="preserve">                       scrollTop: $('#overlapDiv').offset().top</w:t>
        <w:br/>
        <w:tab/>
        <w:t xml:space="preserve">                     }, 500);</w:t>
        <w:br/>
        <w:tab/>
        <w:t xml:space="preserve">              </w:t>
        <w:tab/>
        <w:t xml:space="preserve"> }</w:t>
        <w:br/>
        <w:tab/>
        <w:t xml:space="preserve">               }</w:t>
        <w:br/>
        <w:tab/>
        <w:tab/>
        <w:tab/>
        <w:t>});</w:t>
        <w:br/>
        <w:tab/>
        <w:tab/>
        <w:tab/>
        <w:t>setTimeout(function(){</w:t>
        <w:br/>
        <w:tab/>
        <w:tab/>
        <w:tab/>
        <w:tab/>
        <w:t>bindForm();</w:t>
        <w:br/>
        <w:tab/>
        <w:tab/>
        <w:tab/>
        <w:tab/>
        <w:t xml:space="preserve"> }, 100);</w:t>
        <w:br/>
        <w:tab/>
        <w:tab/>
        <w:t>});</w:t>
        <w:br/>
        <w:tab/>
        <w:tab/>
        <w:t>$("[name='reject-request']").click(function(){</w:t>
        <w:br/>
        <w:tab/>
        <w:tab/>
        <w:tab/>
        <w:t>var delReq = this.id;</w:t>
        <w:br/>
        <w:tab/>
        <w:tab/>
        <w:tab/>
        <w:br/>
        <w:tab/>
        <w:tab/>
        <w:tab/>
        <w:t>var con = confirm("Are you sure you want to delete the Request : "+delReq+"?");</w:t>
        <w:br/>
        <w:tab/>
        <w:tab/>
        <w:tab/>
        <w:t>if(con==true){</w:t>
        <w:br/>
        <w:tab/>
        <w:tab/>
        <w:tab/>
        <w:tab/>
        <w:t>$.ajax({</w:t>
        <w:br/>
        <w:tab/>
        <w:tab/>
        <w:tab/>
        <w:tab/>
        <w:tab/>
        <w:t>type: "POST",</w:t>
        <w:br/>
        <w:tab/>
        <w:tab/>
        <w:tab/>
        <w:t xml:space="preserve">        data: {deleteRequestFor : delReq},</w:t>
        <w:br/>
        <w:tab/>
        <w:tab/>
        <w:tab/>
        <w:t xml:space="preserve">        url: '/u/faculty/deleteResourceRequest',</w:t>
        <w:br/>
        <w:tab/>
        <w:tab/>
        <w:tab/>
        <w:t xml:space="preserve">        success: function (data) {</w:t>
        <w:br/>
        <w:tab/>
        <w:tab/>
        <w:t xml:space="preserve">               if ($(data).find('#success').length) {</w:t>
        <w:br/>
        <w:tab/>
        <w:tab/>
        <w:t xml:space="preserve">            </w:t>
        <w:tab/>
        <w:tab/>
        <w:t>$('#requestsDiv').html('');</w:t>
        <w:br/>
        <w:tab/>
        <w:tab/>
        <w:t xml:space="preserve">            </w:t>
        <w:tab/>
        <w:tab/>
        <w:t>$('#overlapDiv').html('');</w:t>
        <w:br/>
        <w:tab/>
        <w:tab/>
        <w:t xml:space="preserve">            </w:t>
        <w:tab/>
        <w:tab/>
        <w:t>$("#messageDiv").html('');</w:t>
        <w:br/>
        <w:tab/>
        <w:tab/>
        <w:t xml:space="preserve">            </w:t>
        <w:tab/>
        <w:tab/>
        <w:t>$("#messageDiv").html(data);</w:t>
        <w:br/>
        <w:tab/>
        <w:tab/>
        <w:t xml:space="preserve">               }</w:t>
        <w:br/>
        <w:tab/>
        <w:tab/>
        <w:t xml:space="preserve">               else{</w:t>
        <w:br/>
        <w:tab/>
        <w:tab/>
        <w:t xml:space="preserve">            </w:t>
        <w:tab/>
        <w:t xml:space="preserve">   alert("Resource Request Deleted successfully!");</w:t>
        <w:br/>
        <w:tab/>
        <w:tab/>
        <w:t xml:space="preserve">            </w:t>
        <w:tab/>
        <w:t xml:space="preserve">   window.location.replace("http://127.0.0.1:8080/u/faculty/resourceRequests");</w:t>
        <w:br/>
        <w:tab/>
        <w:tab/>
        <w:t xml:space="preserve">              </w:t>
        <w:tab/>
        <w:t xml:space="preserve"> }</w:t>
        <w:br/>
        <w:tab/>
        <w:tab/>
        <w:t xml:space="preserve">               }</w:t>
        <w:br/>
        <w:tab/>
        <w:tab/>
        <w:tab/>
        <w:tab/>
        <w:t>});</w:t>
        <w:br/>
        <w:tab/>
        <w:tab/>
        <w:tab/>
        <w:t>}</w:t>
        <w:br/>
        <w:tab/>
        <w:tab/>
        <w:tab/>
        <w:br/>
        <w:tab/>
        <w:tab/>
        <w:t>});</w:t>
        <w:br/>
        <w:tab/>
        <w:tab/>
        <w:t>&lt;/script&gt;</w:t>
        <w:br/>
        <w:tab/>
        <w:t>&lt;/body&gt;</w:t>
        <w:br/>
        <w:t>&lt;/html&gt;</w:t>
      </w:r>
    </w:p>
    <w:p>
      <w:pPr>
        <w:pStyle w:val="Heading1"/>
      </w:pPr>
      <w:r>
        <w:t>templates\faculty\viewBookingHistory.html</w:t>
      </w:r>
    </w:p>
    <w:p>
      <w:r>
        <w:t>&lt;!DOCTYPE html&gt;</w:t>
        <w:br/>
        <w:t>&lt;html xmlns="http://www.w3.org/1999/xhtml" xmlns:th="http://www.thymeleaf.org"&gt;</w:t>
        <w:br/>
        <w:tab/>
        <w:t>&lt;head&gt;</w:t>
        <w:br/>
        <w:tab/>
        <w:tab/>
        <w:t>&lt;meta charset="UTF-8"&gt;</w:t>
        <w:br/>
        <w:tab/>
        <w:tab/>
        <w:t>&lt;th:block th:include="fragments/fac_header.html :: headerfiles"&gt;&lt;/th:block&gt;</w:t>
        <w:br/>
        <w:tab/>
        <w:tab/>
        <w:t>&lt;title&gt;Time slot booking&lt;/title&gt;</w:t>
        <w:br/>
        <w:tab/>
        <w:tab/>
        <w:br/>
        <w:tab/>
        <w:tab/>
        <w:t>&lt;link rel="stylesheet" th:href="@{/css/register.css}"&gt;</w:t>
        <w:br/>
        <w:tab/>
        <w:tab/>
        <w:br/>
        <w:tab/>
        <w:tab/>
        <w:br/>
        <w:tab/>
        <w:t>&lt;/head&gt;</w:t>
        <w:br/>
        <w:br/>
        <w:tab/>
        <w:t>&lt;div th:replace="fragments/fac_header :: header"&gt;&lt;/div&gt;</w:t>
        <w:br/>
        <w:tab/>
        <w:br/>
        <w:tab/>
        <w:t>&lt;!-- script to turn nav link active --&gt;</w:t>
        <w:br/>
        <w:tab/>
        <w:t>&lt;script type="text/javascript"&gt;</w:t>
        <w:br/>
        <w:tab/>
        <w:tab/>
        <w:t>navbar_activation("viewBookingHistory-nav");</w:t>
        <w:br/>
        <w:tab/>
        <w:t>&lt;/script&gt;</w:t>
        <w:br/>
        <w:tab/>
        <w:t>&lt;body&gt;</w:t>
        <w:br/>
        <w:tab/>
        <w:tab/>
        <w:t>&lt;div class="card bg-light"&gt;</w:t>
        <w:br/>
        <w:tab/>
        <w:tab/>
        <w:tab/>
        <w:t>&lt;article class="card-body mx-auto"&gt;</w:t>
        <w:br/>
        <w:tab/>
        <w:tab/>
        <w:tab/>
        <w:tab/>
        <w:t>&lt;h3 class="card-title mt-3 text-center"&gt;Booking history&lt;/h3&gt;</w:t>
        <w:br/>
        <w:tab/>
        <w:tab/>
        <w:tab/>
        <w:tab/>
        <w:br/>
        <w:tab/>
        <w:tab/>
        <w:tab/>
        <w:tab/>
        <w:tab/>
        <w:t>&lt;div th:if="${historyRequests}"&gt;</w:t>
        <w:br/>
        <w:tab/>
        <w:tab/>
        <w:tab/>
        <w:tab/>
        <w:tab/>
        <w:tab/>
        <w:t>&lt;h3 class="card-title mt-3 text-center"&gt;Pending Requests&lt;/h3&gt;</w:t>
        <w:br/>
        <w:tab/>
        <w:tab/>
        <w:tab/>
        <w:tab/>
        <w:tab/>
        <w:tab/>
        <w:t>&lt;table class="table table-hover table-bordered"&gt;</w:t>
        <w:br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&lt;th&gt;Request Id&lt;/th&gt;</w:t>
        <w:br/>
        <w:tab/>
        <w:tab/>
        <w:tab/>
        <w:tab/>
        <w:tab/>
        <w:tab/>
        <w:tab/>
        <w:tab/>
        <w:tab/>
        <w:t>&lt;th&gt;Activity Name&lt;/th&gt;</w:t>
        <w:br/>
        <w:tab/>
        <w:tab/>
        <w:tab/>
        <w:tab/>
        <w:tab/>
        <w:tab/>
        <w:tab/>
        <w:tab/>
        <w:tab/>
        <w:t>&lt;th&gt;Resource&lt;/th&gt;</w:t>
        <w:br/>
        <w:tab/>
        <w:tab/>
        <w:tab/>
        <w:tab/>
        <w:tab/>
        <w:tab/>
        <w:tab/>
        <w:tab/>
        <w:tab/>
        <w:t>&lt;th&gt;Slot Date&lt;/th&gt;</w:t>
        <w:br/>
        <w:tab/>
        <w:tab/>
        <w:tab/>
        <w:tab/>
        <w:tab/>
        <w:tab/>
        <w:tab/>
        <w:tab/>
        <w:tab/>
        <w:t>&lt;th&gt;Slot Timings&lt;/th&gt;</w:t>
        <w:br/>
        <w:tab/>
        <w:tab/>
        <w:tab/>
        <w:tab/>
        <w:tab/>
        <w:tab/>
        <w:tab/>
        <w:tab/>
        <w:tab/>
        <w:t>&lt;th&gt;Request details&lt;/th&gt;</w:t>
        <w:br/>
        <w:tab/>
        <w:tab/>
        <w:tab/>
        <w:tab/>
        <w:tab/>
        <w:tab/>
        <w:tab/>
        <w:tab/>
        <w:tab/>
        <w:t>&lt;th&gt;Action&lt;/th&gt;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>&lt;tbody&gt;</w:t>
        <w:br/>
        <w:tab/>
        <w:tab/>
        <w:tab/>
        <w:tab/>
        <w:tab/>
        <w:tab/>
        <w:tab/>
        <w:tab/>
        <w:t>&lt;tr th:each="i : ${historyRequests}"&gt;</w:t>
        <w:br/>
        <w:tab/>
        <w:tab/>
        <w:tab/>
        <w:tab/>
        <w:tab/>
        <w:tab/>
        <w:tab/>
        <w:tab/>
        <w:tab/>
        <w:t>&lt;td th:text="${i.requestId}"&gt;&lt;/td&gt;</w:t>
        <w:br/>
        <w:tab/>
        <w:tab/>
        <w:tab/>
        <w:tab/>
        <w:tab/>
        <w:tab/>
        <w:tab/>
        <w:tab/>
        <w:tab/>
        <w:t>&lt;td th:text="${i.slotActivityName}"&gt;&lt;/td&gt;</w:t>
        <w:br/>
        <w:tab/>
        <w:tab/>
        <w:tab/>
        <w:tab/>
        <w:tab/>
        <w:tab/>
        <w:tab/>
        <w:tab/>
        <w:tab/>
        <w:t>&lt;td th:text="${i.resourceId.resourceId}"&gt;&lt;/td&gt;</w:t>
        <w:br/>
        <w:tab/>
        <w:tab/>
        <w:tab/>
        <w:tab/>
        <w:tab/>
        <w:tab/>
        <w:tab/>
        <w:tab/>
        <w:tab/>
        <w:t>&lt;td th:text="${i.slotDate}"&gt;&lt;/td&gt;</w:t>
        <w:br/>
        <w:tab/>
        <w:tab/>
        <w:tab/>
        <w:tab/>
        <w:tab/>
        <w:tab/>
        <w:tab/>
        <w:tab/>
        <w:tab/>
        <w:t>&lt;td th:text="${i.slotStartTime +' - '+i.slotEndTime}"&gt;&lt;/td&gt;</w:t>
        <w:br/>
        <w:tab/>
        <w:tab/>
        <w:tab/>
        <w:tab/>
        <w:tab/>
        <w:tab/>
        <w:tab/>
        <w:tab/>
        <w:tab/>
        <w:t>&lt;td th:text="${i.requestedDate +'  '+ i.requestTime}"&gt;&lt;/td&gt;</w:t>
        <w:br/>
        <w:tab/>
        <w:tab/>
        <w:tab/>
        <w:tab/>
        <w:tab/>
        <w:tab/>
        <w:tab/>
        <w:tab/>
        <w:tab/>
        <w:t>&lt;td&gt;&lt;button th:id="${i.requestId}" th:name="deleteReq-btn" class="btn btn-warning"&gt;Delete Request&lt;/button&gt;&lt;/td&gt;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&lt;/tbody&gt;</w:t>
        <w:br/>
        <w:tab/>
        <w:tab/>
        <w:tab/>
        <w:tab/>
        <w:tab/>
        <w:tab/>
        <w:t>&lt;/table&gt;</w:t>
        <w:br/>
        <w:tab/>
        <w:tab/>
        <w:tab/>
        <w:tab/>
        <w:tab/>
        <w:t>&lt;/div&gt;</w:t>
        <w:br/>
        <w:tab/>
        <w:tab/>
        <w:tab/>
        <w:tab/>
        <w:tab/>
        <w:t>&lt;div th:if="${historyAccepted}"&gt;</w:t>
        <w:br/>
        <w:tab/>
        <w:tab/>
        <w:tab/>
        <w:tab/>
        <w:tab/>
        <w:tab/>
        <w:t>&lt;h4 class="card-title mt-3 text-center"&gt;Accepted Requests&lt;/h4&gt;</w:t>
        <w:br/>
        <w:tab/>
        <w:tab/>
        <w:tab/>
        <w:tab/>
        <w:tab/>
        <w:tab/>
        <w:t>&lt;table class="table table-hover table-bordered"&gt;</w:t>
        <w:br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&lt;th&gt;Request Id&lt;/th&gt;</w:t>
        <w:br/>
        <w:tab/>
        <w:tab/>
        <w:tab/>
        <w:tab/>
        <w:tab/>
        <w:tab/>
        <w:tab/>
        <w:tab/>
        <w:tab/>
        <w:t>&lt;th&gt;Activity Name&lt;/th&gt;</w:t>
        <w:br/>
        <w:tab/>
        <w:tab/>
        <w:tab/>
        <w:tab/>
        <w:tab/>
        <w:tab/>
        <w:tab/>
        <w:tab/>
        <w:tab/>
        <w:t>&lt;th&gt;Resource&lt;/th&gt;</w:t>
        <w:br/>
        <w:tab/>
        <w:tab/>
        <w:tab/>
        <w:tab/>
        <w:tab/>
        <w:tab/>
        <w:tab/>
        <w:tab/>
        <w:tab/>
        <w:t>&lt;th&gt;Slot Date&lt;/th&gt;</w:t>
        <w:br/>
        <w:tab/>
        <w:tab/>
        <w:tab/>
        <w:tab/>
        <w:tab/>
        <w:tab/>
        <w:tab/>
        <w:tab/>
        <w:tab/>
        <w:t>&lt;th&gt;Slot Timings&lt;/th&gt;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>&lt;tbody&gt;</w:t>
        <w:br/>
        <w:tab/>
        <w:tab/>
        <w:tab/>
        <w:tab/>
        <w:tab/>
        <w:tab/>
        <w:tab/>
        <w:tab/>
        <w:t>&lt;tr th:each="i : ${historyAccepted}"&gt;</w:t>
        <w:br/>
        <w:tab/>
        <w:tab/>
        <w:tab/>
        <w:tab/>
        <w:tab/>
        <w:tab/>
        <w:tab/>
        <w:tab/>
        <w:tab/>
        <w:t>&lt;td th:text="${i.requestId}"&gt;&lt;/td&gt;</w:t>
        <w:br/>
        <w:tab/>
        <w:tab/>
        <w:tab/>
        <w:tab/>
        <w:tab/>
        <w:tab/>
        <w:tab/>
        <w:tab/>
        <w:tab/>
        <w:t>&lt;td th:text="${i.activityName}"&gt;&lt;/td&gt;</w:t>
        <w:br/>
        <w:tab/>
        <w:tab/>
        <w:tab/>
        <w:tab/>
        <w:tab/>
        <w:tab/>
        <w:tab/>
        <w:tab/>
        <w:tab/>
        <w:t>&lt;td th:text="${i.resourceId.resourceId}"&gt;&lt;/td&gt;</w:t>
        <w:br/>
        <w:tab/>
        <w:tab/>
        <w:tab/>
        <w:tab/>
        <w:tab/>
        <w:tab/>
        <w:tab/>
        <w:tab/>
        <w:tab/>
        <w:t>&lt;td th:text="${i.date}"&gt;&lt;/td&gt;</w:t>
        <w:br/>
        <w:tab/>
        <w:tab/>
        <w:tab/>
        <w:tab/>
        <w:tab/>
        <w:tab/>
        <w:tab/>
        <w:tab/>
        <w:tab/>
        <w:t>&lt;td th:text="${i.startTime +' - '+i.endTime}"&gt;&lt;/td&gt;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&lt;/tbody&gt;</w:t>
        <w:br/>
        <w:tab/>
        <w:tab/>
        <w:tab/>
        <w:tab/>
        <w:tab/>
        <w:tab/>
        <w:t>&lt;/table&gt;</w:t>
        <w:br/>
        <w:tab/>
        <w:tab/>
        <w:tab/>
        <w:tab/>
        <w:t>&lt;/div&gt;</w:t>
        <w:br/>
        <w:tab/>
        <w:tab/>
        <w:tab/>
        <w:tab/>
        <w:t>&lt;div class="row"&gt;</w:t>
        <w:br/>
        <w:tab/>
        <w:tab/>
        <w:tab/>
        <w:tab/>
        <w:tab/>
        <w:tab/>
        <w:t>&lt;div class="text-center"&gt;</w:t>
        <w:br/>
        <w:tab/>
        <w:tab/>
        <w:tab/>
        <w:tab/>
        <w:tab/>
        <w:tab/>
        <w:tab/>
        <w:t>&lt;div class="alert alert-success" role="alert" id ="success" th:if="${msg}" th:utext="${msg}"&gt;&lt;/div&gt;</w:t>
        <w:br/>
        <w:tab/>
        <w:tab/>
        <w:tab/>
        <w:tab/>
        <w:tab/>
        <w:tab/>
        <w:tab/>
        <w:t>&lt;div class="alert alert-danger" role="alert"  id="err" th:if="${err_msg}" th:utext="${err_msg}"&gt;&lt;/div&gt;</w:t>
        <w:br/>
        <w:tab/>
        <w:tab/>
        <w:tab/>
        <w:tab/>
        <w:tab/>
        <w:t>&lt;/div&gt;</w:t>
        <w:br/>
        <w:tab/>
        <w:tab/>
        <w:tab/>
        <w:tab/>
        <w:t>&lt;/div&gt;</w:t>
        <w:br/>
        <w:tab/>
        <w:tab/>
        <w:tab/>
        <w:tab/>
        <w:br/>
        <w:tab/>
        <w:tab/>
        <w:tab/>
        <w:t>&lt;/article&gt;</w:t>
        <w:br/>
        <w:tab/>
        <w:tab/>
        <w:t>&lt;/div&gt;</w:t>
        <w:br/>
        <w:tab/>
        <w:tab/>
        <w:t>&lt;script type="text/javascript"&gt;</w:t>
        <w:br/>
        <w:tab/>
        <w:tab/>
        <w:t>$(document).ready(function(){</w:t>
        <w:br/>
        <w:tab/>
        <w:tab/>
        <w:tab/>
        <w:br/>
        <w:tab/>
        <w:tab/>
        <w:tab/>
        <w:t>setTimeout(function(){</w:t>
        <w:br/>
        <w:tab/>
        <w:tab/>
        <w:tab/>
        <w:tab/>
        <w:t xml:space="preserve"> bindForm();</w:t>
        <w:br/>
        <w:tab/>
        <w:tab/>
        <w:tab/>
        <w:tab/>
        <w:t xml:space="preserve"> }, 100);</w:t>
        <w:br/>
        <w:tab/>
        <w:tab/>
        <w:tab/>
        <w:t>function bindForm(){</w:t>
        <w:br/>
        <w:tab/>
        <w:tab/>
        <w:tab/>
        <w:tab/>
        <w:t>$( "[name='deleteReq-btn']" ).click(function() {</w:t>
        <w:br/>
        <w:tab/>
        <w:tab/>
        <w:tab/>
        <w:tab/>
        <w:tab/>
        <w:t>var curReq = this.id;</w:t>
        <w:br/>
        <w:tab/>
        <w:tab/>
        <w:tab/>
        <w:tab/>
        <w:tab/>
        <w:br/>
        <w:tab/>
        <w:tab/>
        <w:tab/>
        <w:tab/>
        <w:tab/>
        <w:t>console.log(curReq);</w:t>
        <w:br/>
        <w:tab/>
        <w:tab/>
        <w:tab/>
        <w:tab/>
        <w:tab/>
        <w:br/>
        <w:tab/>
        <w:tab/>
        <w:tab/>
        <w:tab/>
        <w:tab/>
        <w:t>$.ajax({</w:t>
        <w:br/>
        <w:tab/>
        <w:tab/>
        <w:tab/>
        <w:tab/>
        <w:tab/>
        <w:tab/>
        <w:t>type: "POST",</w:t>
        <w:br/>
        <w:tab/>
        <w:tab/>
        <w:tab/>
        <w:tab/>
        <w:t xml:space="preserve">        data: {requestToDelete : curReq},</w:t>
        <w:br/>
        <w:tab/>
        <w:tab/>
        <w:tab/>
        <w:tab/>
        <w:t xml:space="preserve">        url: '/u/faculty/deleteRequest',</w:t>
        <w:br/>
        <w:tab/>
        <w:tab/>
        <w:tab/>
        <w:tab/>
        <w:t xml:space="preserve">        success: function (data) {</w:t>
        <w:br/>
        <w:tab/>
        <w:tab/>
        <w:tab/>
        <w:tab/>
        <w:t xml:space="preserve">        </w:t>
        <w:tab/>
        <w:t>alert("Request with Id "+curReq+" has been deleted!");</w:t>
        <w:br/>
        <w:tab/>
        <w:tab/>
        <w:tab/>
        <w:tab/>
        <w:t xml:space="preserve">        </w:t>
        <w:tab/>
        <w:t>window.location.replace("http://127.0.0.1:8080/u/faculty/viewBookingHistory");</w:t>
        <w:br/>
        <w:tab/>
        <w:tab/>
        <w:tab/>
        <w:tab/>
        <w:t xml:space="preserve">        }</w:t>
        <w:br/>
        <w:tab/>
        <w:tab/>
        <w:tab/>
        <w:tab/>
        <w:tab/>
        <w:t>});</w:t>
        <w:br/>
        <w:tab/>
        <w:tab/>
        <w:tab/>
        <w:tab/>
        <w:tab/>
        <w:br/>
        <w:tab/>
        <w:tab/>
        <w:tab/>
        <w:tab/>
        <w:t>});</w:t>
        <w:br/>
        <w:tab/>
        <w:tab/>
        <w:tab/>
        <w:t>}</w:t>
        <w:br/>
        <w:tab/>
        <w:tab/>
        <w:tab/>
        <w:br/>
        <w:tab/>
        <w:tab/>
        <w:t>});</w:t>
        <w:br/>
        <w:tab/>
        <w:tab/>
        <w:br/>
        <w:tab/>
        <w:tab/>
        <w:br/>
        <w:tab/>
        <w:tab/>
        <w:t>&lt;/script&gt;</w:t>
        <w:br/>
        <w:tab/>
        <w:t>&lt;/body&gt;</w:t>
        <w:br/>
        <w:t>&lt;/html&gt;</w:t>
      </w:r>
    </w:p>
    <w:p>
      <w:pPr>
        <w:pStyle w:val="Heading1"/>
      </w:pPr>
      <w:r>
        <w:t>templates\faculty\viewSchedule.html</w:t>
      </w:r>
    </w:p>
    <w:p>
      <w:r>
        <w:t>&lt;!DOCTYPE html&gt;</w:t>
        <w:br/>
        <w:t>&lt;html xmlns="http://www.w3.org/1999/xhtml" xmlns:th="http://www.thymeleaf.org"&gt;</w:t>
        <w:br/>
        <w:tab/>
        <w:t>&lt;head&gt;</w:t>
        <w:br/>
        <w:tab/>
        <w:tab/>
        <w:t>&lt;meta charset="UTF-8"&gt;</w:t>
        <w:br/>
        <w:tab/>
        <w:tab/>
        <w:t>&lt;th:block th:include="fragments/fac_header.html :: headerfiles"&gt;&lt;/th:block&gt;</w:t>
        <w:br/>
        <w:tab/>
        <w:tab/>
        <w:t>&lt;title&gt;Time slot booking&lt;/title&gt;</w:t>
        <w:br/>
        <w:tab/>
        <w:tab/>
        <w:t>&lt;link rel="stylesheet" th:href="@{/css/register.css}"&gt;</w:t>
        <w:br/>
        <w:tab/>
        <w:t>&lt;/head&gt;</w:t>
        <w:br/>
        <w:br/>
        <w:tab/>
        <w:t>&lt;div th:replace="fragments/fac_header :: header"&gt;&lt;/div&gt;</w:t>
        <w:br/>
        <w:tab/>
        <w:br/>
        <w:tab/>
        <w:t>&lt;!-- script to turn nav link active --&gt;</w:t>
        <w:br/>
        <w:tab/>
        <w:t>&lt;script type="text/javascript"&gt;</w:t>
        <w:br/>
        <w:tab/>
        <w:tab/>
        <w:t>navbar_activation("viewSchedule-nav");</w:t>
        <w:br/>
        <w:tab/>
        <w:t>&lt;/script&gt;</w:t>
        <w:br/>
        <w:tab/>
        <w:t>&lt;script&gt;</w:t>
        <w:br/>
        <w:tab/>
        <w:tab/>
        <w:t>$(document).ready(function () {</w:t>
        <w:br/>
        <w:tab/>
        <w:tab/>
        <w:tab/>
        <w:t>$("#date-row").css("display", "none");</w:t>
        <w:br/>
        <w:tab/>
        <w:t xml:space="preserve">        $("#submit").click(function () {</w:t>
        <w:br/>
        <w:tab/>
        <w:t xml:space="preserve">       </w:t>
        <w:tab/>
        <w:t xml:space="preserve"> </w:t>
        <w:tab/>
        <w:t>var dept = $('#dept');</w:t>
        <w:br/>
        <w:tab/>
        <w:t xml:space="preserve">       </w:t>
        <w:tab/>
        <w:t xml:space="preserve"> </w:t>
        <w:tab/>
        <w:t>var rType = $('#rType');</w:t>
        <w:br/>
        <w:tab/>
        <w:t xml:space="preserve">       </w:t>
        <w:tab/>
        <w:t xml:space="preserve"> </w:t>
        <w:tab/>
        <w:t>var seats = $('#minSeats');</w:t>
        <w:br/>
        <w:tab/>
        <w:t xml:space="preserve">       </w:t>
        <w:tab/>
        <w:t xml:space="preserve"> </w:t>
        <w:tab/>
        <w:br/>
        <w:tab/>
        <w:t xml:space="preserve">       </w:t>
        <w:tab/>
        <w:t xml:space="preserve"> </w:t>
        <w:tab/>
        <w:t>if(dept.val() == "none"){</w:t>
        <w:br/>
        <w:tab/>
        <w:tab/>
        <w:t xml:space="preserve">       </w:t>
        <w:tab/>
        <w:t xml:space="preserve"> </w:t>
        <w:tab/>
        <w:t>alert("Please select a department");</w:t>
        <w:br/>
        <w:tab/>
        <w:tab/>
        <w:t xml:space="preserve">            $('#dept').focus();</w:t>
        <w:br/>
        <w:tab/>
        <w:tab/>
        <w:t xml:space="preserve">            </w:t>
        <w:br/>
        <w:tab/>
        <w:tab/>
        <w:t xml:space="preserve">            return false;</w:t>
        <w:br/>
        <w:tab/>
        <w:t xml:space="preserve">       </w:t>
        <w:tab/>
        <w:t xml:space="preserve"> </w:t>
        <w:tab/>
        <w:t>}else if(rType.val() == "none"){</w:t>
        <w:br/>
        <w:tab/>
        <w:tab/>
        <w:t xml:space="preserve">       </w:t>
        <w:tab/>
        <w:t xml:space="preserve"> </w:t>
        <w:tab/>
        <w:t>alert("Please select a resource type");</w:t>
        <w:br/>
        <w:tab/>
        <w:tab/>
        <w:t xml:space="preserve">            $('#rType').focus();</w:t>
        <w:br/>
        <w:tab/>
        <w:tab/>
        <w:t xml:space="preserve">            </w:t>
        <w:br/>
        <w:tab/>
        <w:tab/>
        <w:t xml:space="preserve">            return false;</w:t>
        <w:br/>
        <w:tab/>
        <w:t xml:space="preserve">       </w:t>
        <w:tab/>
        <w:t xml:space="preserve"> </w:t>
        <w:tab/>
        <w:t>}</w:t>
        <w:br/>
        <w:tab/>
        <w:t xml:space="preserve">       </w:t>
        <w:tab/>
        <w:t xml:space="preserve"> </w:t>
        <w:tab/>
        <w:t>return true;</w:t>
        <w:br/>
        <w:tab/>
        <w:t xml:space="preserve">        });</w:t>
        <w:br/>
        <w:tab/>
        <w:tab/>
        <w:t xml:space="preserve">});  </w:t>
        <w:br/>
        <w:tab/>
        <w:t>&lt;/script&gt;</w:t>
        <w:br/>
        <w:tab/>
        <w:br/>
        <w:tab/>
        <w:t>&lt;body&gt;</w:t>
        <w:br/>
        <w:tab/>
        <w:tab/>
        <w:t>&lt;div class="card bg-light"&gt;</w:t>
        <w:br/>
        <w:tab/>
        <w:tab/>
        <w:tab/>
        <w:t>&lt;article class="card-body mx-auto"&gt;</w:t>
        <w:br/>
        <w:tab/>
        <w:tab/>
        <w:tab/>
        <w:tab/>
        <w:t>&lt;h3 class="card-title mt-3 text-center"&gt;View Schedule&lt;/h3&gt;</w:t>
        <w:br/>
        <w:tab/>
        <w:tab/>
        <w:tab/>
        <w:tab/>
        <w:t>&lt;form id="resourceReqForm"&gt;</w:t>
        <w:br/>
        <w:tab/>
        <w:tab/>
        <w:tab/>
        <w:tab/>
        <w:tab/>
        <w:t>&lt;table&gt;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Select Department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&lt;select class="form-control" th:id="dept" th:name="dept" autofocus&gt;</w:t>
        <w:br/>
        <w:tab/>
        <w:tab/>
        <w:tab/>
        <w:tab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ab/>
        <w:tab/>
        <w:tab/>
        <w:tab/>
        <w:t>&lt;option th:each="dept : ${departments}" th:value="${dept.deptId}"  th:text="${dept.deptName}" style="color:#000"&gt;&lt;/option&gt;</w:t>
        <w:br/>
        <w:tab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Select Resource Type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&lt;select class="form-control" th:id="rType" th:name="rType"&gt;</w:t>
        <w:br/>
        <w:tab/>
        <w:tab/>
        <w:tab/>
        <w:tab/>
        <w:tab/>
        <w:tab/>
        <w:tab/>
        <w:tab/>
        <w:tab/>
        <w:t>&lt;option th:value="none" style="color:#8F8B87" selected&gt;Select Resource Type&lt;/option&gt;</w:t>
        <w:br/>
        <w:tab/>
        <w:tab/>
        <w:tab/>
        <w:tab/>
        <w:tab/>
        <w:tab/>
        <w:tab/>
        <w:tab/>
        <w:tab/>
        <w:t>&lt;option th:value="Classroom" style="color:#000"&gt;Classroom&lt;/option&gt;</w:t>
        <w:br/>
        <w:tab/>
        <w:tab/>
        <w:tab/>
        <w:tab/>
        <w:tab/>
        <w:tab/>
        <w:tab/>
        <w:tab/>
        <w:tab/>
        <w:t>&lt;option th:value="Lab" style="color:#000"&gt;Lab&lt;/option&gt;</w:t>
        <w:br/>
        <w:tab/>
        <w:tab/>
        <w:tab/>
        <w:tab/>
        <w:tab/>
        <w:tab/>
        <w:tab/>
        <w:tab/>
        <w:tab/>
        <w:t>&lt;option th:value="Hall" style="color:#000"&gt;Hall&lt;/option&gt;</w:t>
        <w:br/>
        <w:tab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 colspan=2 align=center&gt;</w:t>
        <w:br/>
        <w:tab/>
        <w:tab/>
        <w:tab/>
        <w:tab/>
        <w:tab/>
        <w:tab/>
        <w:tab/>
        <w:tab/>
        <w:t>&lt;div class="form-group"&gt;</w:t>
        <w:br/>
        <w:tab/>
        <w:tab/>
        <w:tab/>
        <w:tab/>
        <w:tab/>
        <w:t xml:space="preserve">        </w:t>
        <w:tab/>
        <w:tab/>
        <w:t>&lt;button type="submit" class="btn btn-primary btn-block"  style="width:150px"&gt; Find Resources  &lt;/button&gt;</w:t>
        <w:br/>
        <w:tab/>
        <w:tab/>
        <w:tab/>
        <w:tab/>
        <w:tab/>
        <w:t xml:space="preserve">    </w:t>
        <w:tab/>
        <w:tab/>
        <w:t xml:space="preserve">&lt;/div&gt; </w:t>
        <w:br/>
        <w:tab/>
        <w:tab/>
        <w:tab/>
        <w:tab/>
        <w:tab/>
        <w:t xml:space="preserve">    </w:t>
        <w:tab/>
        <w:t xml:space="preserve">&lt;/td&gt; </w:t>
        <w:br/>
        <w:tab/>
        <w:tab/>
        <w:tab/>
        <w:tab/>
        <w:tab/>
        <w:tab/>
        <w:t>&lt;/tr&gt;</w:t>
        <w:br/>
        <w:tab/>
        <w:tab/>
        <w:tab/>
        <w:tab/>
        <w:tab/>
        <w:t>&lt;/table&gt;</w:t>
        <w:br/>
        <w:tab/>
        <w:tab/>
        <w:tab/>
        <w:tab/>
        <w:t>&lt;/form&gt;</w:t>
        <w:br/>
        <w:tab/>
        <w:tab/>
        <w:tab/>
        <w:t>&lt;/article&gt;</w:t>
        <w:br/>
        <w:tab/>
        <w:tab/>
        <w:tab/>
        <w:br/>
        <w:tab/>
        <w:tab/>
        <w:tab/>
        <w:t>&lt;article class="card-body mx-auto" th:id="resourceOptionsTable" th:fragment="resourceOptionsTable"&gt;</w:t>
        <w:br/>
        <w:tab/>
        <w:tab/>
        <w:tab/>
        <w:tab/>
        <w:t>&lt;h5 class="card-title mt-3 text-center" th:if="${options}"&gt;Resources found&lt;/h5&gt;</w:t>
        <w:br/>
        <w:tab/>
        <w:tab/>
        <w:tab/>
        <w:tab/>
        <w:t>&lt;table th:if="${options}" class="table table-hover table-light table-bordered"&gt;</w:t>
        <w:br/>
        <w:tab/>
        <w:tab/>
        <w:tab/>
        <w:tab/>
        <w:tab/>
        <w:t>&lt;thead&gt;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ID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Name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Capacity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Type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Department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Incharge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Other details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Get Schedule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br/>
        <w:tab/>
        <w:tab/>
        <w:tab/>
        <w:tab/>
        <w:tab/>
        <w:t>&lt;/thead&gt;</w:t>
        <w:br/>
        <w:tab/>
        <w:tab/>
        <w:tab/>
        <w:tab/>
        <w:tab/>
        <w:t>&lt;tbody&gt;</w:t>
        <w:br/>
        <w:tab/>
        <w:tab/>
        <w:tab/>
        <w:tab/>
        <w:tab/>
        <w:tab/>
        <w:t>&lt;tr th:each="i : ${options}"&gt;</w:t>
        <w:br/>
        <w:tab/>
        <w:tab/>
        <w:tab/>
        <w:tab/>
        <w:tab/>
        <w:tab/>
        <w:tab/>
        <w:t>&lt;td th:text="${i.resourceId}"&gt;&lt;/td&gt;</w:t>
        <w:br/>
        <w:tab/>
        <w:tab/>
        <w:tab/>
        <w:tab/>
        <w:tab/>
        <w:tab/>
        <w:tab/>
        <w:t>&lt;td th:text="${i.resourceName}"&gt;&lt;/td&gt;</w:t>
        <w:br/>
        <w:tab/>
        <w:tab/>
        <w:tab/>
        <w:tab/>
        <w:tab/>
        <w:tab/>
        <w:tab/>
        <w:t>&lt;td th:text="${i.resourceCapacity}"&gt;&lt;/td&gt;</w:t>
        <w:br/>
        <w:tab/>
        <w:tab/>
        <w:tab/>
        <w:tab/>
        <w:tab/>
        <w:tab/>
        <w:tab/>
        <w:t>&lt;td th:text="${i.resourceType}"&gt;&lt;/td&gt;</w:t>
        <w:br/>
        <w:tab/>
        <w:tab/>
        <w:tab/>
        <w:tab/>
        <w:tab/>
        <w:tab/>
        <w:tab/>
        <w:t>&lt;td th:text="${i.department.deptName}"&gt;&lt;/td&gt;</w:t>
        <w:br/>
        <w:tab/>
        <w:tab/>
        <w:tab/>
        <w:tab/>
        <w:tab/>
        <w:tab/>
        <w:tab/>
        <w:t>&lt;td th:text="${i.resourceIncharge.userDets.firstName+' '+i.resourceIncharge.userDets.lastName}"&gt;&lt;/td&gt;</w:t>
        <w:br/>
        <w:tab/>
        <w:tab/>
        <w:tab/>
        <w:tab/>
        <w:tab/>
        <w:tab/>
        <w:tab/>
        <w:t>&lt;td th:text="${i.resourceInfo}"&gt;&lt;/td&gt;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&lt;button class="btn btn-primary" name="GetScheduleButton" th:id="${i.resourceId}"&gt;Get Schedule&lt;/button&gt;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>&lt;/tbody&gt;</w:t>
        <w:br/>
        <w:tab/>
        <w:tab/>
        <w:tab/>
        <w:tab/>
        <w:t>&lt;/table&gt;</w:t>
        <w:br/>
        <w:tab/>
        <w:tab/>
        <w:tab/>
        <w:t>&lt;/article&gt;</w:t>
        <w:br/>
        <w:tab/>
        <w:tab/>
        <w:tab/>
        <w:t>&lt;article class="card-body"&gt;</w:t>
        <w:br/>
        <w:tab/>
        <w:tab/>
        <w:tab/>
        <w:br/>
        <w:tab/>
        <w:tab/>
        <w:tab/>
        <w:tab/>
        <w:t>&lt;div class="row"&gt;</w:t>
        <w:br/>
        <w:tab/>
        <w:tab/>
        <w:tab/>
        <w:tab/>
        <w:tab/>
        <w:t>&lt;div class="col-8"&gt;</w:t>
        <w:br/>
        <w:tab/>
        <w:tab/>
        <w:tab/>
        <w:tab/>
        <w:tab/>
        <w:tab/>
        <w:t>&lt;div th:id="resourceTT" th:fragment="resourceTT"&gt;</w:t>
        <w:br/>
        <w:tab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ab/>
        <w:t>&lt;h5 class="card-title mt-3 text-center" th:if="${ttForResource}" th:name="resource-id-heading" th:id="resource-id-heading"&gt;&lt;/h5&gt;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ab/>
        <w:t>&lt;table th:if="${ttForResource}" class="table table-light table-hover table-bordered"&gt;</w:t>
        <w:br/>
        <w:tab/>
        <w:tab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Time Slot</w:t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Faculty</w:t>
        <w:tab/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Activity</w:t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ab/>
        <w:tab/>
        <w:t>&lt;tbody&gt;</w:t>
        <w:br/>
        <w:tab/>
        <w:tab/>
        <w:tab/>
        <w:tab/>
        <w:tab/>
        <w:tab/>
        <w:tab/>
        <w:tab/>
        <w:tab/>
        <w:tab/>
        <w:t>&lt;tr th:each="i : ${ttForResource}"&gt;</w:t>
        <w:br/>
        <w:tab/>
        <w:tab/>
        <w:tab/>
        <w:tab/>
        <w:tab/>
        <w:tab/>
        <w:tab/>
        <w:tab/>
        <w:tab/>
        <w:tab/>
        <w:tab/>
        <w:t>&lt;td th:text="${i.startTime+' - '+i.endTime}"&gt;&lt;/td&gt;</w:t>
        <w:br/>
        <w:tab/>
        <w:tab/>
        <w:tab/>
        <w:tab/>
        <w:tab/>
        <w:tab/>
        <w:tab/>
        <w:tab/>
        <w:tab/>
        <w:tab/>
        <w:tab/>
        <w:t>&lt;td th:text="${i.slotIncharge.userDets.firstName + ' ' + i.slotIncharge.userDets.lastName}"&gt;&lt;/td&gt;</w:t>
        <w:br/>
        <w:tab/>
        <w:tab/>
        <w:tab/>
        <w:tab/>
        <w:tab/>
        <w:tab/>
        <w:tab/>
        <w:tab/>
        <w:tab/>
        <w:tab/>
        <w:tab/>
        <w:t>&lt;td th:text="${i.activityName}"&gt;&lt;/td&gt;</w:t>
        <w:br/>
        <w:tab/>
        <w:tab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ab/>
        <w:t>&lt;/tbody&gt;</w:t>
        <w:br/>
        <w:tab/>
        <w:tab/>
        <w:tab/>
        <w:tab/>
        <w:tab/>
        <w:tab/>
        <w:tab/>
        <w:tab/>
        <w:t>&lt;/table&gt;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ab/>
        <w:t>&lt;div class="col-4" id="date-row"&gt;</w:t>
        <w:br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>&lt;table class="table table-light table-borderless"&gt;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Pick a date.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&lt;input class="form-control btn btn-light" type="date" onchange="sendDateToBackend()" id="booking-date"/&gt;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&lt;/table&gt;</w:t>
        <w:br/>
        <w:tab/>
        <w:tab/>
        <w:tab/>
        <w:tab/>
        <w:tab/>
        <w:tab/>
        <w:tab/>
        <w:t>&lt;div th:id="messageDiv" class="card-body mx-auto"&gt;</w:t>
        <w:br/>
        <w:tab/>
        <w:tab/>
        <w:tab/>
        <w:tab/>
        <w:tab/>
        <w:tab/>
        <w:tab/>
        <w:tab/>
        <w:t>&lt;div class="row text-center" th:fragment="messageDiv"&gt;</w:t>
        <w:br/>
        <w:tab/>
        <w:tab/>
        <w:tab/>
        <w:tab/>
        <w:tab/>
        <w:tab/>
        <w:tab/>
        <w:tab/>
        <w:tab/>
        <w:t>&lt;div class="alert alert-success" role="alert" id ="success" th:if="${msg}" th:utext="${msg}"&gt;&lt;/div&gt;</w:t>
        <w:br/>
        <w:tab/>
        <w:tab/>
        <w:tab/>
        <w:tab/>
        <w:tab/>
        <w:tab/>
        <w:tab/>
        <w:tab/>
        <w:tab/>
        <w:t>&lt;div class="alert alert-danger" role="alert"  id="err" th:if="${err_msg}" th:utext="${err_msg}"&gt;&lt;/div&gt;</w:t>
        <w:br/>
        <w:tab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>&lt;/div&gt;</w:t>
        <w:br/>
        <w:tab/>
        <w:tab/>
        <w:tab/>
        <w:t>&lt;/article&gt;</w:t>
        <w:br/>
        <w:tab/>
        <w:tab/>
        <w:t>&lt;/div&gt;</w:t>
        <w:br/>
        <w:tab/>
        <w:tab/>
        <w:tab/>
        <w:t xml:space="preserve">  </w:t>
        <w:br/>
        <w:tab/>
        <w:tab/>
        <w:t>&lt;script&gt;</w:t>
        <w:br/>
        <w:tab/>
        <w:tab/>
        <w:t>function sendDateToBackend(){</w:t>
        <w:br/>
        <w:tab/>
        <w:tab/>
        <w:tab/>
        <w:t>var d = document.getElementById("booking-date");</w:t>
        <w:br/>
        <w:tab/>
        <w:t xml:space="preserve">        console.log(d.value);</w:t>
        <w:br/>
        <w:tab/>
        <w:t xml:space="preserve">        console.log(Resource);</w:t>
        <w:br/>
        <w:tab/>
        <w:t xml:space="preserve">        if (d.value==""){</w:t>
        <w:br/>
        <w:tab/>
        <w:t xml:space="preserve">        </w:t>
        <w:tab/>
        <w:t>console.log("no change");</w:t>
        <w:br/>
        <w:tab/>
        <w:t xml:space="preserve">        }else{</w:t>
        <w:br/>
        <w:tab/>
        <w:tab/>
        <w:t xml:space="preserve">        $.ajax({</w:t>
        <w:br/>
        <w:tab/>
        <w:tab/>
        <w:tab/>
        <w:tab/>
        <w:tab/>
        <w:t>type: "POST",</w:t>
        <w:br/>
        <w:tab/>
        <w:tab/>
        <w:tab/>
        <w:tab/>
        <w:tab/>
        <w:t>data: {booking_date: d.value,getTT: Resource},</w:t>
        <w:br/>
        <w:tab/>
        <w:tab/>
        <w:tab/>
        <w:tab/>
        <w:tab/>
        <w:t>url: '/u/faculty/getTTForResourceForDate',</w:t>
        <w:br/>
        <w:tab/>
        <w:tab/>
        <w:tab/>
        <w:tab/>
        <w:tab/>
        <w:t>success: function(data){</w:t>
        <w:br/>
        <w:tab/>
        <w:tab/>
        <w:tab/>
        <w:tab/>
        <w:tab/>
        <w:tab/>
        <w:t>if ($(data).find('#err').length) {</w:t>
        <w:br/>
        <w:tab/>
        <w:tab/>
        <w:t xml:space="preserve">        </w:t>
        <w:tab/>
        <w:tab/>
        <w:tab/>
        <w:t>$('#resourceTT').html('');</w:t>
        <w:br/>
        <w:tab/>
        <w:tab/>
        <w:t xml:space="preserve">         </w:t>
        <w:tab/>
        <w:t xml:space="preserve">   </w:t>
        <w:tab/>
        <w:tab/>
        <w:t>$('#messageDiv').html('');</w:t>
        <w:br/>
        <w:tab/>
        <w:tab/>
        <w:t xml:space="preserve">        </w:t>
        <w:tab/>
        <w:t xml:space="preserve">   </w:t>
        <w:tab/>
        <w:tab/>
        <w:t>$('#messageDiv').html(data);</w:t>
        <w:br/>
        <w:tab/>
        <w:tab/>
        <w:tab/>
        <w:t xml:space="preserve">           }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       $('#resourceTT').html(data);   </w:t>
        <w:br/>
        <w:tab/>
        <w:tab/>
        <w:t xml:space="preserve">                   $('html, body').animate({</w:t>
        <w:br/>
        <w:tab/>
        <w:tab/>
        <w:t xml:space="preserve">                       scrollTop: $('#resourceTT').offset().top</w:t>
        <w:br/>
        <w:tab/>
        <w:tab/>
        <w:t xml:space="preserve">                     }, 500);</w:t>
        <w:br/>
        <w:tab/>
        <w:tab/>
        <w:t xml:space="preserve">                   document.getElementById("resource-id-heading").innerHTML = "Time Table for Resource: "+Resource;</w:t>
        <w:br/>
        <w:tab/>
        <w:tab/>
        <w:t xml:space="preserve">          </w:t>
        <w:tab/>
        <w:t xml:space="preserve"> </w:t>
        <w:tab/>
        <w:t>}</w:t>
        <w:br/>
        <w:tab/>
        <w:tab/>
        <w:tab/>
        <w:t xml:space="preserve">        }</w:t>
        <w:br/>
        <w:tab/>
        <w:tab/>
        <w:tab/>
        <w:tab/>
        <w:t>});</w:t>
        <w:br/>
        <w:tab/>
        <w:t xml:space="preserve">        }</w:t>
        <w:br/>
        <w:tab/>
        <w:t xml:space="preserve">  };</w:t>
        <w:br/>
        <w:tab/>
        <w:tab/>
        <w:tab/>
        <w:br/>
        <w:tab/>
        <w:tab/>
        <w:tab/>
        <w:t>var Resource;</w:t>
        <w:br/>
        <w:tab/>
        <w:tab/>
        <w:tab/>
        <w:t>function bindDatePicker(){</w:t>
        <w:br/>
        <w:tab/>
        <w:tab/>
        <w:tab/>
        <w:tab/>
        <w:t>var d = document.getElementById("booking-date");</w:t>
        <w:br/>
        <w:tab/>
        <w:tab/>
        <w:tab/>
        <w:tab/>
        <w:t>d.value = new Date().toISOString().substr(0, 10);</w:t>
        <w:br/>
        <w:tab/>
        <w:tab/>
        <w:tab/>
        <w:tab/>
        <w:t>console.log(d.value);</w:t>
        <w:br/>
        <w:tab/>
        <w:tab/>
        <w:tab/>
        <w:t>}</w:t>
        <w:br/>
        <w:tab/>
        <w:tab/>
        <w:tab/>
        <w:br/>
        <w:tab/>
        <w:tab/>
        <w:tab/>
        <w:t>function bindForm(){</w:t>
        <w:br/>
        <w:tab/>
        <w:tab/>
        <w:tab/>
        <w:tab/>
        <w:t>$( "[name='GetScheduleButton']" ).click(function() {</w:t>
        <w:br/>
        <w:tab/>
        <w:tab/>
        <w:tab/>
        <w:tab/>
        <w:tab/>
        <w:t>var curResource = this.id;</w:t>
        <w:br/>
        <w:tab/>
        <w:tab/>
        <w:tab/>
        <w:tab/>
        <w:tab/>
        <w:t>Resource = curResource;</w:t>
        <w:br/>
        <w:tab/>
        <w:tab/>
        <w:tab/>
        <w:tab/>
        <w:tab/>
        <w:br/>
        <w:tab/>
        <w:tab/>
        <w:tab/>
        <w:tab/>
        <w:tab/>
        <w:t>$("#date-row").show();</w:t>
        <w:br/>
        <w:tab/>
        <w:tab/>
        <w:tab/>
        <w:tab/>
        <w:t xml:space="preserve">    $.ajax({</w:t>
        <w:tab/>
        <w:br/>
        <w:tab/>
        <w:tab/>
        <w:tab/>
        <w:tab/>
        <w:t xml:space="preserve">        type: "GET",</w:t>
        <w:br/>
        <w:tab/>
        <w:tab/>
        <w:tab/>
        <w:tab/>
        <w:t xml:space="preserve">        contentType: "application/json",</w:t>
        <w:br/>
        <w:tab/>
        <w:tab/>
        <w:tab/>
        <w:tab/>
        <w:t xml:space="preserve">        data: { getTT : curResource,cur_date:new Date().toISOString().substr(0, 10)},</w:t>
        <w:br/>
        <w:tab/>
        <w:tab/>
        <w:tab/>
        <w:tab/>
        <w:t xml:space="preserve">        url: '/u/faculty/getScheduleForResource',</w:t>
        <w:br/>
        <w:tab/>
        <w:tab/>
        <w:tab/>
        <w:tab/>
        <w:t xml:space="preserve">        success: function (data) {</w:t>
        <w:br/>
        <w:tab/>
        <w:tab/>
        <w:tab/>
        <w:t xml:space="preserve">        </w:t>
        <w:tab/>
        <w:t>if ($(data).find('#err').length) {</w:t>
        <w:br/>
        <w:tab/>
        <w:tab/>
        <w:tab/>
        <w:t xml:space="preserve">        </w:t>
        <w:tab/>
        <w:tab/>
        <w:tab/>
        <w:t>$('#resourceTT').html('');</w:t>
        <w:br/>
        <w:tab/>
        <w:tab/>
        <w:tab/>
        <w:t xml:space="preserve">         </w:t>
        <w:tab/>
        <w:t xml:space="preserve">   </w:t>
        <w:tab/>
        <w:tab/>
        <w:t>$('#messageDiv').html('');</w:t>
        <w:br/>
        <w:tab/>
        <w:tab/>
        <w:tab/>
        <w:t xml:space="preserve">        </w:t>
        <w:tab/>
        <w:t xml:space="preserve">   </w:t>
        <w:tab/>
        <w:tab/>
        <w:t xml:space="preserve">$('#messageDiv').html(data);                   </w:t>
        <w:br/>
        <w:tab/>
        <w:tab/>
        <w:tab/>
        <w:t xml:space="preserve">           }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       $('#resourceTT').html(data);   </w:t>
        <w:br/>
        <w:tab/>
        <w:tab/>
        <w:t xml:space="preserve">                   $('html, body').animate({</w:t>
        <w:br/>
        <w:tab/>
        <w:tab/>
        <w:t xml:space="preserve">                       scrollTop: $('#resourceTT').offset().top</w:t>
        <w:br/>
        <w:tab/>
        <w:tab/>
        <w:t xml:space="preserve">                     }, 500);</w:t>
        <w:br/>
        <w:tab/>
        <w:tab/>
        <w:t xml:space="preserve">                   document.getElementById("resource-id-heading").innerHTML = "Time Table for Resource: "+Resource; </w:t>
        <w:tab/>
        <w:br/>
        <w:tab/>
        <w:tab/>
        <w:tab/>
        <w:t xml:space="preserve">           }</w:t>
        <w:br/>
        <w:tab/>
        <w:tab/>
        <w:tab/>
        <w:tab/>
        <w:t xml:space="preserve">        }</w:t>
        <w:br/>
        <w:tab/>
        <w:tab/>
        <w:tab/>
        <w:tab/>
        <w:tab/>
        <w:t>});</w:t>
        <w:br/>
        <w:tab/>
        <w:tab/>
        <w:tab/>
        <w:tab/>
        <w:t xml:space="preserve">    </w:t>
        <w:br/>
        <w:tab/>
        <w:tab/>
        <w:tab/>
        <w:tab/>
        <w:t xml:space="preserve">    setTimeout(function(){</w:t>
        <w:br/>
        <w:tab/>
        <w:tab/>
        <w:tab/>
        <w:tab/>
        <w:tab/>
        <w:tab/>
        <w:t xml:space="preserve"> bindDatePicker();</w:t>
        <w:br/>
        <w:tab/>
        <w:tab/>
        <w:tab/>
        <w:tab/>
        <w:tab/>
        <w:tab/>
        <w:t xml:space="preserve"> }, 100);</w:t>
        <w:br/>
        <w:tab/>
        <w:tab/>
        <w:tab/>
        <w:tab/>
        <w:t>});</w:t>
        <w:br/>
        <w:tab/>
        <w:tab/>
        <w:tab/>
        <w:t>}</w:t>
        <w:br/>
        <w:tab/>
        <w:tab/>
        <w:tab/>
        <w:t>$( "#resourceReqForm" ).on( "submit", function( event ) {</w:t>
        <w:br/>
        <w:tab/>
        <w:tab/>
        <w:tab/>
        <w:tab/>
        <w:t>event.preventDefault();</w:t>
        <w:br/>
        <w:tab/>
        <w:tab/>
        <w:tab/>
        <w:tab/>
        <w:t>$.ajax({</w:t>
        <w:br/>
        <w:tab/>
        <w:tab/>
        <w:tab/>
        <w:t xml:space="preserve">        type: "POST",</w:t>
        <w:br/>
        <w:tab/>
        <w:tab/>
        <w:tab/>
        <w:t xml:space="preserve">        data: $( this ).serialize(),</w:t>
        <w:br/>
        <w:tab/>
        <w:tab/>
        <w:tab/>
        <w:t xml:space="preserve">        url: '/u/faculty/getViewOptions',</w:t>
        <w:br/>
        <w:tab/>
        <w:tab/>
        <w:tab/>
        <w:t xml:space="preserve">        success: function (data) {</w:t>
        <w:br/>
        <w:tab/>
        <w:tab/>
        <w:t xml:space="preserve">               if ($(data).find('#err').length) 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</w:t>
        <w:tab/>
        <w:t xml:space="preserve">   $('#resourceOptionsTable').html('');</w:t>
        <w:br/>
        <w:tab/>
        <w:tab/>
        <w:t xml:space="preserve">            </w:t>
        <w:tab/>
        <w:t xml:space="preserve">   $('#messageDiv').html('');</w:t>
        <w:br/>
        <w:tab/>
        <w:tab/>
        <w:t xml:space="preserve">            </w:t>
        <w:tab/>
        <w:t xml:space="preserve">   $('#messageDiv').html(data);                   </w:t>
        <w:br/>
        <w:tab/>
        <w:tab/>
        <w:t xml:space="preserve">               }</w:t>
        <w:br/>
        <w:tab/>
        <w:tab/>
        <w:t xml:space="preserve">              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</w:t>
        <w:tab/>
        <w:t xml:space="preserve">   $('#resourceOptionsTable').html('');</w:t>
        <w:br/>
        <w:tab/>
        <w:tab/>
        <w:t xml:space="preserve">                   $('#resourceOptionsTable').html(data);</w:t>
        <w:br/>
        <w:tab/>
        <w:tab/>
        <w:t xml:space="preserve">                   $('html, body').animate({</w:t>
        <w:br/>
        <w:tab/>
        <w:tab/>
        <w:t xml:space="preserve">                       scrollTop: $('#resourceOptionsTable').offset().top</w:t>
        <w:br/>
        <w:tab/>
        <w:tab/>
        <w:t xml:space="preserve">                     }, 500);</w:t>
        <w:br/>
        <w:tab/>
        <w:tab/>
        <w:t xml:space="preserve">              </w:t>
        <w:tab/>
        <w:t xml:space="preserve"> }</w:t>
        <w:br/>
        <w:tab/>
        <w:tab/>
        <w:t xml:space="preserve">               }</w:t>
        <w:br/>
        <w:tab/>
        <w:tab/>
        <w:tab/>
        <w:tab/>
        <w:t>});</w:t>
        <w:br/>
        <w:tab/>
        <w:tab/>
        <w:br/>
        <w:tab/>
        <w:tab/>
        <w:tab/>
        <w:t xml:space="preserve">    setTimeout(function(){</w:t>
        <w:br/>
        <w:tab/>
        <w:tab/>
        <w:tab/>
        <w:tab/>
        <w:tab/>
        <w:t xml:space="preserve"> bindForm();</w:t>
        <w:br/>
        <w:tab/>
        <w:tab/>
        <w:tab/>
        <w:tab/>
        <w:tab/>
        <w:t xml:space="preserve"> }, 100);</w:t>
        <w:br/>
        <w:tab/>
        <w:tab/>
        <w:tab/>
        <w:tab/>
        <w:t xml:space="preserve">    </w:t>
        <w:br/>
        <w:tab/>
        <w:tab/>
        <w:tab/>
        <w:t>});</w:t>
        <w:br/>
        <w:tab/>
        <w:tab/>
        <w:t>&lt;/script&gt;</w:t>
        <w:br/>
        <w:tab/>
        <w:t>&lt;/body&gt;</w:t>
        <w:br/>
        <w:t>&lt;/html&gt;</w:t>
      </w:r>
    </w:p>
    <w:p>
      <w:pPr>
        <w:pStyle w:val="Heading1"/>
      </w:pPr>
      <w:r>
        <w:t>templates\fragments\admin_header.html</w:t>
      </w:r>
    </w:p>
    <w:p>
      <w:r>
        <w:t>&lt;!doctype html&gt;</w:t>
        <w:br/>
        <w:t>&lt;html xmlns="http://www.w3.org/1999/xhtml" xmlns:th="http://www.thymeleaf.org"&gt;</w:t>
        <w:br/>
        <w:br/>
        <w:t>&lt;head th:fragment="headerfiles"&gt;</w:t>
        <w:br/>
        <w:t xml:space="preserve">    &lt;meta charset="utf-8"&gt;</w:t>
        <w:br/>
        <w:t xml:space="preserve">    &lt;meta name="viewport" content="width=device-width, initial-scale=1, shrink-to-fit=yes"&gt;</w:t>
        <w:br/>
        <w:t xml:space="preserve">    &lt;meta name="description" content=""&gt;</w:t>
        <w:br/>
        <w:t xml:space="preserve">    &lt;meta name="author" content=""&gt;</w:t>
        <w:br/>
        <w:t xml:space="preserve">    </w:t>
        <w:br/>
        <w:t xml:space="preserve">    &lt;!-- Bootstrap core CSS --&gt;    </w:t>
        <w:br/>
        <w:t xml:space="preserve">    &lt;link th:href="@{/webjars/bootstrap/4.1.3/css/bootstrap.min.css}" rel="stylesheet"&gt;</w:t>
        <w:br/>
        <w:tab/>
        <w:t>&lt;script th:src="@{/webjars/jquery/3.2.1/jquery.min.js}"&gt;&lt;/script&gt;</w:t>
        <w:br/>
        <w:t xml:space="preserve">   </w:t>
        <w:tab/>
        <w:t>&lt;script th:src="@{/webjars/bootstrap/4.1.3/js/bootstrap.min.js}"&gt;&lt;/script&gt;</w:t>
        <w:br/>
        <w:t xml:space="preserve">   </w:t>
        <w:tab/>
        <w:t>&lt;script type="text/javascript" src="/js/navbar.js"&gt;&lt;/script&gt;</w:t>
        <w:br/>
        <w:t xml:space="preserve">   </w:t>
        <w:tab/>
        <w:br/>
        <w:tab/>
        <w:t>&lt;script&gt;</w:t>
        <w:br/>
        <w:tab/>
        <w:t xml:space="preserve">    $(document).ready(function () {</w:t>
        <w:br/>
        <w:tab/>
        <w:t xml:space="preserve">        document.getElementById("courseDrop").dropdown();</w:t>
        <w:br/>
        <w:tab/>
        <w:t xml:space="preserve">        document.getElementById("allocationDrop").dropdown();     </w:t>
        <w:br/>
        <w:tab/>
        <w:t xml:space="preserve">    });</w:t>
        <w:br/>
        <w:tab/>
        <w:t>&lt;/script&gt;</w:t>
        <w:br/>
        <w:tab/>
        <w:t>&lt;/head&gt;</w:t>
        <w:br/>
        <w:br/>
        <w:t>&lt;nav class="navbar navbar-expand-sm bg-dark navbar-dark sticky-top" th:fragment="header"&gt;</w:t>
        <w:br/>
        <w:br/>
        <w:tab/>
        <w:t>&lt;a class="navbar-brand" href="#"&gt;</w:t>
        <w:br/>
        <w:tab/>
        <w:tab/>
        <w:t>&lt;img th:src="@{/img/pccoelogo.png}" width=30 height=30 class="d-inline-block align-top" alt="PCCOE LOGO"&gt;QRMS</w:t>
        <w:br/>
        <w:tab/>
        <w:t>&lt;/a&gt;</w:t>
        <w:br/>
        <w:t xml:space="preserve">  </w:t>
        <w:tab/>
        <w:t>&lt;button class="navbar-toggler" type="button" data-toggle="collapse" data-target="#admin-div" aria-controls="admin-div" aria-expanded="false" aria-label="Toggle navigation"&gt;</w:t>
        <w:br/>
        <w:t xml:space="preserve">    </w:t>
        <w:tab/>
        <w:t>&lt;span class="navbar-toggler-icon"&gt;&lt;/span&gt;</w:t>
        <w:br/>
        <w:t xml:space="preserve">  </w:t>
        <w:tab/>
        <w:t>&lt;/button&gt;</w:t>
        <w:br/>
        <w:t xml:space="preserve">  </w:t>
        <w:tab/>
        <w:br/>
        <w:tab/>
        <w:t>&lt;div class="navbar-collapse collapse" id="admin-div"&gt;</w:t>
        <w:br/>
        <w:tab/>
        <w:t xml:space="preserve">   </w:t>
        <w:tab/>
        <w:t>&lt;ul class="navbar-nav mr-auto" id="nav-bar"&gt;</w:t>
        <w:br/>
        <w:tab/>
        <w:tab/>
        <w:tab/>
        <w:t xml:space="preserve">  &lt;li class="nav-item"&gt;</w:t>
        <w:br/>
        <w:tab/>
        <w:tab/>
        <w:tab/>
        <w:t xml:space="preserve"> </w:t>
        <w:tab/>
        <w:t>&lt;a class="nav-link" th:href="@{/u/admin/home}" id="home-nav"&gt;Home&lt;/a&gt;</w:t>
        <w:br/>
        <w:tab/>
        <w:tab/>
        <w:t xml:space="preserve">      &lt;/li&gt;</w:t>
        <w:br/>
        <w:tab/>
        <w:tab/>
        <w:t xml:space="preserve">    </w:t>
        <w:br/>
        <w:tab/>
        <w:tab/>
        <w:t xml:space="preserve">      &lt;li class="nav-item dropdown"&gt;</w:t>
        <w:br/>
        <w:tab/>
        <w:tab/>
        <w:t xml:space="preserve">  </w:t>
        <w:tab/>
        <w:t xml:space="preserve">    &lt;a class="nav-link dropdown-toggle" href="#" id="courseDrop" data-toggle="dropdown"&gt;</w:t>
        <w:br/>
        <w:tab/>
        <w:tab/>
        <w:tab/>
        <w:t xml:space="preserve">     Users</w:t>
        <w:br/>
        <w:tab/>
        <w:tab/>
        <w:tab/>
        <w:t xml:space="preserve"> </w:t>
        <w:tab/>
        <w:t>&lt;/a&gt;</w:t>
        <w:br/>
        <w:tab/>
        <w:tab/>
        <w:tab/>
        <w:t xml:space="preserve"> </w:t>
        <w:tab/>
        <w:t>&lt;div class="dropdown-menu"&gt;</w:t>
        <w:br/>
        <w:tab/>
        <w:tab/>
        <w:t xml:space="preserve">  </w:t>
        <w:tab/>
        <w:t xml:space="preserve">    </w:t>
        <w:tab/>
        <w:t>&lt;a class="dropdown-item" th:href="@{/u/admin/register}" id="registerUsers-nav"&gt;Register Users&lt;/a&gt;</w:t>
        <w:br/>
        <w:tab/>
        <w:tab/>
        <w:t xml:space="preserve">  </w:t>
        <w:tab/>
        <w:t xml:space="preserve">    </w:t>
        <w:tab/>
        <w:t>&lt;a class="dropdown-item" th:href="@{/u/admin/viewUsers}" id="viewUsers-nav"&gt;View Users&lt;/a&gt;</w:t>
        <w:br/>
        <w:tab/>
        <w:tab/>
        <w:t xml:space="preserve">  </w:t>
        <w:tab/>
        <w:t xml:space="preserve">    &lt;/div&gt;</w:t>
        <w:br/>
        <w:tab/>
        <w:tab/>
        <w:t xml:space="preserve">      &lt;/li&gt;</w:t>
        <w:br/>
        <w:tab/>
        <w:tab/>
        <w:tab/>
        <w:t xml:space="preserve">  </w:t>
        <w:br/>
        <w:tab/>
        <w:tab/>
        <w:tab/>
        <w:t xml:space="preserve">  &lt;li class="nav-item dropdown"&gt;</w:t>
        <w:br/>
        <w:tab/>
        <w:tab/>
        <w:tab/>
        <w:t xml:space="preserve">  </w:t>
        <w:tab/>
        <w:t>&lt;a class="nav-link dropdown-toggle" href="#" id="courseDrop" data-toggle="dropdown"&gt;</w:t>
        <w:br/>
        <w:tab/>
        <w:tab/>
        <w:tab/>
        <w:t xml:space="preserve">     Course</w:t>
        <w:br/>
        <w:tab/>
        <w:tab/>
        <w:tab/>
        <w:t xml:space="preserve"> </w:t>
        <w:tab/>
        <w:t>&lt;/a&gt;</w:t>
        <w:br/>
        <w:tab/>
        <w:tab/>
        <w:tab/>
        <w:t xml:space="preserve">   </w:t>
        <w:tab/>
        <w:t>&lt;div class="dropdown-menu"&gt;</w:t>
        <w:br/>
        <w:tab/>
        <w:tab/>
        <w:tab/>
        <w:t xml:space="preserve">     &lt;a class="dropdown-item" th:href="@{/u/admin/add-course}" id="addCourse-nav"&gt;Add Courses&lt;/a&gt;</w:t>
        <w:br/>
        <w:tab/>
        <w:tab/>
        <w:tab/>
        <w:t xml:space="preserve">     &lt;a class="dropdown-item" th:href="@{/u/admin/add-elective}" id="addElective-nav"&gt;Add Electives&lt;/a&gt;</w:t>
        <w:br/>
        <w:tab/>
        <w:tab/>
        <w:t xml:space="preserve">   </w:t>
        <w:tab/>
        <w:tab/>
        <w:t xml:space="preserve"> &lt;a class="dropdown-item" th:href="@{/u/admin/delete-course-elective}" id="delElective-nav"&gt;Delete Course/Elective&lt;/a&gt;</w:t>
        <w:br/>
        <w:tab/>
        <w:tab/>
        <w:tab/>
        <w:tab/>
        <w:t>&lt;a class="dropdown-item" th:href="@{/u/admin/view-courses}" id="viewCourses-nav"&gt;View Courses&lt;/a&gt;</w:t>
        <w:br/>
        <w:tab/>
        <w:tab/>
        <w:tab/>
        <w:tab/>
        <w:br/>
        <w:tab/>
        <w:tab/>
        <w:tab/>
        <w:t xml:space="preserve">   </w:t>
        <w:tab/>
        <w:t>&lt;/div&gt;</w:t>
        <w:br/>
        <w:tab/>
        <w:tab/>
        <w:tab/>
        <w:t xml:space="preserve">  &lt;/li&gt;</w:t>
        <w:br/>
        <w:tab/>
        <w:tab/>
        <w:tab/>
        <w:t xml:space="preserve">  </w:t>
        <w:br/>
        <w:tab/>
        <w:tab/>
        <w:tab/>
        <w:t xml:space="preserve">  &lt;li class="nav-item dropdown"&gt;</w:t>
        <w:br/>
        <w:tab/>
        <w:tab/>
        <w:tab/>
        <w:t xml:space="preserve">  </w:t>
        <w:tab/>
        <w:t>&lt;a class="nav-link dropdown-toggle" href="#" id="allocationDrop" data-toggle="dropdown"&gt;</w:t>
        <w:br/>
        <w:tab/>
        <w:tab/>
        <w:tab/>
        <w:t xml:space="preserve">     Student Allocation</w:t>
        <w:br/>
        <w:tab/>
        <w:tab/>
        <w:tab/>
        <w:t xml:space="preserve"> </w:t>
        <w:tab/>
        <w:t>&lt;/a&gt;</w:t>
        <w:br/>
        <w:tab/>
        <w:tab/>
        <w:tab/>
        <w:t xml:space="preserve">   </w:t>
        <w:tab/>
        <w:t>&lt;div class="dropdown-menu"&gt;</w:t>
        <w:br/>
        <w:tab/>
        <w:tab/>
        <w:tab/>
        <w:t xml:space="preserve">     &lt;a class="dropdown-item" th:href="@{/u/admin/openCourseAllocation}" id="openPref-nav"&gt;Open Preference Forms&lt;/a&gt;</w:t>
        <w:br/>
        <w:tab/>
        <w:tab/>
        <w:tab/>
        <w:t xml:space="preserve">     &lt;a class="dropdown-item" th:href="@{/u/admin/getShowAllocations}" id="show-allocations"&gt;Show Allocations&lt;/a&gt;</w:t>
        <w:br/>
        <w:tab/>
        <w:tab/>
        <w:tab/>
        <w:t xml:space="preserve">   </w:t>
        <w:tab/>
        <w:t>&lt;/div&gt;</w:t>
        <w:br/>
        <w:tab/>
        <w:tab/>
        <w:tab/>
        <w:t xml:space="preserve">  &lt;/li&gt;</w:t>
        <w:br/>
        <w:tab/>
        <w:tab/>
        <w:tab/>
        <w:t xml:space="preserve">  </w:t>
        <w:br/>
        <w:tab/>
        <w:tab/>
        <w:t xml:space="preserve">      &lt;li class="nav-item dropdown"&gt;</w:t>
        <w:br/>
        <w:tab/>
        <w:tab/>
        <w:tab/>
        <w:t xml:space="preserve">  </w:t>
        <w:tab/>
        <w:t>&lt;a class="nav-link dropdown-toggle" href="#" id="allocationDrop" data-toggle="dropdown"&gt;</w:t>
        <w:br/>
        <w:tab/>
        <w:tab/>
        <w:tab/>
        <w:t xml:space="preserve">     Faculty Allocation</w:t>
        <w:br/>
        <w:tab/>
        <w:tab/>
        <w:tab/>
        <w:t xml:space="preserve"> </w:t>
        <w:tab/>
        <w:t>&lt;/a&gt;</w:t>
        <w:br/>
        <w:tab/>
        <w:tab/>
        <w:tab/>
        <w:t xml:space="preserve">   </w:t>
        <w:tab/>
        <w:t>&lt;div class="dropdown-menu"&gt;</w:t>
        <w:br/>
        <w:tab/>
        <w:tab/>
        <w:tab/>
        <w:t xml:space="preserve">     &lt;a class="dropdown-item" th:href="@{/u/admin/openFacCourseAllocation}" id="openFacPref-nav"&gt;Open Preference Forms&lt;/a&gt;</w:t>
        <w:br/>
        <w:tab/>
        <w:tab/>
        <w:tab/>
        <w:t xml:space="preserve">     &lt;a class="dropdown-item" th:href="@{/u/admin/getfacultyAllocationPage}" id="facultyAllocation-nav"&gt;View Faculty Allocations&lt;/a&gt;</w:t>
        <w:br/>
        <w:tab/>
        <w:tab/>
        <w:tab/>
        <w:t xml:space="preserve">   </w:t>
        <w:tab/>
        <w:t>&lt;/div&gt;</w:t>
        <w:br/>
        <w:tab/>
        <w:tab/>
        <w:tab/>
        <w:t xml:space="preserve">  &lt;/li&gt;</w:t>
        <w:br/>
        <w:br/>
        <w:tab/>
        <w:tab/>
        <w:tab/>
        <w:t xml:space="preserve">  &lt;li class="nav-item"&gt;</w:t>
        <w:br/>
        <w:tab/>
        <w:tab/>
        <w:tab/>
        <w:t xml:space="preserve"> </w:t>
        <w:tab/>
        <w:t>&lt;a class="nav-link" th:href="@{/u/admin/getDepartmentsPage}" id="dept-nav"&gt;Departments&lt;/a&gt;</w:t>
        <w:br/>
        <w:tab/>
        <w:tab/>
        <w:t xml:space="preserve">      &lt;/li&gt;</w:t>
        <w:br/>
        <w:tab/>
        <w:tab/>
        <w:t xml:space="preserve">      </w:t>
        <w:br/>
        <w:tab/>
        <w:tab/>
        <w:tab/>
        <w:t>&lt;li class="nav-item dropdown"&gt;</w:t>
        <w:br/>
        <w:tab/>
        <w:t xml:space="preserve">      </w:t>
        <w:tab/>
        <w:t xml:space="preserve">   </w:t>
        <w:tab/>
        <w:t>&lt;a class="nav-link dropdown-toggle" href="#" id="bookingsDrop" data-toggle="dropdown"&gt;</w:t>
        <w:br/>
        <w:tab/>
        <w:tab/>
        <w:tab/>
        <w:tab/>
        <w:t xml:space="preserve">     Resource Management</w:t>
        <w:br/>
        <w:tab/>
        <w:tab/>
        <w:tab/>
        <w:t xml:space="preserve"> </w:t>
        <w:tab/>
        <w:t>&lt;/a&gt;</w:t>
        <w:br/>
        <w:tab/>
        <w:tab/>
        <w:tab/>
        <w:t xml:space="preserve">   </w:t>
        <w:tab/>
        <w:t>&lt;div class="dropdown-menu"&gt;</w:t>
        <w:br/>
        <w:tab/>
        <w:tab/>
        <w:tab/>
        <w:tab/>
        <w:t xml:space="preserve">   </w:t>
        <w:tab/>
        <w:t>&lt;a class="dropdown-item" th:href="@{/u/admin/uploadTT}" id="upload-TT"&gt;Upload Time Table&lt;/a&gt;</w:t>
        <w:br/>
        <w:tab/>
        <w:t xml:space="preserve">      </w:t>
        <w:tab/>
        <w:t xml:space="preserve">   </w:t>
        <w:tab/>
        <w:tab/>
        <w:t>&lt;a class="dropdown-item" th:href="@{/u/admin/viewSchedule}" id="viewSchedule-nav"&gt;View resource schedule&lt;/a&gt;</w:t>
        <w:br/>
        <w:tab/>
        <w:t xml:space="preserve">   </w:t>
        <w:tab/>
        <w:tab/>
        <w:tab/>
        <w:t>&lt;/div&gt;</w:t>
        <w:br/>
        <w:tab/>
        <w:t xml:space="preserve">   </w:t>
        <w:tab/>
        <w:tab/>
        <w:t>&lt;/li&gt;</w:t>
        <w:tab/>
        <w:tab/>
        <w:t xml:space="preserve">      </w:t>
        <w:br/>
        <w:tab/>
        <w:t xml:space="preserve"> </w:t>
        <w:tab/>
        <w:t>&lt;/ul&gt;</w:t>
        <w:br/>
        <w:tab/>
        <w:t xml:space="preserve">    &lt;div class="navbar-nav ml-auto"&gt;</w:t>
        <w:br/>
        <w:tab/>
        <w:t xml:space="preserve">    </w:t>
        <w:tab/>
        <w:t>&lt;a class="nav-link mr-sm-2" href="/logout"&gt;Log Out&lt;/a&gt;</w:t>
        <w:br/>
        <w:tab/>
        <w:t xml:space="preserve">    &lt;/div&gt;</w:t>
        <w:br/>
        <w:t xml:space="preserve">    &lt;/div&gt;  </w:t>
        <w:br/>
        <w:t>&lt;/nav&gt;</w:t>
      </w:r>
    </w:p>
    <w:p>
      <w:pPr>
        <w:pStyle w:val="Heading1"/>
      </w:pPr>
      <w:r>
        <w:t>templates\fragments\fac_header.html</w:t>
      </w:r>
    </w:p>
    <w:p>
      <w:r>
        <w:t>&lt;!doctype html&gt;</w:t>
        <w:br/>
        <w:t>&lt;html xmlns="http://www.w3.org/1999/xhtml" xmlns:th="http://www.thymeleaf.org"&gt;</w:t>
        <w:br/>
        <w:br/>
        <w:t>&lt;head th:fragment="headerfiles"&gt;</w:t>
        <w:br/>
        <w:t xml:space="preserve">    &lt;meta charset="utf-8"&gt;</w:t>
        <w:br/>
        <w:t xml:space="preserve">    &lt;meta http-equiv="X-UA-Compatible" content="IE=edge"&gt;</w:t>
        <w:br/>
        <w:t xml:space="preserve">    &lt;meta name="viewport" content="width=device-width, initial-scale=1"&gt;</w:t>
        <w:br/>
        <w:t xml:space="preserve">    </w:t>
        <w:br/>
        <w:t xml:space="preserve">     &lt;!-- Bootstrap core CSS --&gt;</w:t>
        <w:br/>
        <w:t xml:space="preserve">    &lt;link th:href="@{/webjars/bootstrap/4.1.3/css/bootstrap.min.css}" rel="stylesheet"&gt;</w:t>
        <w:br/>
        <w:t xml:space="preserve">    &lt;script th:src="@{/webjars/jquery/3.2.1/jquery.min.js}"&gt;&lt;/script&gt;</w:t>
        <w:br/>
        <w:t xml:space="preserve">   </w:t>
        <w:tab/>
        <w:t>&lt;script th:src="@{/webjars/bootstrap/4.1.3/js/bootstrap.min.js}"&gt;&lt;/script&gt;</w:t>
        <w:br/>
        <w:tab/>
        <w:t>&lt;script src="https://ajax.googleapis.com/ajax/libs/jquery/1.11.1/jquery.min.js"&gt;&lt;/script&gt;</w:t>
        <w:br/>
        <w:tab/>
        <w:t>&lt;script type="text/javascript" src="/js/navbar.js"&gt;&lt;/script&gt;</w:t>
        <w:br/>
        <w:t>&lt;/head&gt;</w:t>
        <w:br/>
        <w:br/>
        <w:t>&lt;nav class="navbar navbar-expand-lg navbar-dark bg-dark sticky-top" th:fragment="header"&gt;</w:t>
        <w:br/>
        <w:tab/>
        <w:t>&lt;a class="navbar-brand" href="#"&gt;</w:t>
        <w:br/>
        <w:tab/>
        <w:tab/>
        <w:t>&lt;img th:src="@{/img/pccoelogo.png}" width=30 height=30 class="d-inline-block align-top" alt="PCCOE LOGO"&gt;QRMS</w:t>
        <w:br/>
        <w:tab/>
        <w:t>&lt;/a&gt;</w:t>
        <w:br/>
        <w:t xml:space="preserve">  </w:t>
        <w:tab/>
        <w:t>&lt;button class="navbar-toggler" type="button" data-toggle="collapse" data-target="#fac-div" aria-controls="fac-div" aria-expanded="false" aria-label="Toggle navigation"&gt;</w:t>
        <w:br/>
        <w:t xml:space="preserve">    </w:t>
        <w:tab/>
        <w:t>&lt;span class="navbar-toggler-icon"&gt;&lt;/span&gt;</w:t>
        <w:br/>
        <w:t xml:space="preserve">  </w:t>
        <w:tab/>
        <w:t>&lt;/button&gt;</w:t>
        <w:br/>
        <w:t xml:space="preserve">  </w:t>
        <w:tab/>
        <w:br/>
        <w:tab/>
        <w:t>&lt;div class=" collapse navbar-collapse" id="fac-div"&gt;</w:t>
        <w:br/>
        <w:tab/>
        <w:t xml:space="preserve">   &lt;ul class="navbar-nav mr-auto" id="nav-bar"&gt;</w:t>
        <w:br/>
        <w:tab/>
        <w:t xml:space="preserve">       &lt;li class="nav-item" &gt;</w:t>
        <w:br/>
        <w:t xml:space="preserve">        </w:t>
        <w:tab/>
        <w:t xml:space="preserve">   &lt;a class="nav-link" href="/u/faculty/home" id="home-nav"&gt;Home&lt;/a&gt;</w:t>
        <w:br/>
        <w:t xml:space="preserve">      </w:t>
        <w:tab/>
        <w:t xml:space="preserve">   &lt;/li&gt;</w:t>
        <w:br/>
        <w:t xml:space="preserve">      </w:t>
        <w:tab/>
        <w:t xml:space="preserve">   &lt;li class="nav-item" &gt;</w:t>
        <w:br/>
        <w:t xml:space="preserve">        </w:t>
        <w:tab/>
        <w:t xml:space="preserve">   &lt;a class="nav-link" href="/u/faculty/givePreferenceChoice"  id="cpref-nav"&gt;Course Preference&lt;/a&gt;</w:t>
        <w:br/>
        <w:t xml:space="preserve">      </w:t>
        <w:tab/>
        <w:t xml:space="preserve">   &lt;/li&gt;</w:t>
        <w:br/>
        <w:t xml:space="preserve">      </w:t>
        <w:tab/>
        <w:t xml:space="preserve">   &lt;li class="nav-item dropdown"&gt;</w:t>
        <w:br/>
        <w:tab/>
        <w:t xml:space="preserve">      </w:t>
        <w:tab/>
        <w:t xml:space="preserve">   </w:t>
        <w:tab/>
        <w:t>&lt;a class="nav-link dropdown-toggle" href="#" id="bookingsDrop" data-toggle="dropdown"&gt;</w:t>
        <w:br/>
        <w:tab/>
        <w:tab/>
        <w:tab/>
        <w:tab/>
        <w:t xml:space="preserve">     Resource Management</w:t>
        <w:br/>
        <w:tab/>
        <w:tab/>
        <w:tab/>
        <w:t xml:space="preserve"> </w:t>
        <w:tab/>
        <w:t>&lt;/a&gt;</w:t>
        <w:br/>
        <w:tab/>
        <w:tab/>
        <w:tab/>
        <w:t xml:space="preserve">   </w:t>
        <w:tab/>
        <w:t>&lt;div class="dropdown-menu"&gt;</w:t>
        <w:br/>
        <w:tab/>
        <w:tab/>
        <w:tab/>
        <w:tab/>
        <w:t xml:space="preserve">   </w:t>
        <w:tab/>
        <w:t>&lt;a class="dropdown-item" th:href="@{/u/faculty/bookings}" id="bookings-nav"&gt;Resource Booking&lt;/a&gt;</w:t>
        <w:br/>
        <w:tab/>
        <w:t xml:space="preserve">      </w:t>
        <w:tab/>
        <w:t xml:space="preserve">   </w:t>
        <w:tab/>
        <w:tab/>
        <w:t>&lt;a class="dropdown-item" th:href="@{/u/faculty/resourceRequests}" id="requests-nav"&gt;Resource Requests&lt;/a&gt;</w:t>
        <w:br/>
        <w:tab/>
        <w:t xml:space="preserve">      </w:t>
        <w:tab/>
        <w:t xml:space="preserve">   </w:t>
        <w:tab/>
        <w:tab/>
        <w:t>&lt;a class="dropdown-item" th:href="@{/u/faculty/viewSchedule}" id="viewSchedule-nav"&gt;View resource schedule&lt;/a&gt;</w:t>
        <w:br/>
        <w:tab/>
        <w:t xml:space="preserve">      </w:t>
        <w:tab/>
        <w:t xml:space="preserve">   </w:t>
        <w:tab/>
        <w:tab/>
        <w:t>&lt;a class="dropdown-item" th:href="@{/u/faculty/viewBookingHistory}" id="viewBookingHistory-nav"&gt;View booking history&lt;/a&gt;</w:t>
        <w:br/>
        <w:tab/>
        <w:t xml:space="preserve">   </w:t>
        <w:tab/>
        <w:tab/>
        <w:tab/>
        <w:t>&lt;/div&gt;</w:t>
        <w:br/>
        <w:tab/>
        <w:t xml:space="preserve">   </w:t>
        <w:tab/>
        <w:tab/>
        <w:t>&lt;/li&gt;</w:t>
        <w:br/>
        <w:tab/>
        <w:t xml:space="preserve">   &lt;/ul&gt;</w:t>
        <w:br/>
        <w:tab/>
        <w:t xml:space="preserve">   &lt;div class="navbar-nav ml-auto"&gt;</w:t>
        <w:br/>
        <w:t xml:space="preserve">          &lt;a class="nav-link mr-sm-2" href="/logout"&gt;Log Out&lt;/a&gt;</w:t>
        <w:br/>
        <w:t xml:space="preserve">       &lt;/div&gt;          </w:t>
        <w:br/>
        <w:tab/>
        <w:t xml:space="preserve">&lt;/div&gt;    </w:t>
        <w:br/>
        <w:t>&lt;/nav&gt;</w:t>
      </w:r>
    </w:p>
    <w:p>
      <w:pPr>
        <w:pStyle w:val="Heading1"/>
      </w:pPr>
      <w:r>
        <w:t>templates\fragments\stud_header.html</w:t>
      </w:r>
    </w:p>
    <w:p>
      <w:r>
        <w:t>&lt;!doctype html&gt;</w:t>
        <w:br/>
        <w:t>&lt;html xmlns="http://www.w3.org/1999/xhtml" xmlns:th="http://www.thymeleaf.org"&gt;</w:t>
        <w:br/>
        <w:br/>
        <w:t>&lt;head th:fragment="headerfiles"&gt;</w:t>
        <w:br/>
        <w:t xml:space="preserve">    &lt;meta charset="utf-8"&gt;</w:t>
        <w:br/>
        <w:t xml:space="preserve">    &lt;meta name="viewport" content="width=device-width, initial-scale=1, shrink-to-fit=yes"&gt;</w:t>
        <w:br/>
        <w:t xml:space="preserve">    &lt;meta name="description" content=""&gt;</w:t>
        <w:br/>
        <w:t xml:space="preserve">    &lt;meta name="author" content=""&gt;</w:t>
        <w:br/>
        <w:t xml:space="preserve">     &lt;!-- Bootstrap core CSS --&gt;</w:t>
        <w:br/>
        <w:t xml:space="preserve">    &lt;link th:href="@{/webjars/bootstrap/4.1.3/css/bootstrap.min.css}" rel="stylesheet"&gt;</w:t>
        <w:br/>
        <w:t xml:space="preserve">    &lt;script th:src="@{/webjars/jquery/3.2.1/jquery.min.js}"&gt;&lt;/script&gt;</w:t>
        <w:br/>
        <w:t xml:space="preserve">    &lt;script th:src="@{/webjars/bootstrap/4.1.3/js/bootstrap.min.js}"&gt;&lt;/script&gt;</w:t>
        <w:br/>
        <w:tab/>
        <w:t>&lt;script type="text/javascript" src="/js/navbar.js"&gt;&lt;/script&gt;</w:t>
        <w:br/>
        <w:tab/>
        <w:br/>
        <w:br/>
        <w:t>&lt;/head&gt;</w:t>
        <w:br/>
        <w:br/>
        <w:t>&lt;nav class="navbar navbar-expand-lg navbar-dark bg-dark sticky-top" th:fragment="header"&gt;</w:t>
        <w:br/>
        <w:tab/>
        <w:t>&lt;a class="navbar-brand" href="#"&gt;</w:t>
        <w:br/>
        <w:tab/>
        <w:tab/>
        <w:t>&lt;img th:src="@{/img/pccoelogo.png}" width=30 height=30 class="d-inline-block align-top" alt="PCCOE LOGO"&gt;QRMS</w:t>
        <w:br/>
        <w:tab/>
        <w:t>&lt;/a&gt;</w:t>
        <w:br/>
        <w:t xml:space="preserve">  </w:t>
        <w:tab/>
        <w:t>&lt;button class="navbar-toggler" type="button" data-toggle="collapse" data-target="#stud-div" aria-controls="stud-div" aria-expanded="false" aria-label="Toggle navigation"&gt;</w:t>
        <w:br/>
        <w:t xml:space="preserve">    </w:t>
        <w:tab/>
        <w:t>&lt;span class="navbar-toggler-icon"&gt;&lt;/span&gt;</w:t>
        <w:br/>
        <w:t xml:space="preserve">  </w:t>
        <w:tab/>
        <w:t>&lt;/button&gt;</w:t>
        <w:br/>
        <w:t xml:space="preserve">  </w:t>
        <w:tab/>
        <w:br/>
        <w:tab/>
        <w:t>&lt;div class=" collapse navbar-collapse" id="stud-div"&gt;</w:t>
        <w:br/>
        <w:tab/>
        <w:t xml:space="preserve">   &lt;ul class="navbar-nav mr-auto" id="nav-bar"&gt;</w:t>
        <w:br/>
        <w:tab/>
        <w:t xml:space="preserve">       &lt;li class="nav-item" &gt;</w:t>
        <w:br/>
        <w:t xml:space="preserve">        </w:t>
        <w:tab/>
        <w:t xml:space="preserve">   &lt;a class="nav-link" href="/u/student/home" id="home-nav"&gt;Home&lt;/a&gt;</w:t>
        <w:br/>
        <w:t xml:space="preserve">      </w:t>
        <w:tab/>
        <w:t xml:space="preserve">   &lt;/li&gt;</w:t>
        <w:br/>
        <w:t xml:space="preserve">      </w:t>
        <w:tab/>
        <w:t xml:space="preserve">   &lt;li class="nav-item" &gt;</w:t>
        <w:br/>
        <w:t xml:space="preserve">        </w:t>
        <w:tab/>
        <w:t xml:space="preserve">   &lt;a class="nav-link" href="/u/student/getElectiveId"  id="cpref-nav"&gt;Course Preference&lt;/a&gt;</w:t>
        <w:br/>
        <w:t xml:space="preserve">      </w:t>
        <w:tab/>
        <w:t xml:space="preserve">   &lt;/li&gt;</w:t>
        <w:br/>
        <w:t xml:space="preserve">      </w:t>
        <w:tab/>
        <w:t xml:space="preserve">   &lt;li&gt;</w:t>
        <w:br/>
        <w:t xml:space="preserve">      </w:t>
        <w:tab/>
        <w:t xml:space="preserve">   </w:t>
        <w:tab/>
        <w:tab/>
        <w:t>&lt;a class="nav-link" th:href="@{/u/student/viewSchedule}" id="viewSchedule-nav"&gt;View resource schedule&lt;/a&gt;</w:t>
        <w:br/>
        <w:t xml:space="preserve">      </w:t>
        <w:tab/>
        <w:t xml:space="preserve">   &lt;/li&gt;</w:t>
        <w:br/>
        <w:tab/>
        <w:t xml:space="preserve">   &lt;/ul&gt;</w:t>
        <w:br/>
        <w:tab/>
        <w:t xml:space="preserve">   &lt;div class="navbar-nav ml-auto"&gt;</w:t>
        <w:br/>
        <w:t xml:space="preserve">          &lt;a class="nav-link mr-sm-2" href="/logout"&gt;Log Out&lt;/a&gt;</w:t>
        <w:br/>
        <w:t xml:space="preserve">       &lt;/div&gt;          </w:t>
        <w:br/>
        <w:tab/>
        <w:t xml:space="preserve">&lt;/div&gt;    </w:t>
        <w:br/>
        <w:t>&lt;/nav&gt;</w:t>
      </w:r>
    </w:p>
    <w:p>
      <w:pPr>
        <w:pStyle w:val="Heading1"/>
      </w:pPr>
      <w:r>
        <w:t>templates\student\home.html</w:t>
      </w:r>
    </w:p>
    <w:p>
      <w:r>
        <w:t>&lt;!doctype html&gt;</w:t>
        <w:br/>
        <w:t>&lt;html xmlns="http://www.w3.org/1999/xhtml" xmlns:th="http://www.thymeleaf.org"&gt;</w:t>
        <w:br/>
        <w:br/>
        <w:t>&lt;head&gt;</w:t>
        <w:br/>
        <w:t xml:space="preserve">    &lt;th:block th:include="fragments/stud_header.html :: headerfiles"&gt;&lt;/th:block&gt;</w:t>
        <w:br/>
        <w:t xml:space="preserve">    </w:t>
        <w:br/>
        <w:t xml:space="preserve">    &lt;title&gt;Student Home&lt;/title&gt;</w:t>
        <w:br/>
        <w:br/>
        <w:t>&lt;/head&gt;</w:t>
        <w:br/>
        <w:br/>
        <w:t>&lt;div th:replace="fragments/stud_header :: header"&gt;&lt;/div&gt;</w:t>
        <w:br/>
        <w:br/>
        <w:t>&lt;!-- script to turn nav link active --&gt;</w:t>
        <w:br/>
        <w:t>&lt;script type="text/javascript"&gt;</w:t>
        <w:br/>
        <w:tab/>
        <w:t>navbar_activation("home-nav");</w:t>
        <w:br/>
        <w:t>&lt;/script&gt;</w:t>
        <w:br/>
        <w:br/>
        <w:t>&lt;body&gt;</w:t>
        <w:br/>
        <w:tab/>
        <w:br/>
        <w:t xml:space="preserve"> </w:t>
        <w:tab/>
        <w:t>&lt;div class="row"&gt;</w:t>
        <w:br/>
        <w:t xml:space="preserve">   </w:t>
        <w:tab/>
        <w:tab/>
        <w:t>&lt;div class="alert alert-success" role="alert" th:if="${msg}" th:utext="${msg}"&gt;&lt;/div&gt;</w:t>
        <w:br/>
        <w:tab/>
        <w:t>&lt;/div&gt;</w:t>
        <w:br/>
        <w:tab/>
        <w:br/>
        <w:tab/>
        <w:t>&lt;div class="card bg-light"&gt;</w:t>
        <w:br/>
        <w:tab/>
        <w:tab/>
        <w:t>&lt;article class="card-body mx-auto"&gt;</w:t>
        <w:br/>
        <w:tab/>
        <w:tab/>
        <w:tab/>
        <w:t>&lt;h3 class="card-title mt-3 text-center" th:if="${studentProfile}"&gt;Your Profile&lt;/h3&gt;</w:t>
        <w:br/>
        <w:tab/>
        <w:tab/>
        <w:tab/>
        <w:br/>
        <w:tab/>
        <w:tab/>
        <w:tab/>
        <w:t>&lt;table class="table table-bordered table-light" th:if="${studentProfile}"&gt;</w:t>
        <w:br/>
        <w:tab/>
        <w:tab/>
        <w:tab/>
        <w:tab/>
        <w:t>&lt;tr&gt;</w:t>
        <w:br/>
        <w:tab/>
        <w:tab/>
        <w:tab/>
        <w:tab/>
        <w:tab/>
        <w:t>&lt;td&gt;First Name&lt;/td&gt;</w:t>
        <w:br/>
        <w:tab/>
        <w:tab/>
        <w:tab/>
        <w:tab/>
        <w:tab/>
        <w:t>&lt;th th:text="${studentProfile.userDets.firstName}"&gt;&lt;/th&gt;</w:t>
        <w:br/>
        <w:tab/>
        <w:tab/>
        <w:tab/>
        <w:tab/>
        <w:t>&lt;/tr&gt;</w:t>
        <w:br/>
        <w:tab/>
        <w:tab/>
        <w:tab/>
        <w:tab/>
        <w:t>&lt;tr&gt;</w:t>
        <w:br/>
        <w:tab/>
        <w:tab/>
        <w:tab/>
        <w:tab/>
        <w:tab/>
        <w:t>&lt;td&gt;Last Name&lt;/td&gt;</w:t>
        <w:br/>
        <w:tab/>
        <w:tab/>
        <w:tab/>
        <w:tab/>
        <w:tab/>
        <w:t>&lt;th th:text="${studentProfile.userDets.lastName}"&gt;&lt;/th&gt;</w:t>
        <w:br/>
        <w:tab/>
        <w:tab/>
        <w:tab/>
        <w:tab/>
        <w:t>&lt;/tr&gt;</w:t>
        <w:br/>
        <w:tab/>
        <w:tab/>
        <w:tab/>
        <w:tab/>
        <w:t>&lt;tr&gt;</w:t>
        <w:br/>
        <w:tab/>
        <w:tab/>
        <w:tab/>
        <w:tab/>
        <w:tab/>
        <w:t>&lt;td&gt;UserName (System generated)&lt;/td&gt;</w:t>
        <w:br/>
        <w:tab/>
        <w:tab/>
        <w:tab/>
        <w:tab/>
        <w:tab/>
        <w:t>&lt;th th:text="${studentProfile.userDets.firstName}"&gt;&lt;/th&gt;</w:t>
        <w:br/>
        <w:tab/>
        <w:tab/>
        <w:tab/>
        <w:tab/>
        <w:t>&lt;/tr&gt;</w:t>
        <w:br/>
        <w:tab/>
        <w:tab/>
        <w:tab/>
        <w:tab/>
        <w:t>&lt;tr&gt;</w:t>
        <w:br/>
        <w:tab/>
        <w:tab/>
        <w:tab/>
        <w:tab/>
        <w:tab/>
        <w:t>&lt;td&gt;Email&lt;/td&gt;</w:t>
        <w:br/>
        <w:tab/>
        <w:tab/>
        <w:tab/>
        <w:tab/>
        <w:tab/>
        <w:t>&lt;th th:text="${studentProfile.userDets.email}"&gt;&lt;/th&gt;</w:t>
        <w:br/>
        <w:tab/>
        <w:tab/>
        <w:tab/>
        <w:tab/>
        <w:t>&lt;/tr&gt;</w:t>
        <w:br/>
        <w:tab/>
        <w:tab/>
        <w:tab/>
        <w:tab/>
        <w:t>&lt;tr&gt;</w:t>
        <w:br/>
        <w:tab/>
        <w:tab/>
        <w:tab/>
        <w:tab/>
        <w:tab/>
        <w:t>&lt;td&gt;Department&lt;/td&gt;</w:t>
        <w:br/>
        <w:tab/>
        <w:tab/>
        <w:tab/>
        <w:tab/>
        <w:tab/>
        <w:t>&lt;th th:text="${studentProfile.userDets.firstName}"&gt;&lt;/th&gt;</w:t>
        <w:br/>
        <w:tab/>
        <w:tab/>
        <w:tab/>
        <w:tab/>
        <w:t>&lt;/tr&gt;</w:t>
        <w:br/>
        <w:tab/>
        <w:tab/>
        <w:tab/>
        <w:tab/>
        <w:t>&lt;tr&gt;</w:t>
        <w:br/>
        <w:tab/>
        <w:tab/>
        <w:tab/>
        <w:tab/>
        <w:tab/>
        <w:t>&lt;td&gt;Shift&lt;/td&gt;</w:t>
        <w:br/>
        <w:tab/>
        <w:tab/>
        <w:tab/>
        <w:tab/>
        <w:tab/>
        <w:t>&lt;th th:text="${studentProfile.shift}"&gt;&lt;/th&gt;</w:t>
        <w:br/>
        <w:tab/>
        <w:tab/>
        <w:tab/>
        <w:tab/>
        <w:t>&lt;/tr&gt;</w:t>
        <w:br/>
        <w:tab/>
        <w:tab/>
        <w:tab/>
        <w:tab/>
        <w:t>&lt;tr&gt;</w:t>
        <w:br/>
        <w:tab/>
        <w:tab/>
        <w:tab/>
        <w:tab/>
        <w:tab/>
        <w:t>&lt;td&gt;Year&lt;/td&gt;</w:t>
        <w:br/>
        <w:tab/>
        <w:tab/>
        <w:tab/>
        <w:tab/>
        <w:tab/>
        <w:t>&lt;th th:text="${studentProfile.year}"&gt;&lt;/th&gt;</w:t>
        <w:br/>
        <w:tab/>
        <w:tab/>
        <w:tab/>
        <w:tab/>
        <w:t>&lt;/tr&gt;</w:t>
        <w:br/>
        <w:tab/>
        <w:tab/>
        <w:tab/>
        <w:tab/>
        <w:t>&lt;tr&gt;</w:t>
        <w:br/>
        <w:tab/>
        <w:tab/>
        <w:tab/>
        <w:tab/>
        <w:tab/>
        <w:t>&lt;td&gt;Division&lt;/td&gt;</w:t>
        <w:br/>
        <w:tab/>
        <w:tab/>
        <w:tab/>
        <w:tab/>
        <w:tab/>
        <w:t>&lt;th th:text="${studentProfile.div.divId}"&gt;&lt;/th&gt;</w:t>
        <w:br/>
        <w:tab/>
        <w:tab/>
        <w:tab/>
        <w:tab/>
        <w:t>&lt;/tr&gt;</w:t>
        <w:br/>
        <w:tab/>
        <w:tab/>
        <w:tab/>
        <w:tab/>
        <w:t>&lt;tr&gt;</w:t>
        <w:br/>
        <w:tab/>
        <w:tab/>
        <w:tab/>
        <w:tab/>
        <w:tab/>
        <w:t>&lt;td&gt;Roll No&lt;/td&gt;</w:t>
        <w:br/>
        <w:tab/>
        <w:tab/>
        <w:tab/>
        <w:tab/>
        <w:tab/>
        <w:t>&lt;th th:text="${studentProfile.rollno}"&gt;&lt;/th&gt;</w:t>
        <w:br/>
        <w:tab/>
        <w:tab/>
        <w:tab/>
        <w:tab/>
        <w:t>&lt;/tr&gt;</w:t>
        <w:br/>
        <w:tab/>
        <w:tab/>
        <w:tab/>
        <w:tab/>
        <w:t>&lt;tr&gt;</w:t>
        <w:br/>
        <w:tab/>
        <w:tab/>
        <w:tab/>
        <w:tab/>
        <w:tab/>
        <w:t>&lt;td&gt;Aggregate Marks&lt;/td&gt;</w:t>
        <w:br/>
        <w:tab/>
        <w:tab/>
        <w:tab/>
        <w:tab/>
        <w:tab/>
        <w:t>&lt;th th:text="${studentProfile.aggMarks}"&gt;&lt;/th&gt;</w:t>
        <w:br/>
        <w:tab/>
        <w:tab/>
        <w:tab/>
        <w:tab/>
        <w:t>&lt;/tr&gt;</w:t>
        <w:br/>
        <w:tab/>
        <w:tab/>
        <w:tab/>
        <w:t>&lt;/table&gt;</w:t>
        <w:br/>
        <w:tab/>
        <w:tab/>
        <w:tab/>
        <w:t>&lt;br/&gt;</w:t>
        <w:br/>
        <w:tab/>
        <w:tab/>
        <w:tab/>
        <w:t>&lt;hr/&gt;</w:t>
        <w:br/>
        <w:tab/>
        <w:tab/>
        <w:tab/>
        <w:br/>
        <w:tab/>
        <w:tab/>
        <w:tab/>
        <w:t>&lt;h3 class="card-title mt-3 text-center" th:if="${studentAllocations}"&gt;Alloted Courses&lt;/h3&gt;</w:t>
        <w:br/>
        <w:tab/>
        <w:tab/>
        <w:tab/>
        <w:br/>
        <w:tab/>
        <w:tab/>
        <w:tab/>
        <w:t>&lt;table class="table table-bordered table-light" th:if="${studentAllocations}"&gt;</w:t>
        <w:br/>
        <w:tab/>
        <w:tab/>
        <w:tab/>
        <w:tab/>
        <w:t>&lt;tr&gt;</w:t>
        <w:br/>
        <w:tab/>
        <w:tab/>
        <w:tab/>
        <w:tab/>
        <w:tab/>
        <w:t>&lt;th&gt;Elective Course&lt;/th&gt;</w:t>
        <w:br/>
        <w:tab/>
        <w:tab/>
        <w:tab/>
        <w:tab/>
        <w:tab/>
        <w:t>&lt;th&gt;Alloted Elective&lt;/th&gt;</w:t>
        <w:br/>
        <w:tab/>
        <w:tab/>
        <w:tab/>
        <w:tab/>
        <w:t>&lt;/tr&gt;</w:t>
        <w:br/>
        <w:tab/>
        <w:tab/>
        <w:tab/>
        <w:tab/>
        <w:t>&lt;tr th:each="i: ${studentAllocations}"&gt;</w:t>
        <w:br/>
        <w:tab/>
        <w:tab/>
        <w:tab/>
        <w:tab/>
        <w:tab/>
        <w:t>&lt;td th:text="${i.courseId.courseName}"&gt;&lt;/td&gt;</w:t>
        <w:br/>
        <w:tab/>
        <w:tab/>
        <w:tab/>
        <w:tab/>
        <w:tab/>
        <w:t>&lt;td th:text="${i.elective.electiveName}"&gt;&lt;/td&gt;</w:t>
        <w:br/>
        <w:tab/>
        <w:tab/>
        <w:tab/>
        <w:tab/>
        <w:t>&lt;/tr&gt;</w:t>
        <w:br/>
        <w:tab/>
        <w:tab/>
        <w:tab/>
        <w:t>&lt;/table&gt;</w:t>
        <w:br/>
        <w:tab/>
        <w:tab/>
        <w:t>&lt;/article&gt;</w:t>
        <w:br/>
        <w:tab/>
        <w:t>&lt;/div&gt;</w:t>
        <w:br/>
        <w:t>&lt;/body&gt;</w:t>
      </w:r>
    </w:p>
    <w:p>
      <w:pPr>
        <w:pStyle w:val="Heading1"/>
      </w:pPr>
      <w:r>
        <w:t>templates\student\studentPref.html</w:t>
      </w:r>
    </w:p>
    <w:p>
      <w:r>
        <w:t>&lt;!doctype html&gt;</w:t>
        <w:br/>
        <w:t>&lt;html xmlns="http://www.w3.org/1999/xhtml" xmlns:th="http://www.thymeleaf.org"&gt;</w:t>
        <w:br/>
        <w:br/>
        <w:t>&lt;head&gt;</w:t>
        <w:br/>
        <w:tab/>
        <w:t>&lt;meta name="viewport" content="width=device-width, initial-scale=1.0"&gt;</w:t>
        <w:br/>
        <w:t xml:space="preserve">    &lt;th:block th:include="fragments/stud_header.html :: headerfiles"&gt;&lt;/th:block&gt;</w:t>
        <w:br/>
        <w:t xml:space="preserve">    </w:t>
        <w:br/>
        <w:tab/>
        <w:t>&lt;link href="https://stackpath.bootstrapcdn.com/font-awesome/4.7.0/css/font-awesome.min.css" rel="stylesheet" integrity="sha384-wvfXpqpZZVQGK6TAh5PVlGOfQNHSoD2xbE+QkPxCAFlNEevoEH3Sl0sibVcOQVnN" crossorigin="anonymous"&gt;</w:t>
        <w:br/>
        <w:tab/>
        <w:br/>
        <w:t xml:space="preserve">    &lt;title&gt;Student Preferences&lt;/title&gt;</w:t>
        <w:br/>
        <w:br/>
        <w:tab/>
        <w:t>&lt;link rel="stylesheet" th:href="@{/css/register.css}"&gt;</w:t>
        <w:br/>
        <w:t xml:space="preserve">    </w:t>
        <w:br/>
        <w:t xml:space="preserve">    &lt;script&gt;</w:t>
        <w:br/>
        <w:tab/>
        <w:t xml:space="preserve">    $(document).ready(function () {</w:t>
        <w:br/>
        <w:tab/>
        <w:t xml:space="preserve">        $("#submit1").click(function () {</w:t>
        <w:br/>
        <w:tab/>
        <w:br/>
        <w:tab/>
        <w:t xml:space="preserve">           var eid = $('#elective_id');</w:t>
        <w:br/>
        <w:tab/>
        <w:t xml:space="preserve">           </w:t>
        <w:br/>
        <w:tab/>
        <w:t xml:space="preserve">           if (eid.val() == "Select_elective_id") {</w:t>
        <w:br/>
        <w:tab/>
        <w:t xml:space="preserve">               alert("Please select elective ID");</w:t>
        <w:br/>
        <w:tab/>
        <w:t xml:space="preserve">               $('#elective_id').focus();</w:t>
        <w:br/>
        <w:tab/>
        <w:br/>
        <w:tab/>
        <w:t xml:space="preserve">               return false;</w:t>
        <w:br/>
        <w:tab/>
        <w:t xml:space="preserve">           } </w:t>
        <w:br/>
        <w:tab/>
        <w:t xml:space="preserve">           </w:t>
        <w:br/>
        <w:tab/>
        <w:t xml:space="preserve">           else return;</w:t>
        <w:br/>
        <w:tab/>
        <w:t xml:space="preserve">       });</w:t>
        <w:br/>
        <w:tab/>
        <w:t xml:space="preserve">   });</w:t>
        <w:br/>
        <w:tab/>
        <w:t xml:space="preserve">    </w:t>
        <w:br/>
        <w:tab/>
        <w:t xml:space="preserve">    $(document).ready(function () {</w:t>
        <w:br/>
        <w:tab/>
        <w:t xml:space="preserve">        $("#submit2").click(function () {</w:t>
        <w:br/>
        <w:tab/>
        <w:br/>
        <w:tab/>
        <w:t xml:space="preserve">            var pref1 = $('#course1');</w:t>
        <w:br/>
        <w:tab/>
        <w:t xml:space="preserve">            var pref2 = $('#course2');</w:t>
        <w:br/>
        <w:tab/>
        <w:t xml:space="preserve">            var pref3 = $('#course3');</w:t>
        <w:br/>
        <w:tab/>
        <w:t xml:space="preserve">            var pref4 = $('#course4');</w:t>
        <w:br/>
        <w:tab/>
        <w:t xml:space="preserve">            </w:t>
        <w:br/>
        <w:tab/>
        <w:t xml:space="preserve">            </w:t>
        <w:br/>
        <w:tab/>
        <w:t xml:space="preserve">            if (pref1.val() == "0") {</w:t>
        <w:br/>
        <w:tab/>
        <w:t xml:space="preserve">                alert("Please select preference 1");</w:t>
        <w:br/>
        <w:tab/>
        <w:t xml:space="preserve">                $('#course1').focus();</w:t>
        <w:br/>
        <w:tab/>
        <w:br/>
        <w:tab/>
        <w:t xml:space="preserve">                return false;</w:t>
        <w:br/>
        <w:tab/>
        <w:t xml:space="preserve">            } </w:t>
        <w:br/>
        <w:tab/>
        <w:t xml:space="preserve">            else if (pref2.val() == "0") {</w:t>
        <w:br/>
        <w:tab/>
        <w:t xml:space="preserve">                alert("Please select preference 2");</w:t>
        <w:br/>
        <w:tab/>
        <w:t xml:space="preserve">                $('#course2').focus();</w:t>
        <w:br/>
        <w:tab/>
        <w:br/>
        <w:tab/>
        <w:t xml:space="preserve">                return false;</w:t>
        <w:br/>
        <w:tab/>
        <w:t xml:space="preserve">            } </w:t>
        <w:br/>
        <w:tab/>
        <w:t xml:space="preserve">            else if (pref3.val() == "0") {</w:t>
        <w:br/>
        <w:tab/>
        <w:t xml:space="preserve">                alert("Please select preference 3");</w:t>
        <w:br/>
        <w:tab/>
        <w:t xml:space="preserve">                $('#course3').focus();</w:t>
        <w:br/>
        <w:tab/>
        <w:br/>
        <w:tab/>
        <w:t xml:space="preserve">                return false;</w:t>
        <w:br/>
        <w:tab/>
        <w:t xml:space="preserve">            } </w:t>
        <w:br/>
        <w:tab/>
        <w:t xml:space="preserve">            else if (pref4.val() == "0") {</w:t>
        <w:br/>
        <w:tab/>
        <w:t xml:space="preserve">                alert("Please select preference 4");</w:t>
        <w:br/>
        <w:tab/>
        <w:t xml:space="preserve">                $('#course4').focus();</w:t>
        <w:br/>
        <w:tab/>
        <w:br/>
        <w:tab/>
        <w:t xml:space="preserve">                return false;</w:t>
        <w:br/>
        <w:tab/>
        <w:t xml:space="preserve">            } </w:t>
        <w:br/>
        <w:tab/>
        <w:t xml:space="preserve">            else if (pref1.val()==pref2.val() || </w:t>
        <w:br/>
        <w:tab/>
        <w:t xml:space="preserve">            </w:t>
        <w:tab/>
        <w:tab/>
        <w:t xml:space="preserve"> pref1.val()==pref3.val() || </w:t>
        <w:br/>
        <w:tab/>
        <w:t xml:space="preserve">            </w:t>
        <w:tab/>
        <w:tab/>
        <w:t xml:space="preserve"> pref1.val()==pref4.val() || </w:t>
        <w:br/>
        <w:tab/>
        <w:t xml:space="preserve">            </w:t>
        <w:tab/>
        <w:tab/>
        <w:t xml:space="preserve"> pref2.val()==pref3.val() || </w:t>
        <w:br/>
        <w:tab/>
        <w:t xml:space="preserve">            </w:t>
        <w:tab/>
        <w:tab/>
        <w:t xml:space="preserve"> pref2.val()==pref4.val() || </w:t>
        <w:br/>
        <w:tab/>
        <w:t xml:space="preserve">            </w:t>
        <w:tab/>
        <w:tab/>
        <w:t xml:space="preserve"> pref3.val()==pref4.val()) {</w:t>
        <w:br/>
        <w:tab/>
        <w:t xml:space="preserve">            </w:t>
        <w:tab/>
        <w:br/>
        <w:tab/>
        <w:t xml:space="preserve">            </w:t>
        <w:tab/>
        <w:t>alert("Two fields cannot have same value");</w:t>
        <w:br/>
        <w:tab/>
        <w:br/>
        <w:tab/>
        <w:t xml:space="preserve">                return false;</w:t>
        <w:br/>
        <w:tab/>
        <w:t xml:space="preserve">            </w:t>
        <w:tab/>
        <w:br/>
        <w:tab/>
        <w:t xml:space="preserve">            }</w:t>
        <w:br/>
        <w:tab/>
        <w:t xml:space="preserve">            </w:t>
        <w:br/>
        <w:tab/>
        <w:t xml:space="preserve">            else return;</w:t>
        <w:br/>
        <w:tab/>
        <w:t xml:space="preserve">        });</w:t>
        <w:br/>
        <w:tab/>
        <w:t xml:space="preserve">    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$('#elective_id').css('color','#8F8B87');</w:t>
        <w:br/>
        <w:t xml:space="preserve">    </w:t>
        <w:tab/>
        <w:t xml:space="preserve">   $('#elective_id').change(function() {</w:t>
        <w:br/>
        <w:t xml:space="preserve">    </w:t>
        <w:tab/>
        <w:t xml:space="preserve">      var current = $('#elective_id').val();</w:t>
        <w:br/>
        <w:t xml:space="preserve">    </w:t>
        <w:tab/>
        <w:t xml:space="preserve">      if (current != 'Preference_1') {</w:t>
        <w:br/>
        <w:t xml:space="preserve">    </w:t>
        <w:tab/>
        <w:t xml:space="preserve">          $('#elective_id').css('color','black');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$('#elective_id').css('color','#8F8B87');</w:t>
        <w:br/>
        <w:t xml:space="preserve">    </w:t>
        <w:tab/>
        <w:t xml:space="preserve">      }</w:t>
        <w:br/>
        <w:t xml:space="preserve">    </w:t>
        <w:tab/>
        <w:t xml:space="preserve">   }); 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$('#course1').css('color','#8F8B87');</w:t>
        <w:br/>
        <w:t xml:space="preserve">    </w:t>
        <w:tab/>
        <w:t xml:space="preserve">   $('#course1').change(function() {</w:t>
        <w:br/>
        <w:t xml:space="preserve">    </w:t>
        <w:tab/>
        <w:t xml:space="preserve">      var current = $('#course1').val();</w:t>
        <w:br/>
        <w:t xml:space="preserve">    </w:t>
        <w:tab/>
        <w:t xml:space="preserve">      if (current != 'Preference_1') {</w:t>
        <w:br/>
        <w:t xml:space="preserve">    </w:t>
        <w:tab/>
        <w:t xml:space="preserve">          $('#course1').css('color','black');</w:t>
        <w:br/>
        <w:t xml:space="preserve">    </w:t>
        <w:tab/>
        <w:t xml:space="preserve">      } else {</w:t>
        <w:br/>
        <w:t xml:space="preserve">    </w:t>
        <w:tab/>
        <w:t xml:space="preserve">          $('#course1').css('color','#8F8B87');</w:t>
        <w:br/>
        <w:t xml:space="preserve">    </w:t>
        <w:tab/>
        <w:t xml:space="preserve">      }</w:t>
        <w:br/>
        <w:t xml:space="preserve">    </w:t>
        <w:tab/>
        <w:t xml:space="preserve">   }); 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$('#course2').css('color','#8F8B87');</w:t>
        <w:br/>
        <w:t xml:space="preserve">    </w:t>
        <w:tab/>
        <w:t xml:space="preserve">   $('#course2').change(function() {</w:t>
        <w:br/>
        <w:t xml:space="preserve">     </w:t>
        <w:tab/>
        <w:t xml:space="preserve">      var current = $('#course2').val();</w:t>
        <w:br/>
        <w:t xml:space="preserve">     </w:t>
        <w:tab/>
        <w:t xml:space="preserve">      if (current != 'Preference_2') {</w:t>
        <w:br/>
        <w:t xml:space="preserve">     </w:t>
        <w:tab/>
        <w:t xml:space="preserve">          $('#course2').css('color','black');</w:t>
        <w:br/>
        <w:t xml:space="preserve">     </w:t>
        <w:tab/>
        <w:t xml:space="preserve">      } else {</w:t>
        <w:br/>
        <w:t xml:space="preserve">     </w:t>
        <w:tab/>
        <w:t xml:space="preserve">          $('#course2').css('color','#8F8B87');</w:t>
        <w:br/>
        <w:t xml:space="preserve">     </w:t>
        <w:tab/>
        <w:t xml:space="preserve">      }</w:t>
        <w:br/>
        <w:t xml:space="preserve"> 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$('#course3').css('color','#8F8B87');</w:t>
        <w:br/>
        <w:t xml:space="preserve">    </w:t>
        <w:tab/>
        <w:t xml:space="preserve">   $('#course3').change(function() {</w:t>
        <w:br/>
        <w:t xml:space="preserve">     </w:t>
        <w:tab/>
        <w:t xml:space="preserve">      var current = $('#course3').val();</w:t>
        <w:br/>
        <w:t xml:space="preserve">     </w:t>
        <w:tab/>
        <w:t xml:space="preserve">      if (current != 'Preference_3') {</w:t>
        <w:br/>
        <w:t xml:space="preserve">     </w:t>
        <w:tab/>
        <w:t xml:space="preserve">          $('#course3').css('color','black');</w:t>
        <w:br/>
        <w:t xml:space="preserve">     </w:t>
        <w:tab/>
        <w:t xml:space="preserve">      } else {</w:t>
        <w:br/>
        <w:t xml:space="preserve">     </w:t>
        <w:tab/>
        <w:t xml:space="preserve">          $('#course3').css('color','#8F8B87');</w:t>
        <w:br/>
        <w:t xml:space="preserve">     </w:t>
        <w:tab/>
        <w:t xml:space="preserve">      }</w:t>
        <w:br/>
        <w:t xml:space="preserve">     </w:t>
        <w:tab/>
        <w:t xml:space="preserve">   }); 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$(document).ready(function() {</w:t>
        <w:br/>
        <w:t xml:space="preserve">    </w:t>
        <w:tab/>
        <w:t xml:space="preserve">   $('#course4').css('color','#8F8B87');</w:t>
        <w:br/>
        <w:t xml:space="preserve">    </w:t>
        <w:tab/>
        <w:t xml:space="preserve">   $('#course4').change(function() {</w:t>
        <w:br/>
        <w:t xml:space="preserve">     </w:t>
        <w:tab/>
        <w:t xml:space="preserve">      var current = $('#course4').val();</w:t>
        <w:br/>
        <w:t xml:space="preserve">     </w:t>
        <w:tab/>
        <w:t xml:space="preserve">      if (current != 'Preference_4') {</w:t>
        <w:br/>
        <w:t xml:space="preserve">     </w:t>
        <w:tab/>
        <w:t xml:space="preserve">          $('#course4').css('color','black');</w:t>
        <w:br/>
        <w:t xml:space="preserve">     </w:t>
        <w:tab/>
        <w:t xml:space="preserve">      } else {</w:t>
        <w:br/>
        <w:t xml:space="preserve">     </w:t>
        <w:tab/>
        <w:t xml:space="preserve">          $('#course4').css('color','#8F8B87');</w:t>
        <w:br/>
        <w:t xml:space="preserve">     </w:t>
        <w:tab/>
        <w:t xml:space="preserve">      }</w:t>
        <w:br/>
        <w:t xml:space="preserve">     </w:t>
        <w:tab/>
        <w:t xml:space="preserve">   }); </w:t>
        <w:br/>
        <w:t xml:space="preserve">    </w:t>
        <w:tab/>
        <w:t>});</w:t>
        <w:br/>
        <w:tab/>
        <w:t xml:space="preserve">    </w:t>
        <w:br/>
        <w:tab/>
        <w:t xml:space="preserve">    $(document).ready(function () {</w:t>
        <w:br/>
        <w:tab/>
        <w:t xml:space="preserve">        $('#prefInfoClass').on('change', '.pref-class', function () {</w:t>
        <w:br/>
        <w:tab/>
        <w:t xml:space="preserve">            // Get the selected options of all positions</w:t>
        <w:br/>
        <w:tab/>
        <w:t xml:space="preserve">            console.log("change");</w:t>
        <w:br/>
        <w:tab/>
        <w:t xml:space="preserve">            var allSelected = $(".pref-class").map(function () {</w:t>
        <w:br/>
        <w:tab/>
        <w:t xml:space="preserve">                return $(this).val();</w:t>
        <w:br/>
        <w:tab/>
        <w:t xml:space="preserve">            }).get();</w:t>
        <w:br/>
        <w:br/>
        <w:tab/>
        <w:t xml:space="preserve">            // set all enabled</w:t>
        <w:br/>
        <w:tab/>
        <w:t xml:space="preserve">            $(".pref-class option").removeAttr("disabled");</w:t>
        <w:br/>
        <w:br/>
        <w:tab/>
        <w:t xml:space="preserve">            // Disable selected options in other positions</w:t>
        <w:br/>
        <w:tab/>
        <w:t xml:space="preserve">            $(".pref-class option:not(:selected):not([value='0'])").each(function () {</w:t>
        <w:br/>
        <w:tab/>
        <w:t xml:space="preserve">                if ($.inArray($(this).val(), allSelected) != -1) {</w:t>
        <w:br/>
        <w:tab/>
        <w:t xml:space="preserve">                    $(this).attr('disabled', true);</w:t>
        <w:br/>
        <w:tab/>
        <w:t xml:space="preserve">                }</w:t>
        <w:br/>
        <w:tab/>
        <w:t xml:space="preserve">            });</w:t>
        <w:br/>
        <w:tab/>
        <w:t xml:space="preserve">        });</w:t>
        <w:br/>
        <w:tab/>
        <w:t xml:space="preserve">    });</w:t>
        <w:br/>
        <w:t xml:space="preserve">    &lt;/script&gt;</w:t>
        <w:br/>
        <w:t xml:space="preserve">    </w:t>
        <w:br/>
        <w:t>&lt;/head&gt;</w:t>
        <w:br/>
        <w:br/>
        <w:t>&lt;div th:replace="fragments/stud_header :: header"&gt;&lt;/div&gt;</w:t>
        <w:br/>
        <w:br/>
        <w:t>&lt;!-- script to turn nav link active --&gt;</w:t>
        <w:br/>
        <w:t>&lt;script type="text/javascript"&gt;</w:t>
        <w:tab/>
        <w:tab/>
        <w:br/>
        <w:tab/>
        <w:t>navbar_activation("cpref-nav");</w:t>
        <w:br/>
        <w:t>&lt;/script&gt;</w:t>
        <w:br/>
        <w:br/>
        <w:t>&lt;body&gt;</w:t>
        <w:br/>
        <w:t>&lt;div class="card bg-light"&gt;</w:t>
        <w:br/>
        <w:t>&lt;article class="card-body mx-auto"&gt;</w:t>
        <w:br/>
        <w:tab/>
        <w:t>&lt;h4 class="card-title mt-3 text-center"&gt;Select Elective-id&lt;/h4&gt;</w:t>
        <w:br/>
        <w:tab/>
        <w:t>&lt;form th:action="@{/u/student/getStudentPrefs}"  role="form" method="GET"&gt;</w:t>
        <w:br/>
        <w:tab/>
        <w:t>&lt;table&gt;</w:t>
        <w:br/>
        <w:tab/>
        <w:tab/>
        <w:t>&lt;tr&gt;</w:t>
        <w:br/>
        <w:tab/>
        <w:tab/>
        <w:tab/>
        <w:t>&lt;td&gt;</w:t>
        <w:br/>
        <w:tab/>
        <w:tab/>
        <w:tab/>
        <w:t xml:space="preserve">    Select Elective ID</w:t>
        <w:br/>
        <w:tab/>
        <w:tab/>
        <w:tab/>
        <w:t>&lt;/td&gt;</w:t>
        <w:br/>
        <w:tab/>
        <w:tab/>
        <w:tab/>
        <w:t>&lt;td&gt;</w:t>
        <w:br/>
        <w:tab/>
        <w:tab/>
        <w:tab/>
        <w:tab/>
        <w:t>&lt;select class="form-control" th:name="elective_id" th:id="elective_id" required&gt;</w:t>
        <w:br/>
        <w:tab/>
        <w:tab/>
        <w:tab/>
        <w:tab/>
        <w:tab/>
        <w:t>&lt;option th:value="Select_elective_id" style="color:#8F8B87" selected&gt;Select Elective Id&lt;/option&gt;</w:t>
        <w:br/>
        <w:tab/>
        <w:tab/>
        <w:tab/>
        <w:tab/>
        <w:tab/>
        <w:t>&lt;option th:each="i : ${elective_ids}" th:value="${i.courseId}" th:text="${i.courseName +'('+i.courseId +')'}" style="color:#000"&gt;&lt;/option&gt;</w:t>
        <w:br/>
        <w:tab/>
        <w:tab/>
        <w:tab/>
        <w:tab/>
        <w:t>&lt;/select&gt;</w:t>
        <w:tab/>
        <w:br/>
        <w:tab/>
        <w:tab/>
        <w:tab/>
        <w:t>&lt;/td&gt;</w:t>
        <w:br/>
        <w:tab/>
        <w:tab/>
        <w:t>&lt;/tr&gt;</w:t>
        <w:br/>
        <w:tab/>
        <w:tab/>
        <w:br/>
        <w:tab/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ab/>
        <w:tab/>
        <w:t xml:space="preserve">        </w:t>
        <w:tab/>
        <w:t>&lt;button type="submit" id="submit1" class="btn btn-primary btn-block" style="width:150px"&gt; Get Choices  &lt;/button&gt;</w:t>
        <w:br/>
        <w:tab/>
        <w:tab/>
        <w:t xml:space="preserve">    </w:t>
        <w:tab/>
        <w:t xml:space="preserve">&lt;/div&gt; &lt;!-- form-group// --&gt;  </w:t>
        <w:br/>
        <w:tab/>
        <w:tab/>
        <w:tab/>
        <w:t>&lt;/td&gt;</w:t>
        <w:br/>
        <w:tab/>
        <w:tab/>
        <w:t>&lt;/tr&gt;</w:t>
        <w:br/>
        <w:tab/>
        <w:t>&lt;/table&gt;</w:t>
        <w:br/>
        <w:tab/>
        <w:t>&lt;/form&gt;</w:t>
        <w:br/>
        <w:t>&lt;/article&gt;</w:t>
        <w:tab/>
        <w:br/>
        <w:br/>
        <w:br/>
        <w:t>&lt;div class="row text-center mx-auto"&gt;</w:t>
        <w:br/>
        <w:tab/>
        <w:t>&lt;div class="alert alert-success" role="alert" th:if="${msg}" th:utext="${msg}"&gt;&lt;/div&gt;</w:t>
        <w:br/>
        <w:t>&lt;/div&gt;</w:t>
        <w:br/>
        <w:br/>
        <w:br/>
        <w:t>&lt;article class="card-body mx-auto" th:if="${studentPref}"&gt;</w:t>
        <w:br/>
        <w:br/>
        <w:tab/>
        <w:t>&lt;h4 class="card-title mt-3 text-center"&gt;Give preferences for &lt;span th:text="${chosen_course_name + '(' + chosen_course_id + ')' }"&gt;&lt;/span&gt;&lt;/h4&gt;</w:t>
        <w:br/>
        <w:tab/>
        <w:br/>
        <w:t xml:space="preserve">    &lt;form th:action="@{/u/student/setStudentPrefs}"  role="form" method="POST" th:object="${studentPref}"&gt; </w:t>
        <w:br/>
        <w:t xml:space="preserve">    </w:t>
        <w:br/>
        <w:t xml:space="preserve">    &lt;div id="prefInfoClass"&gt;</w:t>
        <w:br/>
        <w:t xml:space="preserve">    &lt;table&gt;</w:t>
        <w:br/>
        <w:t xml:space="preserve">    </w:t>
        <w:tab/>
        <w:t>&lt;tr&gt;</w:t>
        <w:br/>
        <w:t xml:space="preserve">    </w:t>
        <w:tab/>
        <w:tab/>
        <w:t>&lt;td&gt;</w:t>
        <w:br/>
        <w:t xml:space="preserve">    </w:t>
        <w:tab/>
        <w:tab/>
        <w:tab/>
        <w:t>Select Preference 1</w:t>
        <w:br/>
        <w:t xml:space="preserve">    </w:t>
        <w:tab/>
        <w:tab/>
        <w:t>&lt;/td&gt;</w:t>
        <w:br/>
        <w:t xml:space="preserve">    </w:t>
        <w:tab/>
        <w:tab/>
        <w:t>&lt;td&gt;</w:t>
        <w:br/>
        <w:t xml:space="preserve">    </w:t>
        <w:tab/>
        <w:tab/>
        <w:tab/>
        <w:t>&lt;select class="form-control pref-class" th:name="course1" th:id="course1"&gt;</w:t>
        <w:br/>
        <w:tab/>
        <w:tab/>
        <w:tab/>
        <w:tab/>
        <w:tab/>
        <w:t>&lt;option th:value="0" style="color:#8F8B87" selected&gt;Select Preference 1&lt;/option&gt;</w:t>
        <w:br/>
        <w:tab/>
        <w:tab/>
        <w:tab/>
        <w:tab/>
        <w:tab/>
        <w:t>&lt;option th:each="i : ${courseList}" th:value="${i.electiveCourseId}" th:text="${i.electiveName}" style="color:#000"&gt;&lt;/option&gt;</w:t>
        <w:br/>
        <w:tab/>
        <w:tab/>
        <w:tab/>
        <w:tab/>
        <w:t>&lt;/select&gt;</w:t>
        <w:br/>
        <w:t xml:space="preserve">    </w:t>
        <w:tab/>
        <w:tab/>
        <w:t>&lt;/td&gt;</w:t>
        <w:br/>
        <w:t xml:space="preserve">    </w:t>
        <w:tab/>
        <w:t>&lt;/tr&gt;</w:t>
        <w:br/>
        <w:t xml:space="preserve">    </w:t>
        <w:tab/>
        <w:br/>
        <w:t xml:space="preserve">    </w:t>
        <w:tab/>
        <w:t>&lt;tr&gt;</w:t>
        <w:br/>
        <w:t xml:space="preserve">    </w:t>
        <w:tab/>
        <w:tab/>
        <w:t>&lt;td&gt;</w:t>
        <w:br/>
        <w:t xml:space="preserve">    </w:t>
        <w:tab/>
        <w:tab/>
        <w:tab/>
        <w:t>Select Preference 2</w:t>
        <w:br/>
        <w:t xml:space="preserve">    </w:t>
        <w:tab/>
        <w:tab/>
        <w:t>&lt;/td&gt;</w:t>
        <w:br/>
        <w:t xml:space="preserve">    </w:t>
        <w:tab/>
        <w:tab/>
        <w:t>&lt;td&gt;</w:t>
        <w:br/>
        <w:t xml:space="preserve">    </w:t>
        <w:tab/>
        <w:tab/>
        <w:tab/>
        <w:t>&lt;select class="form-control pref-class" th:name="course2" th:id="course2"&gt;</w:t>
        <w:br/>
        <w:tab/>
        <w:tab/>
        <w:tab/>
        <w:tab/>
        <w:tab/>
        <w:tab/>
        <w:t>&lt;option th:value="0" style="color:#8F8B87" selected&gt;Select Preference 2&lt;/option&gt;</w:t>
        <w:br/>
        <w:tab/>
        <w:tab/>
        <w:tab/>
        <w:tab/>
        <w:tab/>
        <w:tab/>
        <w:t>&lt;option th:each="i : ${courseList}" th:value="${i.electiveCourseId}" th:text="${i.electiveName}" style="color:#000"&gt;&lt;/option&gt;</w:t>
        <w:br/>
        <w:tab/>
        <w:tab/>
        <w:tab/>
        <w:tab/>
        <w:tab/>
        <w:t>&lt;/select&gt;</w:t>
        <w:br/>
        <w:t xml:space="preserve">    </w:t>
        <w:tab/>
        <w:tab/>
        <w:t>&lt;/td&gt;</w:t>
        <w:br/>
        <w:t xml:space="preserve">    </w:t>
        <w:tab/>
        <w:t>&lt;/tr&gt;</w:t>
        <w:br/>
        <w:t xml:space="preserve">    </w:t>
        <w:tab/>
        <w:br/>
        <w:t xml:space="preserve">    </w:t>
        <w:tab/>
        <w:t>&lt;tr&gt;</w:t>
        <w:br/>
        <w:t xml:space="preserve">    </w:t>
        <w:tab/>
        <w:tab/>
        <w:t>&lt;td&gt;</w:t>
        <w:br/>
        <w:t xml:space="preserve">    </w:t>
        <w:tab/>
        <w:tab/>
        <w:tab/>
        <w:t>Select Preference 3</w:t>
        <w:br/>
        <w:t xml:space="preserve">    </w:t>
        <w:tab/>
        <w:tab/>
        <w:t>&lt;/td&gt;</w:t>
        <w:br/>
        <w:t xml:space="preserve">    </w:t>
        <w:tab/>
        <w:tab/>
        <w:t>&lt;td&gt;</w:t>
        <w:br/>
        <w:t xml:space="preserve">    </w:t>
        <w:tab/>
        <w:tab/>
        <w:tab/>
        <w:t>&lt;select class="form-control pref-class" th:name="course3" th:id="course3"&gt;</w:t>
        <w:br/>
        <w:tab/>
        <w:tab/>
        <w:tab/>
        <w:tab/>
        <w:tab/>
        <w:tab/>
        <w:t>&lt;option th:value="0" style="color:#8F8B87" selected&gt;Select Preference 3&lt;/option&gt;</w:t>
        <w:br/>
        <w:tab/>
        <w:tab/>
        <w:tab/>
        <w:tab/>
        <w:tab/>
        <w:tab/>
        <w:t>&lt;option th:each="i : ${courseList}" th:value="${i.electiveCourseId}" th:text="${i.electiveName}" style="color:#000"&gt;&lt;/option&gt;</w:t>
        <w:br/>
        <w:tab/>
        <w:tab/>
        <w:tab/>
        <w:tab/>
        <w:tab/>
        <w:t>&lt;/select&gt;</w:t>
        <w:br/>
        <w:t xml:space="preserve">    </w:t>
        <w:tab/>
        <w:tab/>
        <w:t>&lt;/td&gt;</w:t>
        <w:br/>
        <w:t xml:space="preserve">    </w:t>
        <w:tab/>
        <w:t>&lt;/tr&gt;</w:t>
        <w:br/>
        <w:t xml:space="preserve">    </w:t>
        <w:tab/>
        <w:br/>
        <w:t xml:space="preserve">    </w:t>
        <w:tab/>
        <w:t>&lt;tr&gt;</w:t>
        <w:br/>
        <w:t xml:space="preserve">    </w:t>
        <w:tab/>
        <w:tab/>
        <w:t>&lt;td&gt;</w:t>
        <w:br/>
        <w:t xml:space="preserve">    </w:t>
        <w:tab/>
        <w:tab/>
        <w:tab/>
        <w:t>Select Preference 4</w:t>
        <w:br/>
        <w:t xml:space="preserve">    </w:t>
        <w:tab/>
        <w:tab/>
        <w:t>&lt;/td&gt;</w:t>
        <w:br/>
        <w:t xml:space="preserve">    </w:t>
        <w:tab/>
        <w:tab/>
        <w:t>&lt;td&gt;</w:t>
        <w:br/>
        <w:t xml:space="preserve">    </w:t>
        <w:tab/>
        <w:tab/>
        <w:tab/>
        <w:t>&lt;select class="form-control pref-class" th:name="course4" th:id="course4"&gt;</w:t>
        <w:br/>
        <w:tab/>
        <w:tab/>
        <w:tab/>
        <w:tab/>
        <w:tab/>
        <w:t>&lt;option th:value="0" style="color:#8F8B87" selected&gt;Select Preference 4&lt;/option&gt;</w:t>
        <w:br/>
        <w:tab/>
        <w:tab/>
        <w:tab/>
        <w:tab/>
        <w:tab/>
        <w:t>&lt;option th:each="i : ${courseList}" th:value="${i.electiveCourseId}" th:text="${i.electiveName}" style="color:#000"&gt;&lt;/option&gt;</w:t>
        <w:br/>
        <w:tab/>
        <w:tab/>
        <w:tab/>
        <w:tab/>
        <w:t>&lt;/select&gt;</w:t>
        <w:br/>
        <w:t xml:space="preserve">    </w:t>
        <w:tab/>
        <w:tab/>
        <w:t>&lt;/td&gt;</w:t>
        <w:br/>
        <w:t xml:space="preserve">    </w:t>
        <w:tab/>
        <w:t>&lt;/tr&gt;</w:t>
        <w:br/>
        <w:t xml:space="preserve">    </w:t>
        <w:tab/>
        <w:br/>
        <w:t xml:space="preserve">    </w:t>
        <w:tab/>
        <w:t>&lt;tr&gt;</w:t>
        <w:br/>
        <w:tab/>
        <w:tab/>
        <w:tab/>
        <w:t>&lt;td colspan=2 align=center&gt;</w:t>
        <w:br/>
        <w:tab/>
        <w:tab/>
        <w:tab/>
        <w:tab/>
        <w:t>&lt;div class="form-group"&gt;</w:t>
        <w:br/>
        <w:tab/>
        <w:tab/>
        <w:t xml:space="preserve">        </w:t>
        <w:tab/>
        <w:t>&lt;button type="submit" id="submit2" class="btn btn-primary btn-block" style="width:165px"&gt; Submit Preferences  &lt;/button&gt;</w:t>
        <w:br/>
        <w:tab/>
        <w:tab/>
        <w:t xml:space="preserve">    </w:t>
        <w:tab/>
        <w:t xml:space="preserve">&lt;/div&gt; &lt;!-- form-group// --&gt;  </w:t>
        <w:br/>
        <w:tab/>
        <w:tab/>
        <w:tab/>
        <w:t>&lt;/td&gt;</w:t>
        <w:br/>
        <w:tab/>
        <w:tab/>
        <w:t>&lt;/tr&gt;</w:t>
        <w:br/>
        <w:t xml:space="preserve">    &lt;/table&gt;</w:t>
        <w:br/>
        <w:t xml:space="preserve">    </w:t>
        <w:br/>
        <w:t xml:space="preserve">    &lt;/div&gt;</w:t>
        <w:br/>
        <w:t xml:space="preserve">    </w:t>
        <w:br/>
        <w:t xml:space="preserve">    &lt;/form&gt;</w:t>
        <w:br/>
        <w:t>&lt;/article&gt;</w:t>
        <w:br/>
        <w:br/>
        <w:t>&lt;div class="row text-center mx-auto"&gt;</w:t>
        <w:br/>
        <w:tab/>
        <w:t>&lt;div class="alert alert-success" role="alert" th:if="${msg1}" th:utext="${msg1}"&gt;&lt;/div&gt;</w:t>
        <w:br/>
        <w:t xml:space="preserve">&lt;/div&gt;  </w:t>
        <w:br/>
        <w:t>&lt;/div&gt;</w:t>
        <w:br/>
        <w:t>&lt;/body&gt;</w:t>
      </w:r>
    </w:p>
    <w:p>
      <w:pPr>
        <w:pStyle w:val="Heading1"/>
      </w:pPr>
      <w:r>
        <w:t>templates\student\viewSchedule.html</w:t>
      </w:r>
    </w:p>
    <w:p>
      <w:r>
        <w:t>&lt;!DOCTYPE html&gt;</w:t>
        <w:br/>
        <w:t>&lt;html xmlns="http://www.w3.org/1999/xhtml" xmlns:th="http://www.thymeleaf.org"&gt;</w:t>
        <w:br/>
        <w:tab/>
        <w:t>&lt;head&gt;</w:t>
        <w:br/>
        <w:tab/>
        <w:tab/>
        <w:t>&lt;meta charset="UTF-8"&gt;</w:t>
        <w:br/>
        <w:tab/>
        <w:tab/>
        <w:t>&lt;th:block th:include="fragments/stud_header.html :: headerfiles"&gt;&lt;/th:block&gt;</w:t>
        <w:br/>
        <w:tab/>
        <w:tab/>
        <w:t>&lt;title&gt;Time slot booking&lt;/title&gt;</w:t>
        <w:br/>
        <w:tab/>
        <w:tab/>
        <w:br/>
        <w:tab/>
        <w:tab/>
        <w:t>&lt;link rel="stylesheet" th:href="@{/css/register.css}"&gt;</w:t>
        <w:br/>
        <w:tab/>
        <w:tab/>
        <w:br/>
        <w:tab/>
        <w:tab/>
        <w:br/>
        <w:tab/>
        <w:t>&lt;/head&gt;</w:t>
        <w:br/>
        <w:br/>
        <w:tab/>
        <w:t>&lt;div th:replace="fragments/stud_header :: header"&gt;&lt;/div&gt;</w:t>
        <w:br/>
        <w:tab/>
        <w:br/>
        <w:tab/>
        <w:t>&lt;!-- script to turn nav link active --&gt;</w:t>
        <w:br/>
        <w:tab/>
        <w:t>&lt;script type="text/javascript"&gt;</w:t>
        <w:br/>
        <w:tab/>
        <w:tab/>
        <w:t>navbar_activation("viewSchedule-nav");</w:t>
        <w:br/>
        <w:tab/>
        <w:t>&lt;/script&gt;</w:t>
        <w:br/>
        <w:tab/>
        <w:t>&lt;script&gt;</w:t>
        <w:br/>
        <w:tab/>
        <w:tab/>
        <w:t>$(document).ready(function () {</w:t>
        <w:br/>
        <w:tab/>
        <w:tab/>
        <w:tab/>
        <w:t>$("#date-row").css("display", "none");</w:t>
        <w:br/>
        <w:tab/>
        <w:t xml:space="preserve">        $("#submit").click(function () {</w:t>
        <w:br/>
        <w:tab/>
        <w:t xml:space="preserve">       </w:t>
        <w:tab/>
        <w:t xml:space="preserve"> </w:t>
        <w:tab/>
        <w:t>var dept = $('#dept');</w:t>
        <w:br/>
        <w:tab/>
        <w:t xml:space="preserve">       </w:t>
        <w:tab/>
        <w:t xml:space="preserve"> </w:t>
        <w:tab/>
        <w:t>var rType = $('#rType');</w:t>
        <w:br/>
        <w:tab/>
        <w:t xml:space="preserve">       </w:t>
        <w:tab/>
        <w:t xml:space="preserve"> </w:t>
        <w:tab/>
        <w:t>var seats = $('#minSeats');</w:t>
        <w:br/>
        <w:tab/>
        <w:t xml:space="preserve">       </w:t>
        <w:tab/>
        <w:t xml:space="preserve"> </w:t>
        <w:tab/>
        <w:br/>
        <w:tab/>
        <w:t xml:space="preserve">       </w:t>
        <w:tab/>
        <w:t xml:space="preserve"> </w:t>
        <w:tab/>
        <w:t>if(dept.val() == "none"){</w:t>
        <w:br/>
        <w:tab/>
        <w:tab/>
        <w:t xml:space="preserve">       </w:t>
        <w:tab/>
        <w:t xml:space="preserve"> </w:t>
        <w:tab/>
        <w:t>alert("Please select a department");</w:t>
        <w:br/>
        <w:tab/>
        <w:tab/>
        <w:t xml:space="preserve">            $('#dept').focus();</w:t>
        <w:br/>
        <w:tab/>
        <w:tab/>
        <w:t xml:space="preserve">            </w:t>
        <w:br/>
        <w:tab/>
        <w:tab/>
        <w:t xml:space="preserve">            return false;</w:t>
        <w:br/>
        <w:tab/>
        <w:t xml:space="preserve">       </w:t>
        <w:tab/>
        <w:t xml:space="preserve"> </w:t>
        <w:tab/>
        <w:t>}else if(rType.val() == "none"){</w:t>
        <w:br/>
        <w:tab/>
        <w:tab/>
        <w:t xml:space="preserve">       </w:t>
        <w:tab/>
        <w:t xml:space="preserve"> </w:t>
        <w:tab/>
        <w:t>alert("Please select a resource type");</w:t>
        <w:br/>
        <w:tab/>
        <w:tab/>
        <w:t xml:space="preserve">            $('#rType').focus();</w:t>
        <w:br/>
        <w:tab/>
        <w:tab/>
        <w:t xml:space="preserve">            </w:t>
        <w:br/>
        <w:tab/>
        <w:tab/>
        <w:t xml:space="preserve">            return false;</w:t>
        <w:br/>
        <w:tab/>
        <w:t xml:space="preserve">       </w:t>
        <w:tab/>
        <w:t xml:space="preserve"> </w:t>
        <w:tab/>
        <w:t>}</w:t>
        <w:br/>
        <w:tab/>
        <w:t xml:space="preserve">       </w:t>
        <w:tab/>
        <w:t xml:space="preserve"> </w:t>
        <w:tab/>
        <w:t>return true;</w:t>
        <w:br/>
        <w:tab/>
        <w:t xml:space="preserve">        });</w:t>
        <w:br/>
        <w:tab/>
        <w:tab/>
        <w:t xml:space="preserve">});  </w:t>
        <w:br/>
        <w:tab/>
        <w:t>&lt;/script&gt;</w:t>
        <w:br/>
        <w:tab/>
        <w:br/>
        <w:tab/>
        <w:t>&lt;body&gt;</w:t>
        <w:br/>
        <w:tab/>
        <w:tab/>
        <w:t>&lt;div class="card bg-light"&gt;</w:t>
        <w:br/>
        <w:tab/>
        <w:tab/>
        <w:tab/>
        <w:t>&lt;article class="card-body mx-auto"&gt;</w:t>
        <w:br/>
        <w:tab/>
        <w:tab/>
        <w:tab/>
        <w:tab/>
        <w:t>&lt;h3 class="card-title mt-3 text-center"&gt;View Schedule&lt;/h3&gt;</w:t>
        <w:br/>
        <w:tab/>
        <w:tab/>
        <w:tab/>
        <w:tab/>
        <w:t>&lt;form id="resourceReqForm"&gt;</w:t>
        <w:br/>
        <w:tab/>
        <w:tab/>
        <w:tab/>
        <w:tab/>
        <w:tab/>
        <w:t>&lt;table&gt;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Select Department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&lt;select class="form-control" th:id="dept" th:name="dept" autofocus&gt;</w:t>
        <w:br/>
        <w:tab/>
        <w:tab/>
        <w:tab/>
        <w:tab/>
        <w:tab/>
        <w:tab/>
        <w:tab/>
        <w:tab/>
        <w:tab/>
        <w:t>&lt;option th:value="none" style="color:#8F8B87" selected&gt;Select Department&lt;/option&gt;</w:t>
        <w:br/>
        <w:tab/>
        <w:tab/>
        <w:tab/>
        <w:tab/>
        <w:tab/>
        <w:tab/>
        <w:tab/>
        <w:tab/>
        <w:tab/>
        <w:t>&lt;option th:each="dept : ${departments}" th:value="${dept.deptId}"  th:text="${dept.deptName}" style="color:#000"&gt;&lt;/option&gt;</w:t>
        <w:br/>
        <w:tab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Select Resource Type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&lt;select class="form-control" th:id="rType" th:name="rType"&gt;</w:t>
        <w:br/>
        <w:tab/>
        <w:tab/>
        <w:tab/>
        <w:tab/>
        <w:tab/>
        <w:tab/>
        <w:tab/>
        <w:tab/>
        <w:tab/>
        <w:t>&lt;option th:value="none" style="color:#8F8B87" selected&gt;Select Resource Type&lt;/option&gt;</w:t>
        <w:br/>
        <w:tab/>
        <w:tab/>
        <w:tab/>
        <w:tab/>
        <w:tab/>
        <w:tab/>
        <w:tab/>
        <w:tab/>
        <w:tab/>
        <w:t>&lt;option th:value="Classroom" style="color:#000"&gt;Classroom&lt;/option&gt;</w:t>
        <w:br/>
        <w:tab/>
        <w:tab/>
        <w:tab/>
        <w:tab/>
        <w:tab/>
        <w:tab/>
        <w:tab/>
        <w:tab/>
        <w:tab/>
        <w:t>&lt;option th:value="Lab" style="color:#000"&gt;Lab&lt;/option&gt;</w:t>
        <w:br/>
        <w:tab/>
        <w:tab/>
        <w:tab/>
        <w:tab/>
        <w:tab/>
        <w:tab/>
        <w:tab/>
        <w:tab/>
        <w:tab/>
        <w:t>&lt;option th:value="Hall" style="color:#000"&gt;Hall&lt;/option&gt;</w:t>
        <w:br/>
        <w:tab/>
        <w:tab/>
        <w:tab/>
        <w:tab/>
        <w:tab/>
        <w:tab/>
        <w:tab/>
        <w:tab/>
        <w:t>&lt;/select&gt;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&lt;td colspan=2 align=center&gt;</w:t>
        <w:br/>
        <w:tab/>
        <w:tab/>
        <w:tab/>
        <w:tab/>
        <w:tab/>
        <w:tab/>
        <w:tab/>
        <w:tab/>
        <w:t>&lt;div class="form-group"&gt;</w:t>
        <w:br/>
        <w:tab/>
        <w:tab/>
        <w:tab/>
        <w:tab/>
        <w:tab/>
        <w:t xml:space="preserve">        </w:t>
        <w:tab/>
        <w:tab/>
        <w:t>&lt;button type="submit" class="btn btn-primary btn-block"  style="width:150px"&gt; Find Resources  &lt;/button&gt;</w:t>
        <w:br/>
        <w:tab/>
        <w:tab/>
        <w:tab/>
        <w:tab/>
        <w:tab/>
        <w:t xml:space="preserve">    </w:t>
        <w:tab/>
        <w:tab/>
        <w:t xml:space="preserve">&lt;/div&gt; </w:t>
        <w:br/>
        <w:tab/>
        <w:tab/>
        <w:tab/>
        <w:tab/>
        <w:tab/>
        <w:t xml:space="preserve">    </w:t>
        <w:tab/>
        <w:t xml:space="preserve">&lt;/td&gt; </w:t>
        <w:br/>
        <w:tab/>
        <w:tab/>
        <w:tab/>
        <w:tab/>
        <w:tab/>
        <w:tab/>
        <w:t>&lt;/tr&gt;</w:t>
        <w:br/>
        <w:tab/>
        <w:tab/>
        <w:tab/>
        <w:tab/>
        <w:tab/>
        <w:t>&lt;/table&gt;</w:t>
        <w:br/>
        <w:tab/>
        <w:tab/>
        <w:tab/>
        <w:tab/>
        <w:t>&lt;/form&gt;</w:t>
        <w:br/>
        <w:tab/>
        <w:tab/>
        <w:tab/>
        <w:t>&lt;/article&gt;</w:t>
        <w:br/>
        <w:tab/>
        <w:tab/>
        <w:tab/>
        <w:br/>
        <w:tab/>
        <w:tab/>
        <w:tab/>
        <w:t>&lt;article class="card-body mx-auto" th:id="resourceOptionsTable" th:fragment="resourceOptionsTable"&gt;</w:t>
        <w:br/>
        <w:tab/>
        <w:tab/>
        <w:tab/>
        <w:tab/>
        <w:t>&lt;h5 class="card-title mt-3 text-center" th:if="${options}"&gt;Resources found&lt;/h5&gt;</w:t>
        <w:br/>
        <w:tab/>
        <w:tab/>
        <w:tab/>
        <w:tab/>
        <w:t>&lt;table th:if="${options}" class="table table-hover table-light table-bordered"&gt;</w:t>
        <w:br/>
        <w:tab/>
        <w:tab/>
        <w:tab/>
        <w:tab/>
        <w:tab/>
        <w:t>&lt;thead&gt;</w:t>
        <w:br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ID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Name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Capacity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Type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Department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Resource Incharge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Other details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>Get Schedule</w:t>
        <w:br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>&lt;/tr&gt;</w:t>
        <w:br/>
        <w:tab/>
        <w:tab/>
        <w:tab/>
        <w:tab/>
        <w:tab/>
        <w:tab/>
        <w:br/>
        <w:tab/>
        <w:tab/>
        <w:tab/>
        <w:tab/>
        <w:tab/>
        <w:t>&lt;/thead&gt;</w:t>
        <w:br/>
        <w:tab/>
        <w:tab/>
        <w:tab/>
        <w:tab/>
        <w:tab/>
        <w:t>&lt;tbody&gt;</w:t>
        <w:br/>
        <w:tab/>
        <w:tab/>
        <w:tab/>
        <w:tab/>
        <w:tab/>
        <w:tab/>
        <w:t>&lt;tr th:each="i : ${options}"&gt;</w:t>
        <w:br/>
        <w:tab/>
        <w:tab/>
        <w:tab/>
        <w:tab/>
        <w:tab/>
        <w:tab/>
        <w:tab/>
        <w:t>&lt;td th:text="${i.resourceId}"&gt;&lt;/td&gt;</w:t>
        <w:br/>
        <w:tab/>
        <w:tab/>
        <w:tab/>
        <w:tab/>
        <w:tab/>
        <w:tab/>
        <w:tab/>
        <w:t>&lt;td th:text="${i.resourceName}"&gt;&lt;/td&gt;</w:t>
        <w:br/>
        <w:tab/>
        <w:tab/>
        <w:tab/>
        <w:tab/>
        <w:tab/>
        <w:tab/>
        <w:tab/>
        <w:t>&lt;td th:text="${i.resourceCapacity}"&gt;&lt;/td&gt;</w:t>
        <w:br/>
        <w:tab/>
        <w:tab/>
        <w:tab/>
        <w:tab/>
        <w:tab/>
        <w:tab/>
        <w:tab/>
        <w:t>&lt;td th:text="${i.resourceType}"&gt;&lt;/td&gt;</w:t>
        <w:br/>
        <w:tab/>
        <w:tab/>
        <w:tab/>
        <w:tab/>
        <w:tab/>
        <w:tab/>
        <w:tab/>
        <w:t>&lt;td th:text="${i.department.deptName}"&gt;&lt;/td&gt;</w:t>
        <w:br/>
        <w:tab/>
        <w:tab/>
        <w:tab/>
        <w:tab/>
        <w:tab/>
        <w:tab/>
        <w:tab/>
        <w:t>&lt;td th:text="${i.resourceIncharge.userDets.firstName+' '+i.resourceIncharge.userDets.lastName}"&gt;&lt;/td&gt;</w:t>
        <w:br/>
        <w:tab/>
        <w:tab/>
        <w:tab/>
        <w:tab/>
        <w:tab/>
        <w:tab/>
        <w:tab/>
        <w:t>&lt;td th:text="${i.resourceInfo}"&gt;&lt;/td&gt;</w:t>
        <w:br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>&lt;button class="btn btn-primary" name="GetScheduleButton" th:id="${i.resourceId}"&gt;Get Schedule&lt;/button&gt;</w:t>
        <w:br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>&lt;/tr&gt;</w:t>
        <w:br/>
        <w:tab/>
        <w:tab/>
        <w:tab/>
        <w:tab/>
        <w:tab/>
        <w:t>&lt;/tbody&gt;</w:t>
        <w:br/>
        <w:tab/>
        <w:tab/>
        <w:tab/>
        <w:tab/>
        <w:t>&lt;/table&gt;</w:t>
        <w:br/>
        <w:tab/>
        <w:tab/>
        <w:tab/>
        <w:t>&lt;/article&gt;</w:t>
        <w:br/>
        <w:tab/>
        <w:tab/>
        <w:tab/>
        <w:t>&lt;article class="card-body"&gt;</w:t>
        <w:br/>
        <w:tab/>
        <w:tab/>
        <w:tab/>
        <w:br/>
        <w:tab/>
        <w:tab/>
        <w:tab/>
        <w:tab/>
        <w:t>&lt;div class="row"&gt;</w:t>
        <w:br/>
        <w:tab/>
        <w:tab/>
        <w:tab/>
        <w:tab/>
        <w:tab/>
        <w:t>&lt;div class="col-8"&gt;</w:t>
        <w:br/>
        <w:tab/>
        <w:tab/>
        <w:tab/>
        <w:tab/>
        <w:tab/>
        <w:tab/>
        <w:t>&lt;div th:id="resourceTT" th:fragment="resourceTT"&gt;</w:t>
        <w:br/>
        <w:tab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ab/>
        <w:t>&lt;h5 class="card-title mt-3 text-center" th:if="${ttForResource}" th:name="resource-id-heading" th:id="resource-id-heading"&gt;&lt;/h5&gt;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ab/>
        <w:t>&lt;table th:if="${ttForResource}" class="table table-light table-hover table-bordered"&gt;</w:t>
        <w:br/>
        <w:tab/>
        <w:tab/>
        <w:tab/>
        <w:tab/>
        <w:tab/>
        <w:tab/>
        <w:tab/>
        <w:tab/>
        <w:tab/>
        <w:t>&lt;thead&gt;</w:t>
        <w:br/>
        <w:tab/>
        <w:tab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Time Slot</w:t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Faculty</w:t>
        <w:tab/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ab/>
        <w:t>&lt;th&gt;</w:t>
        <w:br/>
        <w:tab/>
        <w:tab/>
        <w:tab/>
        <w:tab/>
        <w:tab/>
        <w:tab/>
        <w:tab/>
        <w:tab/>
        <w:tab/>
        <w:tab/>
        <w:tab/>
        <w:tab/>
        <w:t>Activity</w:t>
        <w:br/>
        <w:tab/>
        <w:tab/>
        <w:tab/>
        <w:tab/>
        <w:tab/>
        <w:tab/>
        <w:tab/>
        <w:tab/>
        <w:tab/>
        <w:tab/>
        <w:tab/>
        <w:t>&lt;/th&gt;</w:t>
        <w:br/>
        <w:tab/>
        <w:tab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ab/>
        <w:t>&lt;/thead&gt;</w:t>
        <w:br/>
        <w:tab/>
        <w:tab/>
        <w:tab/>
        <w:tab/>
        <w:tab/>
        <w:tab/>
        <w:tab/>
        <w:tab/>
        <w:tab/>
        <w:t>&lt;tbody&gt;</w:t>
        <w:br/>
        <w:tab/>
        <w:tab/>
        <w:tab/>
        <w:tab/>
        <w:tab/>
        <w:tab/>
        <w:tab/>
        <w:tab/>
        <w:tab/>
        <w:tab/>
        <w:t>&lt;tr th:each="i : ${ttForResource}"&gt;</w:t>
        <w:br/>
        <w:tab/>
        <w:tab/>
        <w:tab/>
        <w:tab/>
        <w:tab/>
        <w:tab/>
        <w:tab/>
        <w:tab/>
        <w:tab/>
        <w:tab/>
        <w:tab/>
        <w:t>&lt;td th:text="${i.startTime+' - '+i.endTime}"&gt;&lt;/td&gt;</w:t>
        <w:br/>
        <w:tab/>
        <w:tab/>
        <w:tab/>
        <w:tab/>
        <w:tab/>
        <w:tab/>
        <w:tab/>
        <w:tab/>
        <w:tab/>
        <w:tab/>
        <w:tab/>
        <w:t>&lt;td th:text="${i.slotIncharge.userDets.firstName + ' ' + i.slotIncharge.userDets.lastName}"&gt;&lt;/td&gt;</w:t>
        <w:br/>
        <w:tab/>
        <w:tab/>
        <w:tab/>
        <w:tab/>
        <w:tab/>
        <w:tab/>
        <w:tab/>
        <w:tab/>
        <w:tab/>
        <w:tab/>
        <w:tab/>
        <w:t>&lt;td th:text="${i.activityName}"&gt;&lt;/td&gt;</w:t>
        <w:br/>
        <w:tab/>
        <w:tab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ab/>
        <w:tab/>
        <w:t>&lt;/tbody&gt;</w:t>
        <w:br/>
        <w:tab/>
        <w:tab/>
        <w:tab/>
        <w:tab/>
        <w:tab/>
        <w:tab/>
        <w:tab/>
        <w:tab/>
        <w:t>&lt;/table&gt;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ab/>
        <w:t>&lt;div class="col-4" id="date-row"&gt;</w:t>
        <w:br/>
        <w:tab/>
        <w:tab/>
        <w:tab/>
        <w:tab/>
        <w:tab/>
        <w:tab/>
        <w:t>&lt;div class="row"&gt;</w:t>
        <w:br/>
        <w:tab/>
        <w:tab/>
        <w:tab/>
        <w:tab/>
        <w:tab/>
        <w:tab/>
        <w:tab/>
        <w:t>&lt;table class="table table-light table-borderless"&gt;</w:t>
        <w:br/>
        <w:tab/>
        <w:tab/>
        <w:tab/>
        <w:tab/>
        <w:tab/>
        <w:tab/>
        <w:tab/>
        <w:tab/>
        <w:t>&lt;tr&gt;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Pick a date.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ab/>
        <w:t>&lt;td&gt;</w:t>
        <w:br/>
        <w:tab/>
        <w:tab/>
        <w:tab/>
        <w:tab/>
        <w:tab/>
        <w:tab/>
        <w:tab/>
        <w:tab/>
        <w:tab/>
        <w:tab/>
        <w:t>&lt;input class="form-control btn btn-light" type="date" onchange="sendDateToBackend()" id="booking-date"/&gt;</w:t>
        <w:br/>
        <w:tab/>
        <w:tab/>
        <w:tab/>
        <w:tab/>
        <w:tab/>
        <w:tab/>
        <w:tab/>
        <w:tab/>
        <w:tab/>
        <w:t>&lt;/td&gt;</w:t>
        <w:br/>
        <w:tab/>
        <w:tab/>
        <w:tab/>
        <w:tab/>
        <w:tab/>
        <w:tab/>
        <w:tab/>
        <w:tab/>
        <w:t>&lt;/tr&gt;</w:t>
        <w:br/>
        <w:tab/>
        <w:tab/>
        <w:tab/>
        <w:tab/>
        <w:tab/>
        <w:tab/>
        <w:tab/>
        <w:t>&lt;/table&gt;</w:t>
        <w:br/>
        <w:tab/>
        <w:tab/>
        <w:tab/>
        <w:tab/>
        <w:tab/>
        <w:tab/>
        <w:tab/>
        <w:t>&lt;div th:id="messageDiv" class="card-body mx-auto"&gt;</w:t>
        <w:br/>
        <w:tab/>
        <w:tab/>
        <w:tab/>
        <w:tab/>
        <w:tab/>
        <w:tab/>
        <w:tab/>
        <w:tab/>
        <w:t>&lt;div class="row text-center" th:fragment="messageDiv"&gt;</w:t>
        <w:br/>
        <w:tab/>
        <w:tab/>
        <w:tab/>
        <w:tab/>
        <w:tab/>
        <w:tab/>
        <w:tab/>
        <w:tab/>
        <w:tab/>
        <w:t>&lt;div class="alert alert-success" role="alert" id ="success" th:if="${msg}" th:utext="${msg}"&gt;&lt;/div&gt;</w:t>
        <w:br/>
        <w:tab/>
        <w:tab/>
        <w:tab/>
        <w:tab/>
        <w:tab/>
        <w:tab/>
        <w:tab/>
        <w:tab/>
        <w:tab/>
        <w:t>&lt;div class="alert alert-danger" role="alert"  id="err" th:if="${err_msg}" th:utext="${err_msg}"&gt;&lt;/div&gt;</w:t>
        <w:br/>
        <w:tab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>&lt;/div&gt;</w:t>
        <w:br/>
        <w:tab/>
        <w:tab/>
        <w:tab/>
        <w:t>&lt;/article&gt;</w:t>
        <w:br/>
        <w:tab/>
        <w:tab/>
        <w:t>&lt;/div&gt;</w:t>
        <w:br/>
        <w:tab/>
        <w:tab/>
        <w:tab/>
        <w:t xml:space="preserve">  </w:t>
        <w:br/>
        <w:tab/>
        <w:tab/>
        <w:t>&lt;script&gt;</w:t>
        <w:br/>
        <w:tab/>
        <w:tab/>
        <w:t>function sendDateToBackend(){</w:t>
        <w:br/>
        <w:tab/>
        <w:tab/>
        <w:tab/>
        <w:t>var d = document.getElementById("booking-date");</w:t>
        <w:br/>
        <w:tab/>
        <w:t xml:space="preserve">        console.log(d.value);</w:t>
        <w:br/>
        <w:tab/>
        <w:t xml:space="preserve">        console.log(Resource);</w:t>
        <w:br/>
        <w:tab/>
        <w:t xml:space="preserve">        if (d.value==""){</w:t>
        <w:br/>
        <w:tab/>
        <w:t xml:space="preserve">        </w:t>
        <w:tab/>
        <w:t>console.log("no change");</w:t>
        <w:br/>
        <w:tab/>
        <w:t xml:space="preserve">        }else{</w:t>
        <w:br/>
        <w:tab/>
        <w:tab/>
        <w:t xml:space="preserve">        $.ajax({</w:t>
        <w:br/>
        <w:tab/>
        <w:tab/>
        <w:tab/>
        <w:tab/>
        <w:tab/>
        <w:t>type: "POST",</w:t>
        <w:br/>
        <w:tab/>
        <w:tab/>
        <w:tab/>
        <w:tab/>
        <w:tab/>
        <w:t>data: {booking_date: d.value,getTT: Resource},</w:t>
        <w:br/>
        <w:tab/>
        <w:tab/>
        <w:tab/>
        <w:tab/>
        <w:tab/>
        <w:t>url: '/u/student/getTTForResourceForDate',</w:t>
        <w:br/>
        <w:tab/>
        <w:tab/>
        <w:tab/>
        <w:tab/>
        <w:tab/>
        <w:t>success: function(data){</w:t>
        <w:br/>
        <w:tab/>
        <w:tab/>
        <w:tab/>
        <w:tab/>
        <w:tab/>
        <w:tab/>
        <w:t>if ($(data).find('#err').length) {</w:t>
        <w:br/>
        <w:tab/>
        <w:tab/>
        <w:t xml:space="preserve">        </w:t>
        <w:tab/>
        <w:tab/>
        <w:tab/>
        <w:t>$('#resourceTT').html('');</w:t>
        <w:br/>
        <w:tab/>
        <w:tab/>
        <w:t xml:space="preserve">         </w:t>
        <w:tab/>
        <w:t xml:space="preserve">   </w:t>
        <w:tab/>
        <w:tab/>
        <w:t>$('#messageDiv').html('');</w:t>
        <w:br/>
        <w:tab/>
        <w:tab/>
        <w:t xml:space="preserve">        </w:t>
        <w:tab/>
        <w:t xml:space="preserve">   </w:t>
        <w:tab/>
        <w:tab/>
        <w:t>$('#messageDiv').html(data);</w:t>
        <w:br/>
        <w:tab/>
        <w:tab/>
        <w:t xml:space="preserve">        </w:t>
        <w:tab/>
        <w:t xml:space="preserve">   </w:t>
        <w:tab/>
        <w:tab/>
        <w:t>console.log("h11");</w:t>
        <w:br/>
        <w:tab/>
        <w:tab/>
        <w:tab/>
        <w:t xml:space="preserve">           }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       $('#resourceTT').html(data);   </w:t>
        <w:br/>
        <w:tab/>
        <w:tab/>
        <w:t xml:space="preserve">                   $('html, body').animate({</w:t>
        <w:br/>
        <w:tab/>
        <w:tab/>
        <w:t xml:space="preserve">                       scrollTop: $('#resourceTT').offset().top</w:t>
        <w:br/>
        <w:tab/>
        <w:tab/>
        <w:t xml:space="preserve">                     }, 500);</w:t>
        <w:br/>
        <w:tab/>
        <w:tab/>
        <w:t xml:space="preserve">                   document.getElementById("resource-id-heading").innerHTML = "Time Table for Resource: "+Resource;</w:t>
        <w:br/>
        <w:tab/>
        <w:tab/>
        <w:t xml:space="preserve">                   console.log("h12");</w:t>
        <w:br/>
        <w:tab/>
        <w:tab/>
        <w:t xml:space="preserve">          </w:t>
        <w:tab/>
        <w:t xml:space="preserve"> </w:t>
        <w:tab/>
        <w:t>}</w:t>
        <w:br/>
        <w:tab/>
        <w:tab/>
        <w:tab/>
        <w:t xml:space="preserve">        }</w:t>
        <w:br/>
        <w:tab/>
        <w:tab/>
        <w:tab/>
        <w:tab/>
        <w:t>});</w:t>
        <w:br/>
        <w:tab/>
        <w:t xml:space="preserve">        }</w:t>
        <w:br/>
        <w:tab/>
        <w:t xml:space="preserve">  };</w:t>
        <w:br/>
        <w:tab/>
        <w:tab/>
        <w:tab/>
        <w:br/>
        <w:tab/>
        <w:tab/>
        <w:tab/>
        <w:t>var Resource;</w:t>
        <w:br/>
        <w:tab/>
        <w:tab/>
        <w:tab/>
        <w:t>function bindDatePicker(){</w:t>
        <w:br/>
        <w:tab/>
        <w:tab/>
        <w:tab/>
        <w:tab/>
        <w:t>var d = document.getElementById("booking-date");</w:t>
        <w:br/>
        <w:tab/>
        <w:tab/>
        <w:tab/>
        <w:tab/>
        <w:t>d.value = new Date().toISOString().substr(0, 10);</w:t>
        <w:br/>
        <w:tab/>
        <w:tab/>
        <w:tab/>
        <w:tab/>
        <w:t>console.log(d.value);</w:t>
        <w:br/>
        <w:tab/>
        <w:tab/>
        <w:tab/>
        <w:t>}</w:t>
        <w:br/>
        <w:tab/>
        <w:tab/>
        <w:tab/>
        <w:br/>
        <w:tab/>
        <w:tab/>
        <w:tab/>
        <w:t>function bindForm(){</w:t>
        <w:br/>
        <w:tab/>
        <w:tab/>
        <w:tab/>
        <w:tab/>
        <w:t>$( "[name='GetScheduleButton']" ).click(function() {</w:t>
        <w:br/>
        <w:tab/>
        <w:tab/>
        <w:tab/>
        <w:tab/>
        <w:tab/>
        <w:t>var curResource = this.id;</w:t>
        <w:br/>
        <w:tab/>
        <w:tab/>
        <w:tab/>
        <w:tab/>
        <w:tab/>
        <w:t>Resource = curResource;</w:t>
        <w:br/>
        <w:tab/>
        <w:tab/>
        <w:tab/>
        <w:tab/>
        <w:tab/>
        <w:t>console.log("h1");</w:t>
        <w:br/>
        <w:tab/>
        <w:tab/>
        <w:tab/>
        <w:tab/>
        <w:tab/>
        <w:t>$("#date-row").show();</w:t>
        <w:br/>
        <w:tab/>
        <w:tab/>
        <w:tab/>
        <w:tab/>
        <w:t xml:space="preserve">    $.ajax({</w:t>
        <w:tab/>
        <w:br/>
        <w:tab/>
        <w:tab/>
        <w:tab/>
        <w:tab/>
        <w:t xml:space="preserve">        type: "GET",</w:t>
        <w:br/>
        <w:tab/>
        <w:tab/>
        <w:tab/>
        <w:tab/>
        <w:t xml:space="preserve">        contentType: "application/json",</w:t>
        <w:br/>
        <w:tab/>
        <w:tab/>
        <w:tab/>
        <w:tab/>
        <w:t xml:space="preserve">        data: { getTT : curResource,cur_date:new Date().toISOString().substr(0, 10)},</w:t>
        <w:br/>
        <w:tab/>
        <w:tab/>
        <w:tab/>
        <w:tab/>
        <w:t xml:space="preserve">        url: '/u/student/getScheduleForResource',</w:t>
        <w:br/>
        <w:tab/>
        <w:tab/>
        <w:tab/>
        <w:tab/>
        <w:t xml:space="preserve">        success: function (data) {</w:t>
        <w:br/>
        <w:tab/>
        <w:tab/>
        <w:tab/>
        <w:t xml:space="preserve">        </w:t>
        <w:tab/>
        <w:t>if ($(data).find('#err').length) {</w:t>
        <w:br/>
        <w:tab/>
        <w:tab/>
        <w:tab/>
        <w:t xml:space="preserve">        </w:t>
        <w:tab/>
        <w:tab/>
        <w:tab/>
        <w:t>$('#resourceTT').html('');</w:t>
        <w:br/>
        <w:tab/>
        <w:tab/>
        <w:tab/>
        <w:t xml:space="preserve">         </w:t>
        <w:tab/>
        <w:t xml:space="preserve">   </w:t>
        <w:tab/>
        <w:tab/>
        <w:t>$('#messageDiv').html('');</w:t>
        <w:br/>
        <w:tab/>
        <w:tab/>
        <w:tab/>
        <w:t xml:space="preserve">        </w:t>
        <w:tab/>
        <w:t xml:space="preserve">   </w:t>
        <w:tab/>
        <w:tab/>
        <w:t xml:space="preserve">$('#messageDiv').html(data);   </w:t>
        <w:br/>
        <w:tab/>
        <w:tab/>
        <w:tab/>
        <w:t xml:space="preserve">        </w:t>
        <w:tab/>
        <w:t xml:space="preserve">   </w:t>
        <w:tab/>
        <w:tab/>
        <w:t>console.log("h2");</w:t>
        <w:br/>
        <w:tab/>
        <w:tab/>
        <w:tab/>
        <w:t xml:space="preserve">           }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       $('#resourceTT').html(data);   </w:t>
        <w:br/>
        <w:tab/>
        <w:tab/>
        <w:t xml:space="preserve">                   $('html, body').animate({</w:t>
        <w:br/>
        <w:tab/>
        <w:tab/>
        <w:t xml:space="preserve">                       scrollTop: $('#resourceTT').offset().top</w:t>
        <w:br/>
        <w:tab/>
        <w:tab/>
        <w:t xml:space="preserve">                     }, 500);</w:t>
        <w:br/>
        <w:tab/>
        <w:tab/>
        <w:t xml:space="preserve">                   document.getElementById("resource-id-heading").innerHTML = "Time Table for Resource: "+Resource;</w:t>
        <w:br/>
        <w:tab/>
        <w:tab/>
        <w:t xml:space="preserve">                   console.log("h3");</w:t>
        <w:br/>
        <w:tab/>
        <w:tab/>
        <w:tab/>
        <w:t xml:space="preserve">           }</w:t>
        <w:br/>
        <w:tab/>
        <w:tab/>
        <w:tab/>
        <w:tab/>
        <w:t xml:space="preserve">        }</w:t>
        <w:br/>
        <w:tab/>
        <w:tab/>
        <w:tab/>
        <w:tab/>
        <w:tab/>
        <w:t>});</w:t>
        <w:br/>
        <w:tab/>
        <w:tab/>
        <w:tab/>
        <w:tab/>
        <w:t xml:space="preserve">    </w:t>
        <w:br/>
        <w:tab/>
        <w:tab/>
        <w:tab/>
        <w:tab/>
        <w:t xml:space="preserve">    setTimeout(function(){</w:t>
        <w:br/>
        <w:tab/>
        <w:tab/>
        <w:tab/>
        <w:tab/>
        <w:tab/>
        <w:tab/>
        <w:t xml:space="preserve"> bindDatePicker();</w:t>
        <w:br/>
        <w:tab/>
        <w:tab/>
        <w:tab/>
        <w:tab/>
        <w:tab/>
        <w:tab/>
        <w:t xml:space="preserve"> }, 200);</w:t>
        <w:br/>
        <w:tab/>
        <w:tab/>
        <w:tab/>
        <w:tab/>
        <w:t>});</w:t>
        <w:br/>
        <w:tab/>
        <w:tab/>
        <w:tab/>
        <w:t>}</w:t>
        <w:br/>
        <w:tab/>
        <w:tab/>
        <w:tab/>
        <w:t>$( "#resourceReqForm" ).on( "submit", function( event ) {</w:t>
        <w:br/>
        <w:tab/>
        <w:tab/>
        <w:tab/>
        <w:tab/>
        <w:t>event.preventDefault();</w:t>
        <w:br/>
        <w:tab/>
        <w:tab/>
        <w:tab/>
        <w:tab/>
        <w:t>$.ajax({</w:t>
        <w:br/>
        <w:tab/>
        <w:tab/>
        <w:tab/>
        <w:t xml:space="preserve">        type: "POST",</w:t>
        <w:br/>
        <w:tab/>
        <w:tab/>
        <w:tab/>
        <w:t xml:space="preserve">        data: $( this ).serialize(),</w:t>
        <w:br/>
        <w:tab/>
        <w:tab/>
        <w:tab/>
        <w:t xml:space="preserve">        url: '/u/student/getViewOptions',</w:t>
        <w:br/>
        <w:tab/>
        <w:tab/>
        <w:tab/>
        <w:t xml:space="preserve">        success: function (data) {</w:t>
        <w:br/>
        <w:tab/>
        <w:tab/>
        <w:t xml:space="preserve">               if ($(data).find('#err').length) 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</w:t>
        <w:tab/>
        <w:t xml:space="preserve">   $('#resourceOptionsTable').html('');</w:t>
        <w:br/>
        <w:tab/>
        <w:tab/>
        <w:t xml:space="preserve">            </w:t>
        <w:tab/>
        <w:t xml:space="preserve">   $('#messageDiv').html('');</w:t>
        <w:br/>
        <w:tab/>
        <w:tab/>
        <w:t xml:space="preserve">            </w:t>
        <w:tab/>
        <w:t xml:space="preserve">   $('#messageDiv').html(data);                   </w:t>
        <w:br/>
        <w:tab/>
        <w:tab/>
        <w:t xml:space="preserve">               }</w:t>
        <w:br/>
        <w:tab/>
        <w:tab/>
        <w:t xml:space="preserve">               else{</w:t>
        <w:br/>
        <w:tab/>
        <w:tab/>
        <w:t xml:space="preserve">            </w:t>
        <w:tab/>
        <w:t xml:space="preserve">   $('#resourceTT').html('');</w:t>
        <w:br/>
        <w:tab/>
        <w:tab/>
        <w:t xml:space="preserve">            </w:t>
        <w:tab/>
        <w:t xml:space="preserve">   $('#resourceOptionsTable').html('');</w:t>
        <w:br/>
        <w:tab/>
        <w:tab/>
        <w:t xml:space="preserve">                   $('#resourceOptionsTable').html(data);</w:t>
        <w:br/>
        <w:tab/>
        <w:tab/>
        <w:t xml:space="preserve">                   $('html, body').animate({</w:t>
        <w:br/>
        <w:tab/>
        <w:tab/>
        <w:t xml:space="preserve">                       scrollTop: $('#resourceOptionsTable').offset().top</w:t>
        <w:br/>
        <w:tab/>
        <w:tab/>
        <w:t xml:space="preserve">                     }, 500);</w:t>
        <w:br/>
        <w:tab/>
        <w:tab/>
        <w:t xml:space="preserve">              </w:t>
        <w:tab/>
        <w:t xml:space="preserve"> }</w:t>
        <w:br/>
        <w:tab/>
        <w:tab/>
        <w:t xml:space="preserve">               }</w:t>
        <w:br/>
        <w:tab/>
        <w:tab/>
        <w:tab/>
        <w:tab/>
        <w:t>});</w:t>
        <w:br/>
        <w:tab/>
        <w:tab/>
        <w:br/>
        <w:tab/>
        <w:tab/>
        <w:tab/>
        <w:t xml:space="preserve">    setTimeout(function(){</w:t>
        <w:br/>
        <w:tab/>
        <w:tab/>
        <w:tab/>
        <w:tab/>
        <w:tab/>
        <w:t xml:space="preserve"> bindForm();</w:t>
        <w:br/>
        <w:tab/>
        <w:tab/>
        <w:tab/>
        <w:tab/>
        <w:tab/>
        <w:t xml:space="preserve"> }, 200);</w:t>
        <w:br/>
        <w:tab/>
        <w:tab/>
        <w:tab/>
        <w:tab/>
        <w:t xml:space="preserve">    </w:t>
        <w:br/>
        <w:tab/>
        <w:tab/>
        <w:tab/>
        <w:t>});</w:t>
        <w:br/>
        <w:tab/>
        <w:tab/>
        <w:t>&lt;/script&gt;</w:t>
        <w:br/>
        <w:tab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