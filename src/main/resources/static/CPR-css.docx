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72" w:rsidRDefault="00FD2DFC">
      <w:pPr>
        <w:pStyle w:val="Heading1"/>
      </w:pPr>
      <w:r>
        <w:t>css\register.css</w:t>
      </w:r>
    </w:p>
    <w:p w:rsidR="00915A72" w:rsidRDefault="00FD2DFC">
      <w:r>
        <w:t>.divider-text {</w:t>
      </w:r>
      <w:r>
        <w:br/>
        <w:t xml:space="preserve">    position: relative;</w:t>
      </w:r>
      <w:r>
        <w:br/>
        <w:t xml:space="preserve">    text-align: center;</w:t>
      </w:r>
      <w:r>
        <w:br/>
        <w:t xml:space="preserve">    margin-top: 15px;</w:t>
      </w:r>
      <w:r>
        <w:br/>
        <w:t xml:space="preserve">    margin-bottom: 15px;</w:t>
      </w:r>
      <w:r>
        <w:br/>
        <w:t>}</w:t>
      </w:r>
      <w:r>
        <w:br/>
        <w:t>.divider-text span {</w:t>
      </w:r>
      <w:r>
        <w:br/>
        <w:t xml:space="preserve">    padding: 7px;</w:t>
      </w:r>
      <w:r>
        <w:br/>
        <w:t xml:space="preserve">    font-size: 12px;</w:t>
      </w:r>
      <w:r>
        <w:br/>
        <w:t xml:space="preserve">    position: relative;   </w:t>
      </w:r>
      <w:r>
        <w:br/>
        <w:t xml:space="preserve">    z-index: 2;</w:t>
      </w:r>
      <w:r>
        <w:br/>
        <w:t>}</w:t>
      </w:r>
      <w:r>
        <w:br/>
        <w:t xml:space="preserve">.divider-text:after </w:t>
      </w:r>
      <w:r>
        <w:t>{</w:t>
      </w:r>
      <w:r>
        <w:br/>
        <w:t xml:space="preserve">    content: "";</w:t>
      </w:r>
      <w:r>
        <w:br/>
        <w:t xml:space="preserve">    position: absolute;</w:t>
      </w:r>
      <w:r>
        <w:br/>
        <w:t xml:space="preserve">    width: 100%;</w:t>
      </w:r>
      <w:r>
        <w:br/>
        <w:t xml:space="preserve">    border-bottom: 1px solid #ddd;</w:t>
      </w:r>
      <w:r>
        <w:br/>
        <w:t xml:space="preserve">    top: 55%;</w:t>
      </w:r>
      <w:r>
        <w:br/>
        <w:t xml:space="preserve">    left: 0;</w:t>
      </w:r>
      <w:r>
        <w:br/>
        <w:t xml:space="preserve">    z-index: 1;</w:t>
      </w:r>
      <w:r>
        <w:br/>
        <w:t>}</w:t>
      </w:r>
      <w:r>
        <w:br/>
      </w:r>
      <w:r>
        <w:br/>
        <w:t>.btn-facebook {</w:t>
      </w:r>
      <w:r>
        <w:br/>
        <w:t xml:space="preserve">    background-color: #405D9D;</w:t>
      </w:r>
      <w:r>
        <w:br/>
        <w:t xml:space="preserve">    color: #fff;</w:t>
      </w:r>
      <w:r>
        <w:br/>
        <w:t>}</w:t>
      </w:r>
      <w:r>
        <w:br/>
        <w:t>.btn-twitter {</w:t>
      </w:r>
      <w:r>
        <w:br/>
        <w:t xml:space="preserve">    background-color: #42AEEC;</w:t>
      </w:r>
      <w:r>
        <w:br/>
        <w:t xml:space="preserve">   </w:t>
      </w:r>
      <w:r>
        <w:t xml:space="preserve"> color: #fff;</w:t>
      </w:r>
      <w:r>
        <w:br/>
        <w:t>}</w:t>
      </w:r>
      <w:r>
        <w:br/>
      </w:r>
      <w:r>
        <w:br/>
        <w:t>td {</w:t>
      </w:r>
      <w:r>
        <w:br/>
        <w:t xml:space="preserve">    padding: 5px;</w:t>
      </w:r>
      <w:r>
        <w:br/>
        <w:t xml:space="preserve">    align: center;</w:t>
      </w:r>
      <w:r>
        <w:br/>
        <w:t>}</w:t>
      </w:r>
      <w:r>
        <w:br/>
      </w:r>
    </w:p>
    <w:p w:rsidR="00915A72" w:rsidRDefault="00FD2DFC">
      <w:pPr>
        <w:pStyle w:val="Heading1"/>
      </w:pPr>
      <w:r>
        <w:lastRenderedPageBreak/>
        <w:t>css\signin.css</w:t>
      </w:r>
    </w:p>
    <w:p w:rsidR="00915A72" w:rsidRDefault="00FD2DFC">
      <w:r>
        <w:t>html,</w:t>
      </w:r>
      <w:r>
        <w:br/>
        <w:t>body {</w:t>
      </w:r>
      <w:r>
        <w:br/>
        <w:t xml:space="preserve">    height: 100%;</w:t>
      </w:r>
      <w:r>
        <w:br/>
        <w:t>}</w:t>
      </w:r>
      <w:r>
        <w:br/>
      </w:r>
      <w:r>
        <w:br/>
        <w:t>body {</w:t>
      </w:r>
      <w:r>
        <w:br/>
        <w:t xml:space="preserve">    display: -ms-flexbox;</w:t>
      </w:r>
      <w:r>
        <w:br/>
        <w:t xml:space="preserve">    display: flex;</w:t>
      </w:r>
      <w:r>
        <w:br/>
        <w:t xml:space="preserve">    -ms-flex-align: center;</w:t>
      </w:r>
      <w:r>
        <w:br/>
        <w:t xml:space="preserve">    align-items: center;</w:t>
      </w:r>
      <w:r>
        <w:br/>
        <w:t xml:space="preserve">    padding-top: 40px;</w:t>
      </w:r>
      <w:r>
        <w:br/>
        <w:t xml:space="preserve">    padding-botto</w:t>
      </w:r>
      <w:r>
        <w:t>m: 40px;</w:t>
      </w:r>
      <w:r>
        <w:br/>
        <w:t xml:space="preserve">    background-color: #f5f5f5;</w:t>
      </w:r>
      <w:r>
        <w:br/>
        <w:t>}</w:t>
      </w:r>
      <w:r>
        <w:br/>
      </w:r>
      <w:r>
        <w:br/>
        <w:t>.form-signin {</w:t>
      </w:r>
      <w:r>
        <w:br/>
        <w:t xml:space="preserve">    width: 100%;</w:t>
      </w:r>
      <w:r>
        <w:br/>
        <w:t xml:space="preserve">    max-width: 330px;</w:t>
      </w:r>
      <w:r>
        <w:br/>
        <w:t xml:space="preserve">    padding: 15px;</w:t>
      </w:r>
      <w:r>
        <w:br/>
        <w:t xml:space="preserve">    margin: auto;</w:t>
      </w:r>
      <w:r>
        <w:br/>
        <w:t>}</w:t>
      </w:r>
      <w:r>
        <w:br/>
      </w:r>
      <w:r>
        <w:br/>
        <w:t>.form-signin .checkbox {</w:t>
      </w:r>
      <w:r>
        <w:br/>
        <w:t xml:space="preserve">    font-weight: 400;</w:t>
      </w:r>
      <w:r>
        <w:br/>
        <w:t>}</w:t>
      </w:r>
      <w:r>
        <w:br/>
      </w:r>
      <w:r>
        <w:br/>
        <w:t>.form-signin .form-control {</w:t>
      </w:r>
      <w:r>
        <w:br/>
        <w:t xml:space="preserve">    position: relative;</w:t>
      </w:r>
      <w:r>
        <w:br/>
        <w:t xml:space="preserve">    box-sizing: </w:t>
      </w:r>
      <w:r>
        <w:t>border-box;</w:t>
      </w:r>
      <w:r>
        <w:br/>
        <w:t xml:space="preserve">    height: auto;</w:t>
      </w:r>
      <w:r>
        <w:br/>
        <w:t xml:space="preserve">    padding: 10px;</w:t>
      </w:r>
      <w:r>
        <w:br/>
        <w:t xml:space="preserve">    font-size: 16px;</w:t>
      </w:r>
      <w:r>
        <w:br/>
        <w:t>}</w:t>
      </w:r>
      <w:r>
        <w:br/>
      </w:r>
      <w:r>
        <w:br/>
        <w:t>.form-signin .form-control:focus {</w:t>
      </w:r>
      <w:r>
        <w:br/>
        <w:t xml:space="preserve">    z-index: 2;</w:t>
      </w:r>
      <w:r>
        <w:br/>
        <w:t>}</w:t>
      </w:r>
      <w:r>
        <w:br/>
      </w:r>
      <w:r>
        <w:br/>
        <w:t>.form-signin input[type="email"] {</w:t>
      </w:r>
      <w:r>
        <w:br/>
        <w:t xml:space="preserve">    margin-bottom: -1px;</w:t>
      </w:r>
      <w:r>
        <w:br/>
        <w:t xml:space="preserve">    border-bottom-right-radius: 0;</w:t>
      </w:r>
      <w:r>
        <w:br/>
        <w:t xml:space="preserve">    border-bottom-left-radius: 0;</w:t>
      </w:r>
      <w:r>
        <w:br/>
      </w:r>
      <w:r>
        <w:lastRenderedPageBreak/>
        <w:t>}</w:t>
      </w:r>
      <w:r>
        <w:br/>
      </w:r>
      <w:r>
        <w:br/>
        <w:t>.form-signin input[type="password"] {</w:t>
      </w:r>
      <w:r>
        <w:br/>
        <w:t xml:space="preserve">    margin-bottom: 10px;</w:t>
      </w:r>
      <w:r>
        <w:br/>
        <w:t xml:space="preserve">    border-top-left-radius: 0;</w:t>
      </w:r>
      <w:r>
        <w:br/>
        <w:t xml:space="preserve">    border-top-right-radius: 0;</w:t>
      </w:r>
      <w:r>
        <w:br/>
        <w:t>}</w:t>
      </w:r>
      <w:r>
        <w:br/>
      </w:r>
    </w:p>
    <w:p w:rsidR="00915A72" w:rsidRDefault="00FD2DFC">
      <w:pPr>
        <w:pStyle w:val="Heading1"/>
      </w:pPr>
      <w:r>
        <w:t>css\admin\admin_dept.css</w:t>
      </w:r>
    </w:p>
    <w:p w:rsidR="00915A72" w:rsidRDefault="00FD2DFC">
      <w:r>
        <w:t>body {</w:t>
      </w:r>
      <w:r>
        <w:br/>
        <w:t xml:space="preserve">  margin: 0;</w:t>
      </w:r>
      <w:r>
        <w:br/>
        <w:t xml:space="preserve">  font-family: "Lato", sans-serif;</w:t>
      </w:r>
      <w:r>
        <w:br/>
        <w:t>}</w:t>
      </w:r>
      <w:r>
        <w:br/>
        <w:t>.sidebar {</w:t>
      </w:r>
      <w:r>
        <w:br/>
        <w:t xml:space="preserve">  margin: 0;</w:t>
      </w:r>
      <w:r>
        <w:br/>
        <w:t xml:space="preserve">  padding: 0;</w:t>
      </w:r>
      <w:r>
        <w:br/>
        <w:t xml:space="preserve">  wi</w:t>
      </w:r>
      <w:r>
        <w:t>dth: 375px;</w:t>
      </w:r>
      <w:r>
        <w:br/>
        <w:t xml:space="preserve">  background-color: #f1f1f1;</w:t>
      </w:r>
      <w:r>
        <w:br/>
        <w:t xml:space="preserve">  position: fixed;</w:t>
      </w:r>
      <w:r>
        <w:br/>
        <w:t xml:space="preserve">  overflow-y: scroll;</w:t>
      </w:r>
      <w:r>
        <w:br/>
        <w:t xml:space="preserve">  margin-top: 60px;</w:t>
      </w:r>
      <w:r>
        <w:br/>
        <w:t xml:space="preserve">  top: 0;</w:t>
      </w:r>
      <w:r>
        <w:br/>
        <w:t xml:space="preserve">  bottom: 0;</w:t>
      </w:r>
      <w:r>
        <w:br/>
        <w:t>}</w:t>
      </w:r>
      <w:r>
        <w:br/>
        <w:t>div.content {</w:t>
      </w:r>
      <w:r>
        <w:br/>
        <w:t xml:space="preserve">  margin-left: 375px;</w:t>
      </w:r>
      <w:r>
        <w:br/>
        <w:t xml:space="preserve">  padding: 1px 16px;</w:t>
      </w:r>
      <w:r>
        <w:br/>
        <w:t xml:space="preserve">  height: 1000px;</w:t>
      </w:r>
      <w:r>
        <w:br/>
        <w:t xml:space="preserve">  position: relative;</w:t>
      </w:r>
      <w:r>
        <w:br/>
        <w:t>}</w:t>
      </w:r>
      <w:r>
        <w:br/>
        <w:t xml:space="preserve">@media screen and (max-width: </w:t>
      </w:r>
      <w:r>
        <w:t>700px) {</w:t>
      </w:r>
      <w:r>
        <w:br/>
        <w:t xml:space="preserve">  .sidebar {</w:t>
      </w:r>
      <w:r>
        <w:br/>
        <w:t xml:space="preserve">    width: 100%;</w:t>
      </w:r>
      <w:r>
        <w:br/>
        <w:t xml:space="preserve">    height: auto;</w:t>
      </w:r>
      <w:r>
        <w:br/>
        <w:t xml:space="preserve">    position: relative;</w:t>
      </w:r>
      <w:r>
        <w:br/>
        <w:t xml:space="preserve">  }</w:t>
      </w:r>
      <w:r>
        <w:br/>
        <w:t xml:space="preserve">  .sidebar a {float: left;}</w:t>
      </w:r>
      <w:r>
        <w:br/>
        <w:t xml:space="preserve">  div.content {margin-left: 0;}</w:t>
      </w:r>
      <w:r>
        <w:br/>
        <w:t>}</w:t>
      </w:r>
      <w:r>
        <w:br/>
      </w:r>
      <w:r>
        <w:br/>
        <w:t>@media screen and (max-width: 400px) {</w:t>
      </w:r>
      <w:r>
        <w:br/>
      </w:r>
      <w:r>
        <w:lastRenderedPageBreak/>
        <w:t xml:space="preserve">  .sidebar a {</w:t>
      </w:r>
      <w:r>
        <w:br/>
        <w:t xml:space="preserve">    text-align: center;</w:t>
      </w:r>
      <w:r>
        <w:br/>
        <w:t xml:space="preserve">    float: none;</w:t>
      </w:r>
      <w:r>
        <w:br/>
        <w:t xml:space="preserve">  }</w:t>
      </w:r>
      <w:r>
        <w:br/>
        <w:t>}</w:t>
      </w:r>
      <w:r>
        <w:br/>
      </w:r>
      <w:r>
        <w:br/>
        <w:t>#addDi</w:t>
      </w:r>
      <w:r>
        <w:t>vForm, #addResourceForm {</w:t>
      </w:r>
      <w:r>
        <w:br/>
      </w:r>
      <w:r>
        <w:tab/>
        <w:t>display:none;</w:t>
      </w:r>
      <w:r>
        <w:br/>
        <w:t>}</w:t>
      </w:r>
      <w:r>
        <w:br/>
      </w:r>
    </w:p>
    <w:p w:rsidR="00915A72" w:rsidRDefault="00FD2DFC">
      <w:pPr>
        <w:pStyle w:val="Heading1"/>
      </w:pPr>
      <w:r>
        <w:t>css\admin\admin_home.css</w:t>
      </w:r>
    </w:p>
    <w:p w:rsidR="00915A72" w:rsidRDefault="00FD2DFC" w:rsidP="00FD2DFC">
      <w:proofErr w:type="spellStart"/>
      <w:proofErr w:type="gramStart"/>
      <w:r>
        <w:t>img</w:t>
      </w:r>
      <w:proofErr w:type="spellEnd"/>
      <w:proofErr w:type="gramEnd"/>
      <w:r>
        <w:t xml:space="preserve"> {</w:t>
      </w:r>
      <w:r>
        <w:br/>
        <w:t xml:space="preserve">  width: 30;</w:t>
      </w:r>
      <w:r>
        <w:br/>
        <w:t xml:space="preserve">  height: auto;</w:t>
      </w:r>
      <w:r>
        <w:br/>
        <w:t>}</w:t>
      </w:r>
    </w:p>
    <w:p w:rsidR="00915A72" w:rsidRDefault="00915A72"/>
    <w:p w:rsidR="00915A72" w:rsidRDefault="00FD2DFC">
      <w:pPr>
        <w:pStyle w:val="Heading1"/>
      </w:pPr>
      <w:r>
        <w:t>css\faculty\fac_pref.css</w:t>
      </w:r>
    </w:p>
    <w:p w:rsidR="00915A72" w:rsidRDefault="00FD2DFC">
      <w:r>
        <w:t>body {</w:t>
      </w:r>
      <w:r>
        <w:br/>
        <w:t xml:space="preserve">  margin: 0;</w:t>
      </w:r>
      <w:r>
        <w:br/>
        <w:t xml:space="preserve">  font-family: "Lato", sans-serif;</w:t>
      </w:r>
      <w:r>
        <w:br/>
        <w:t>}</w:t>
      </w:r>
      <w:r>
        <w:br/>
      </w:r>
      <w:r>
        <w:br/>
        <w:t>.sidebar {</w:t>
      </w:r>
      <w:r>
        <w:br/>
        <w:t xml:space="preserve">  margin: 0;</w:t>
      </w:r>
      <w:r>
        <w:br/>
        <w:t xml:space="preserve">  padding: 0;</w:t>
      </w:r>
      <w:r>
        <w:br/>
        <w:t xml:space="preserve">  w</w:t>
      </w:r>
      <w:r>
        <w:t>idth: 405px;</w:t>
      </w:r>
      <w:r>
        <w:br/>
        <w:t xml:space="preserve">  background-color: #f1f1f1;</w:t>
      </w:r>
      <w:r>
        <w:br/>
        <w:t xml:space="preserve">  position: fixed;</w:t>
      </w:r>
      <w:r>
        <w:br/>
        <w:t xml:space="preserve">  height: 100%;</w:t>
      </w:r>
      <w:r>
        <w:br/>
        <w:t xml:space="preserve">  overflow: auto;</w:t>
      </w:r>
      <w:r>
        <w:br/>
        <w:t>}</w:t>
      </w:r>
      <w:r>
        <w:br/>
      </w:r>
      <w:r>
        <w:br/>
        <w:t>.sidebar a {</w:t>
      </w:r>
      <w:r>
        <w:br/>
        <w:t xml:space="preserve">  display: block;</w:t>
      </w:r>
      <w:r>
        <w:br/>
        <w:t xml:space="preserve">  color: black;</w:t>
      </w:r>
      <w:r>
        <w:br/>
        <w:t xml:space="preserve">  padding: 16px;</w:t>
      </w:r>
      <w:r>
        <w:br/>
        <w:t xml:space="preserve">  text-decoration: none;</w:t>
      </w:r>
      <w:r>
        <w:br/>
        <w:t>}</w:t>
      </w:r>
      <w:r>
        <w:br/>
        <w:t xml:space="preserve"> </w:t>
      </w:r>
      <w:r>
        <w:br/>
      </w:r>
      <w:r>
        <w:lastRenderedPageBreak/>
        <w:t>.sidebar a.active {</w:t>
      </w:r>
      <w:r>
        <w:br/>
        <w:t xml:space="preserve">  background-color: #1070EF;</w:t>
      </w:r>
      <w:r>
        <w:br/>
        <w:t xml:space="preserve">  color: white;</w:t>
      </w:r>
      <w:r>
        <w:br/>
      </w:r>
      <w:r>
        <w:t>}</w:t>
      </w:r>
      <w:r>
        <w:br/>
      </w:r>
      <w:r>
        <w:br/>
        <w:t>.sidebar a:hover:not(.active) {</w:t>
      </w:r>
      <w:r>
        <w:br/>
        <w:t xml:space="preserve">  background-color: #555;</w:t>
      </w:r>
      <w:r>
        <w:br/>
        <w:t xml:space="preserve">  color: white;</w:t>
      </w:r>
      <w:r>
        <w:br/>
        <w:t>}</w:t>
      </w:r>
      <w:r>
        <w:br/>
      </w:r>
      <w:r>
        <w:br/>
        <w:t>div.content {</w:t>
      </w:r>
      <w:r>
        <w:br/>
        <w:t xml:space="preserve">  margin-left: 405px;</w:t>
      </w:r>
      <w:r>
        <w:br/>
        <w:t xml:space="preserve">  padding: 1px 16px;</w:t>
      </w:r>
      <w:r>
        <w:br/>
        <w:t xml:space="preserve">  height: 1000px;</w:t>
      </w:r>
      <w:r>
        <w:br/>
        <w:t>}</w:t>
      </w:r>
      <w:r>
        <w:br/>
      </w:r>
      <w:r>
        <w:br/>
        <w:t>@media screen and (max-width: 700px) {</w:t>
      </w:r>
      <w:r>
        <w:br/>
        <w:t xml:space="preserve">  .sidebar {</w:t>
      </w:r>
      <w:r>
        <w:br/>
        <w:t xml:space="preserve">    width: 100%;</w:t>
      </w:r>
      <w:r>
        <w:br/>
        <w:t xml:space="preserve">    height: auto;</w:t>
      </w:r>
      <w:r>
        <w:br/>
        <w:t xml:space="preserve">    positio</w:t>
      </w:r>
      <w:r>
        <w:t>n: relative;</w:t>
      </w:r>
      <w:r>
        <w:br/>
        <w:t xml:space="preserve">  }</w:t>
      </w:r>
      <w:r>
        <w:br/>
        <w:t xml:space="preserve">  .sidebar a {float: left;}</w:t>
      </w:r>
      <w:r>
        <w:br/>
        <w:t xml:space="preserve">  div.content {margin-left: 0;}</w:t>
      </w:r>
      <w:r>
        <w:br/>
        <w:t>}</w:t>
      </w:r>
      <w:r>
        <w:br/>
      </w:r>
      <w:r>
        <w:br/>
        <w:t>@media screen and (max-width: 400px) {</w:t>
      </w:r>
      <w:r>
        <w:br/>
        <w:t xml:space="preserve">  .sidebar a {</w:t>
      </w:r>
      <w:r>
        <w:br/>
        <w:t xml:space="preserve">    text-align: center;</w:t>
      </w:r>
      <w:r>
        <w:br/>
        <w:t xml:space="preserve">    float: none;</w:t>
      </w:r>
      <w:r>
        <w:br/>
        <w:t xml:space="preserve">  }</w:t>
      </w:r>
      <w:r>
        <w:br/>
        <w:t>}</w:t>
      </w:r>
      <w:r>
        <w:br/>
      </w:r>
      <w:r>
        <w:br/>
        <w:t>.choose {</w:t>
      </w:r>
      <w:r>
        <w:br/>
        <w:t xml:space="preserve">  padding: 2px 10px;</w:t>
      </w:r>
      <w:r>
        <w:br/>
        <w:t xml:space="preserve">  font-size: 15px;</w:t>
      </w:r>
      <w:r>
        <w:br/>
        <w:t xml:space="preserve">  text-align: center;</w:t>
      </w:r>
      <w:r>
        <w:br/>
        <w:t xml:space="preserve">  </w:t>
      </w:r>
      <w:r>
        <w:t>cursor: pointer;</w:t>
      </w:r>
      <w:r>
        <w:br/>
        <w:t xml:space="preserve">  outline: none;</w:t>
      </w:r>
      <w:r>
        <w:br/>
        <w:t xml:space="preserve">  color: #fff;</w:t>
      </w:r>
      <w:r>
        <w:br/>
        <w:t xml:space="preserve">  background-color: #157FC2;</w:t>
      </w:r>
      <w:r>
        <w:br/>
        <w:t xml:space="preserve">  border: none;</w:t>
      </w:r>
      <w:r>
        <w:br/>
        <w:t xml:space="preserve">  border-radius: 25px;</w:t>
      </w:r>
      <w:r>
        <w:br/>
      </w:r>
      <w:r>
        <w:lastRenderedPageBreak/>
        <w:t xml:space="preserve">  box-shadow: 0 2px #999;</w:t>
      </w:r>
      <w:r>
        <w:br/>
        <w:t>}</w:t>
      </w:r>
      <w:r>
        <w:br/>
      </w:r>
      <w:r>
        <w:br/>
        <w:t>.choose:hover {background-color: #1EB3CC}</w:t>
      </w:r>
      <w:r>
        <w:br/>
      </w:r>
      <w:r>
        <w:br/>
        <w:t>.choose:active {</w:t>
      </w:r>
      <w:r>
        <w:br/>
        <w:t xml:space="preserve">  background-color: #1EB3CC;</w:t>
      </w:r>
      <w:r>
        <w:br/>
        <w:t xml:space="preserve">  box-shadow: 0 5px #</w:t>
      </w:r>
      <w:r>
        <w:t>666;</w:t>
      </w:r>
      <w:r>
        <w:br/>
        <w:t xml:space="preserve">  transform: translateY(4px);</w:t>
      </w:r>
      <w:r>
        <w:br/>
        <w:t>}</w:t>
      </w:r>
      <w:r>
        <w:br/>
      </w:r>
      <w:r>
        <w:br/>
        <w:t>.clear {</w:t>
      </w:r>
      <w:r>
        <w:br/>
        <w:t xml:space="preserve">  padding: 2px 10px;</w:t>
      </w:r>
      <w:r>
        <w:br/>
        <w:t xml:space="preserve">  font-size: 15px;</w:t>
      </w:r>
      <w:r>
        <w:br/>
        <w:t xml:space="preserve">  text-align: center;</w:t>
      </w:r>
      <w:r>
        <w:br/>
        <w:t xml:space="preserve">  cursor: pointer;</w:t>
      </w:r>
      <w:r>
        <w:br/>
        <w:t xml:space="preserve">  outline: none;</w:t>
      </w:r>
      <w:r>
        <w:br/>
        <w:t xml:space="preserve">  color: #fff;</w:t>
      </w:r>
      <w:r>
        <w:br/>
        <w:t xml:space="preserve">  background-color: #FC5B3C;</w:t>
      </w:r>
      <w:r>
        <w:br/>
        <w:t xml:space="preserve">  border: none;</w:t>
      </w:r>
      <w:r>
        <w:br/>
        <w:t xml:space="preserve">  border-radius: 25px;</w:t>
      </w:r>
      <w:r>
        <w:br/>
        <w:t xml:space="preserve">  box-shadow: 0 2px #999;</w:t>
      </w:r>
      <w:r>
        <w:br/>
        <w:t>}</w:t>
      </w:r>
      <w:r>
        <w:br/>
      </w:r>
      <w:r>
        <w:br/>
        <w:t>.clear:hover {background-color: #FB9B41}</w:t>
      </w:r>
      <w:r>
        <w:br/>
      </w:r>
      <w:r>
        <w:br/>
        <w:t>.clear:active {</w:t>
      </w:r>
      <w:r>
        <w:br/>
        <w:t xml:space="preserve">  background-color: #FB9B41;</w:t>
      </w:r>
      <w:r>
        <w:br/>
        <w:t xml:space="preserve">  box-shadow: 0 5px #666;</w:t>
      </w:r>
      <w:r>
        <w:br/>
        <w:t xml:space="preserve">  transform: translateY(4px);</w:t>
      </w:r>
      <w:r>
        <w:br/>
        <w:t>}</w:t>
      </w:r>
      <w:r>
        <w:br/>
      </w:r>
      <w:r>
        <w:br/>
        <w:t>#form1, #form2 {</w:t>
      </w:r>
      <w:r>
        <w:br/>
      </w:r>
      <w:r>
        <w:tab/>
        <w:t>display:none;</w:t>
      </w:r>
      <w:r>
        <w:br/>
        <w:t>}</w:t>
      </w:r>
      <w:r>
        <w:br/>
      </w:r>
    </w:p>
    <w:p w:rsidR="00915A72" w:rsidRDefault="00FD2DFC">
      <w:pPr>
        <w:pStyle w:val="Heading1"/>
      </w:pPr>
      <w:r>
        <w:t>css\faculty\main.css</w:t>
      </w:r>
    </w:p>
    <w:p w:rsidR="00915A72" w:rsidRDefault="00FD2DFC">
      <w:r>
        <w:t xml:space="preserve">/* </w:t>
      </w:r>
      <w:r>
        <w:br/>
        <w:t xml:space="preserve"> * 1. Google Font</w:t>
      </w:r>
      <w:r>
        <w:br/>
        <w:t xml:space="preserve"> */</w:t>
      </w:r>
      <w:r>
        <w:br/>
        <w:t>@import url(http://fonts.go</w:t>
      </w:r>
      <w:r>
        <w:t>ogleapis.com/css?family=Roboto:300,400,700);</w:t>
      </w:r>
      <w:r>
        <w:br/>
      </w:r>
      <w:r>
        <w:lastRenderedPageBreak/>
        <w:t xml:space="preserve">/* </w:t>
      </w:r>
      <w:r>
        <w:br/>
        <w:t xml:space="preserve"> * 2.0 Global Style</w:t>
      </w:r>
      <w:r>
        <w:br/>
        <w:t xml:space="preserve"> */</w:t>
      </w:r>
      <w:r>
        <w:br/>
      </w:r>
      <w:r>
        <w:br/>
        <w:t>html {</w:t>
      </w:r>
      <w:r>
        <w:br/>
        <w:t xml:space="preserve">  font-family: 'Roboto', sans-serif;</w:t>
      </w:r>
      <w:r>
        <w:br/>
        <w:t xml:space="preserve">  font-size: 16px;</w:t>
      </w:r>
      <w:r>
        <w:br/>
        <w:t xml:space="preserve">  scroll-behavior: smooth;</w:t>
      </w:r>
      <w:r>
        <w:br/>
        <w:t>}</w:t>
      </w:r>
      <w:r>
        <w:br/>
      </w:r>
      <w:r>
        <w:br/>
        <w:t>body {</w:t>
      </w:r>
      <w:r>
        <w:br/>
        <w:t xml:space="preserve">  color: #4e4e4e;</w:t>
      </w:r>
      <w:r>
        <w:br/>
        <w:t xml:space="preserve">  font-family: 'Roboto', sans-serif;</w:t>
      </w:r>
      <w:r>
        <w:br/>
        <w:t xml:space="preserve">  font-size: 16px;</w:t>
      </w:r>
      <w:r>
        <w:br/>
        <w:t xml:space="preserve">  font-w</w:t>
      </w:r>
      <w:r>
        <w:t>eight: 300;</w:t>
      </w:r>
      <w:r>
        <w:br/>
        <w:t xml:space="preserve">  line-height: 1.6;</w:t>
      </w:r>
      <w:r>
        <w:br/>
        <w:t xml:space="preserve">  position: relative;</w:t>
      </w:r>
      <w:r>
        <w:br/>
        <w:t xml:space="preserve">  -webkit-font-smoothing: antialiased;</w:t>
      </w:r>
      <w:r>
        <w:br/>
        <w:t>}</w:t>
      </w:r>
      <w:r>
        <w:br/>
      </w:r>
      <w:r>
        <w:br/>
        <w:t>a {</w:t>
      </w:r>
      <w:r>
        <w:br/>
        <w:t xml:space="preserve">  color: #000;</w:t>
      </w:r>
      <w:r>
        <w:br/>
        <w:t>}</w:t>
      </w:r>
      <w:r>
        <w:br/>
        <w:t>a:focus {</w:t>
      </w:r>
      <w:r>
        <w:br/>
        <w:t xml:space="preserve">  outline: none;</w:t>
      </w:r>
      <w:r>
        <w:br/>
        <w:t>}</w:t>
      </w:r>
      <w:r>
        <w:br/>
      </w:r>
      <w:r>
        <w:br/>
        <w:t>h1,</w:t>
      </w:r>
      <w:r>
        <w:br/>
        <w:t>h2,</w:t>
      </w:r>
      <w:r>
        <w:br/>
        <w:t>h3,</w:t>
      </w:r>
      <w:r>
        <w:br/>
        <w:t>h4,</w:t>
      </w:r>
      <w:r>
        <w:br/>
        <w:t>h5,</w:t>
      </w:r>
      <w:r>
        <w:br/>
        <w:t>h6 {</w:t>
      </w:r>
      <w:r>
        <w:br/>
        <w:t xml:space="preserve">  font-weight: 700;</w:t>
      </w:r>
      <w:r>
        <w:br/>
        <w:t>}</w:t>
      </w:r>
      <w:r>
        <w:br/>
      </w:r>
      <w:r>
        <w:br/>
        <w:t>p {</w:t>
      </w:r>
      <w:r>
        <w:br/>
        <w:t xml:space="preserve">  margin: 0 0 30px;</w:t>
      </w:r>
      <w:r>
        <w:br/>
        <w:t>}</w:t>
      </w:r>
      <w:r>
        <w:br/>
      </w:r>
      <w:r>
        <w:br/>
        <w:t>ul li {</w:t>
      </w:r>
      <w:r>
        <w:br/>
        <w:t xml:space="preserve">  font-weight: 700;</w:t>
      </w:r>
      <w:r>
        <w:br/>
        <w:t xml:space="preserve">  marg</w:t>
      </w:r>
      <w:r>
        <w:t>in-bottom: 10px;</w:t>
      </w:r>
      <w:r>
        <w:br/>
      </w:r>
      <w:r>
        <w:lastRenderedPageBreak/>
        <w:t>}</w:t>
      </w:r>
      <w:r>
        <w:br/>
      </w:r>
      <w:r>
        <w:br/>
        <w:t>.custom-list-icon, .list-arrow-right {</w:t>
      </w:r>
      <w:r>
        <w:br/>
        <w:t xml:space="preserve">  list-style-type: none;</w:t>
      </w:r>
      <w:r>
        <w:br/>
        <w:t xml:space="preserve">  padding: 0;</w:t>
      </w:r>
      <w:r>
        <w:br/>
        <w:t>}</w:t>
      </w:r>
      <w:r>
        <w:br/>
        <w:t>.custom-list-icon li, .list-arrow-right li {</w:t>
      </w:r>
      <w:r>
        <w:br/>
        <w:t xml:space="preserve">  position: relative;</w:t>
      </w:r>
      <w:r>
        <w:br/>
        <w:t xml:space="preserve">  padding-left: 20px;</w:t>
      </w:r>
      <w:r>
        <w:br/>
        <w:t>}</w:t>
      </w:r>
      <w:r>
        <w:br/>
        <w:t>.custom-list-icon li::before, .list-arrow-right li::before {</w:t>
      </w:r>
      <w:r>
        <w:br/>
        <w:t xml:space="preserve">  po</w:t>
      </w:r>
      <w:r>
        <w:t>sition: absolute;</w:t>
      </w:r>
      <w:r>
        <w:br/>
        <w:t xml:space="preserve">  left: 0;</w:t>
      </w:r>
      <w:r>
        <w:br/>
        <w:t xml:space="preserve">  color: #4e4e4e;</w:t>
      </w:r>
      <w:r>
        <w:br/>
        <w:t xml:space="preserve">  font-family: "Ionicons";</w:t>
      </w:r>
      <w:r>
        <w:br/>
        <w:t>}</w:t>
      </w:r>
      <w:r>
        <w:br/>
      </w:r>
      <w:r>
        <w:br/>
        <w:t>.social-block {</w:t>
      </w:r>
      <w:r>
        <w:br/>
        <w:t xml:space="preserve">  list-style-type: none;</w:t>
      </w:r>
      <w:r>
        <w:br/>
        <w:t xml:space="preserve">  padding: 0;</w:t>
      </w:r>
      <w:r>
        <w:br/>
        <w:t>}</w:t>
      </w:r>
      <w:r>
        <w:br/>
        <w:t>.social-block li {</w:t>
      </w:r>
      <w:r>
        <w:br/>
        <w:t xml:space="preserve">  display: inline-block;</w:t>
      </w:r>
      <w:r>
        <w:br/>
        <w:t>}</w:t>
      </w:r>
      <w:r>
        <w:br/>
        <w:t>.social-block li a {</w:t>
      </w:r>
      <w:r>
        <w:br/>
        <w:t xml:space="preserve">  display: inline-block;</w:t>
      </w:r>
      <w:r>
        <w:br/>
        <w:t xml:space="preserve">  height: 32px;</w:t>
      </w:r>
      <w:r>
        <w:br/>
        <w:t xml:space="preserve">  width: 32px;</w:t>
      </w:r>
      <w:r>
        <w:br/>
        <w:t xml:space="preserve">  color: #4e4e4e;</w:t>
      </w:r>
      <w:r>
        <w:br/>
        <w:t>}</w:t>
      </w:r>
      <w:r>
        <w:br/>
        <w:t>.social-block li a i {</w:t>
      </w:r>
      <w:r>
        <w:br/>
        <w:t xml:space="preserve">  font-size: 1.5em;</w:t>
      </w:r>
      <w:r>
        <w:br/>
        <w:t>}</w:t>
      </w:r>
      <w:r>
        <w:br/>
        <w:t>.social-block li a:hover, .social-block li a:focus {</w:t>
      </w:r>
      <w:r>
        <w:br/>
        <w:t xml:space="preserve">  color: #000;</w:t>
      </w:r>
      <w:r>
        <w:br/>
        <w:t>}</w:t>
      </w:r>
      <w:r>
        <w:br/>
      </w:r>
      <w:r>
        <w:br/>
        <w:t>.btn.active.focus,</w:t>
      </w:r>
      <w:r>
        <w:br/>
        <w:t>.btn.active:focus,</w:t>
      </w:r>
      <w:r>
        <w:br/>
        <w:t>.btn.focus,</w:t>
      </w:r>
      <w:r>
        <w:br/>
        <w:t>.btn:active.focus,</w:t>
      </w:r>
      <w:r>
        <w:br/>
        <w:t>.btn:active:focus,</w:t>
      </w:r>
      <w:r>
        <w:br/>
        <w:t>.btn:focus {</w:t>
      </w:r>
      <w:r>
        <w:br/>
      </w:r>
      <w:r>
        <w:lastRenderedPageBreak/>
        <w:t xml:space="preserve">  outline: none;</w:t>
      </w:r>
      <w:r>
        <w:br/>
        <w:t>}</w:t>
      </w:r>
      <w:r>
        <w:br/>
      </w:r>
      <w:r>
        <w:br/>
        <w:t>.btn {</w:t>
      </w:r>
      <w:r>
        <w:br/>
        <w:t xml:space="preserve">  border: 0;</w:t>
      </w:r>
      <w:r>
        <w:br/>
        <w:t xml:space="preserve">  border-radius: 0;</w:t>
      </w:r>
      <w:r>
        <w:br/>
        <w:t xml:space="preserve">  padding: 6px 28px;</w:t>
      </w:r>
      <w:r>
        <w:br/>
        <w:t xml:space="preserve">  text-transform: uppercase;</w:t>
      </w:r>
      <w:r>
        <w:br/>
        <w:t xml:space="preserve">  -webkit-transform: translateZ(0);</w:t>
      </w:r>
      <w:r>
        <w:br/>
        <w:t xml:space="preserve">          transform: translateZ(0);</w:t>
      </w:r>
      <w:r>
        <w:br/>
        <w:t xml:space="preserve">  -webkit-backface-visibility: hidden;</w:t>
      </w:r>
      <w:r>
        <w:br/>
        <w:t xml:space="preserve">          backface-visibility: hidden;</w:t>
      </w:r>
      <w:r>
        <w:br/>
        <w:t xml:space="preserve">  -moz-osx-fon</w:t>
      </w:r>
      <w:r>
        <w:t>t-smoothing: grayscale;</w:t>
      </w:r>
      <w:r>
        <w:br/>
        <w:t xml:space="preserve">  -webkit-transition-duration: 0.3s;</w:t>
      </w:r>
      <w:r>
        <w:br/>
        <w:t xml:space="preserve">          transition-duration: 0.3s;</w:t>
      </w:r>
      <w:r>
        <w:br/>
        <w:t xml:space="preserve">  -webkit-transition-property: -webkit-transform;</w:t>
      </w:r>
      <w:r>
        <w:br/>
        <w:t xml:space="preserve">          transition-property: transform;</w:t>
      </w:r>
      <w:r>
        <w:br/>
        <w:t>}</w:t>
      </w:r>
      <w:r>
        <w:br/>
        <w:t>.btn:hover {</w:t>
      </w:r>
      <w:r>
        <w:br/>
        <w:t xml:space="preserve">  -webkit-transform: scale(0.9);</w:t>
      </w:r>
      <w:r>
        <w:br/>
        <w:t xml:space="preserve">      -ms-transfor</w:t>
      </w:r>
      <w:r>
        <w:t>m: scale(0.9);</w:t>
      </w:r>
      <w:r>
        <w:br/>
        <w:t xml:space="preserve">          transform: scale(0.9);</w:t>
      </w:r>
      <w:r>
        <w:br/>
        <w:t>}</w:t>
      </w:r>
      <w:r>
        <w:br/>
      </w:r>
      <w:r>
        <w:br/>
        <w:t>.form-control {</w:t>
      </w:r>
      <w:r>
        <w:br/>
        <w:t xml:space="preserve">  border-radius: 0;</w:t>
      </w:r>
      <w:r>
        <w:br/>
        <w:t xml:space="preserve">  box-shadow: none;</w:t>
      </w:r>
      <w:r>
        <w:br/>
        <w:t xml:space="preserve">  height: 48px;</w:t>
      </w:r>
      <w:r>
        <w:br/>
        <w:t xml:space="preserve">  padding: 10px 12px;</w:t>
      </w:r>
      <w:r>
        <w:br/>
        <w:t xml:space="preserve">  font-size: 16px;</w:t>
      </w:r>
      <w:r>
        <w:br/>
        <w:t xml:space="preserve">  line-height: 1.6;</w:t>
      </w:r>
      <w:r>
        <w:br/>
        <w:t>}</w:t>
      </w:r>
      <w:r>
        <w:br/>
        <w:t>.form-control:focus {</w:t>
      </w:r>
      <w:r>
        <w:br/>
        <w:t xml:space="preserve">  box-shadow: none;</w:t>
      </w:r>
      <w:r>
        <w:br/>
        <w:t xml:space="preserve">  border-color: #ccc;</w:t>
      </w:r>
      <w:r>
        <w:br/>
        <w:t xml:space="preserve">  back</w:t>
      </w:r>
      <w:r>
        <w:t>ground-color: #f8f8f8;</w:t>
      </w:r>
      <w:r>
        <w:br/>
        <w:t>}</w:t>
      </w:r>
      <w:r>
        <w:br/>
      </w:r>
      <w:r>
        <w:br/>
        <w:t>.valign-center {</w:t>
      </w:r>
      <w:r>
        <w:br/>
        <w:t xml:space="preserve">  display: -webkit-box;</w:t>
      </w:r>
      <w:r>
        <w:br/>
        <w:t xml:space="preserve">  display: -webkit-flex;</w:t>
      </w:r>
      <w:r>
        <w:br/>
        <w:t xml:space="preserve">  display: -ms-flexbox;</w:t>
      </w:r>
      <w:r>
        <w:br/>
        <w:t xml:space="preserve">  display: flex;</w:t>
      </w:r>
      <w:r>
        <w:br/>
      </w:r>
      <w:r>
        <w:lastRenderedPageBreak/>
        <w:t xml:space="preserve">  -webkit-box-align: center;</w:t>
      </w:r>
      <w:r>
        <w:br/>
        <w:t xml:space="preserve">  -webkit-align-items: center;</w:t>
      </w:r>
      <w:r>
        <w:br/>
        <w:t xml:space="preserve">      -ms-flex-align: center;</w:t>
      </w:r>
      <w:r>
        <w:br/>
        <w:t xml:space="preserve">          align-items: center;</w:t>
      </w:r>
      <w:r>
        <w:br/>
        <w:t>}</w:t>
      </w:r>
      <w:r>
        <w:br/>
      </w:r>
      <w:r>
        <w:br/>
        <w:t>.section {</w:t>
      </w:r>
      <w:r>
        <w:br/>
        <w:t xml:space="preserve">  padding: 70px 0;</w:t>
      </w:r>
      <w:r>
        <w:br/>
        <w:t>}</w:t>
      </w:r>
      <w:r>
        <w:br/>
      </w:r>
      <w:r>
        <w:br/>
        <w:t>.section-title {</w:t>
      </w:r>
      <w:r>
        <w:br/>
        <w:t xml:space="preserve">  color: #313131;</w:t>
      </w:r>
      <w:r>
        <w:br/>
        <w:t xml:space="preserve">  letter-spacing: 1px;</w:t>
      </w:r>
      <w:r>
        <w:br/>
        <w:t xml:space="preserve">  margin: 0 0 20px;</w:t>
      </w:r>
      <w:r>
        <w:br/>
        <w:t xml:space="preserve">  text-transform: uppercase;</w:t>
      </w:r>
      <w:r>
        <w:br/>
        <w:t xml:space="preserve">  text-align: center;</w:t>
      </w:r>
      <w:r>
        <w:br/>
        <w:t>}</w:t>
      </w:r>
      <w:r>
        <w:br/>
      </w:r>
      <w:r>
        <w:br/>
        <w:t xml:space="preserve">/* </w:t>
      </w:r>
      <w:r>
        <w:br/>
        <w:t xml:space="preserve"> * 3.0 Helper Class</w:t>
      </w:r>
      <w:r>
        <w:br/>
        <w:t xml:space="preserve"> */</w:t>
      </w:r>
      <w:r>
        <w:br/>
        <w:t xml:space="preserve">/* </w:t>
      </w:r>
      <w:r>
        <w:br/>
        <w:t xml:space="preserve"> * 3.1 Helper Class: font-weight</w:t>
      </w:r>
      <w:r>
        <w:br/>
        <w:t xml:space="preserve"> */</w:t>
      </w:r>
      <w:r>
        <w:br/>
        <w:t>.font-300 {</w:t>
      </w:r>
      <w:r>
        <w:br/>
        <w:t xml:space="preserve">  font-we</w:t>
      </w:r>
      <w:r>
        <w:t>ight: 300;</w:t>
      </w:r>
      <w:r>
        <w:br/>
        <w:t>}</w:t>
      </w:r>
      <w:r>
        <w:br/>
      </w:r>
      <w:r>
        <w:br/>
        <w:t>.font-400 {</w:t>
      </w:r>
      <w:r>
        <w:br/>
        <w:t xml:space="preserve">  font-weight: 400;</w:t>
      </w:r>
      <w:r>
        <w:br/>
        <w:t>}</w:t>
      </w:r>
      <w:r>
        <w:br/>
      </w:r>
      <w:r>
        <w:br/>
        <w:t>.font-700 {</w:t>
      </w:r>
      <w:r>
        <w:br/>
        <w:t xml:space="preserve">  font-weight: 700;</w:t>
      </w:r>
      <w:r>
        <w:br/>
        <w:t>}</w:t>
      </w:r>
      <w:r>
        <w:br/>
      </w:r>
      <w:r>
        <w:br/>
        <w:t xml:space="preserve">/* </w:t>
      </w:r>
      <w:r>
        <w:br/>
        <w:t xml:space="preserve"> * 3.2 Helper Class: margin</w:t>
      </w:r>
      <w:r>
        <w:br/>
        <w:t xml:space="preserve"> */</w:t>
      </w:r>
      <w:r>
        <w:br/>
        <w:t>.mt0 {</w:t>
      </w:r>
      <w:r>
        <w:br/>
        <w:t xml:space="preserve">  margin-top: 0;</w:t>
      </w:r>
      <w:r>
        <w:br/>
        <w:t>}</w:t>
      </w:r>
      <w:r>
        <w:br/>
      </w:r>
      <w:r>
        <w:br/>
      </w:r>
      <w:r>
        <w:lastRenderedPageBreak/>
        <w:t>.mb0 {</w:t>
      </w:r>
      <w:r>
        <w:br/>
        <w:t xml:space="preserve">  margin-bottom: 0;</w:t>
      </w:r>
      <w:r>
        <w:br/>
        <w:t>}</w:t>
      </w:r>
      <w:r>
        <w:br/>
      </w:r>
      <w:r>
        <w:br/>
        <w:t>.mt20 {</w:t>
      </w:r>
      <w:r>
        <w:br/>
        <w:t xml:space="preserve">  margin-top: 20px;</w:t>
      </w:r>
      <w:r>
        <w:br/>
        <w:t>}</w:t>
      </w:r>
      <w:r>
        <w:br/>
      </w:r>
      <w:r>
        <w:br/>
        <w:t xml:space="preserve">/* </w:t>
      </w:r>
      <w:r>
        <w:br/>
        <w:t xml:space="preserve"> * 3.3 Helper Class: list</w:t>
      </w:r>
      <w:r>
        <w:br/>
        <w:t xml:space="preserve"> */</w:t>
      </w:r>
      <w:r>
        <w:br/>
        <w:t>.list-arrow-ri</w:t>
      </w:r>
      <w:r>
        <w:t>ght li::before {</w:t>
      </w:r>
      <w:r>
        <w:br/>
        <w:t xml:space="preserve">  content: "\f3d3";</w:t>
      </w:r>
      <w:r>
        <w:br/>
        <w:t>}</w:t>
      </w:r>
      <w:r>
        <w:br/>
      </w:r>
      <w:r>
        <w:br/>
        <w:t xml:space="preserve">/* </w:t>
      </w:r>
      <w:r>
        <w:br/>
        <w:t xml:space="preserve"> * 3.4 Helper Class: button</w:t>
      </w:r>
      <w:r>
        <w:br/>
        <w:t xml:space="preserve"> */</w:t>
      </w:r>
      <w:r>
        <w:br/>
        <w:t>.btn-white {</w:t>
      </w:r>
      <w:r>
        <w:br/>
        <w:t xml:space="preserve">  color: #000;</w:t>
      </w:r>
      <w:r>
        <w:br/>
        <w:t xml:space="preserve">  background-color: #fff;</w:t>
      </w:r>
      <w:r>
        <w:br/>
        <w:t>}</w:t>
      </w:r>
      <w:r>
        <w:br/>
        <w:t>.btn-white:hover, .btn-white:focus {</w:t>
      </w:r>
      <w:r>
        <w:br/>
        <w:t xml:space="preserve">  color: #000;</w:t>
      </w:r>
      <w:r>
        <w:br/>
        <w:t xml:space="preserve">  background-color: #fff;</w:t>
      </w:r>
      <w:r>
        <w:br/>
        <w:t>}</w:t>
      </w:r>
      <w:r>
        <w:br/>
      </w:r>
      <w:r>
        <w:br/>
        <w:t>.btn-black {</w:t>
      </w:r>
      <w:r>
        <w:br/>
        <w:t xml:space="preserve">  color: #fff;</w:t>
      </w:r>
      <w:r>
        <w:br/>
        <w:t xml:space="preserve">  background-co</w:t>
      </w:r>
      <w:r>
        <w:t>lor: #000;</w:t>
      </w:r>
      <w:r>
        <w:br/>
        <w:t>}</w:t>
      </w:r>
      <w:r>
        <w:br/>
        <w:t>.btn-black:hover, .btn-black:focus {</w:t>
      </w:r>
      <w:r>
        <w:br/>
        <w:t xml:space="preserve">  color: #fff;</w:t>
      </w:r>
      <w:r>
        <w:br/>
        <w:t xml:space="preserve">  background-color: #000;</w:t>
      </w:r>
      <w:r>
        <w:br/>
        <w:t>}</w:t>
      </w:r>
      <w:r>
        <w:br/>
      </w:r>
      <w:r>
        <w:br/>
        <w:t xml:space="preserve">/* </w:t>
      </w:r>
      <w:r>
        <w:br/>
        <w:t xml:space="preserve"> * 3.5 Helper Class: background</w:t>
      </w:r>
      <w:r>
        <w:br/>
        <w:t xml:space="preserve"> */</w:t>
      </w:r>
      <w:r>
        <w:br/>
        <w:t>.bg-image, .bg-image-1, .bg-image-2 {</w:t>
      </w:r>
      <w:r>
        <w:br/>
        <w:t xml:space="preserve">  position: relative;</w:t>
      </w:r>
      <w:r>
        <w:br/>
        <w:t>}</w:t>
      </w:r>
      <w:r>
        <w:br/>
        <w:t xml:space="preserve">.bg-image::before, .bg-image-1::before, .bg-image-2::before </w:t>
      </w:r>
      <w:r>
        <w:t>{</w:t>
      </w:r>
      <w:r>
        <w:br/>
      </w:r>
      <w:r>
        <w:lastRenderedPageBreak/>
        <w:t xml:space="preserve">  content: "";</w:t>
      </w:r>
      <w:r>
        <w:br/>
        <w:t xml:space="preserve">  position: absolute;</w:t>
      </w:r>
      <w:r>
        <w:br/>
        <w:t xml:space="preserve">  top: 0;</w:t>
      </w:r>
      <w:r>
        <w:br/>
        <w:t xml:space="preserve">  right: 0;</w:t>
      </w:r>
      <w:r>
        <w:br/>
        <w:t xml:space="preserve">  bottom: 0;</w:t>
      </w:r>
      <w:r>
        <w:br/>
        <w:t xml:space="preserve">  left: 0;</w:t>
      </w:r>
      <w:r>
        <w:br/>
        <w:t>}</w:t>
      </w:r>
      <w:r>
        <w:br/>
      </w:r>
      <w:r>
        <w:br/>
        <w:t>.bg-image-1 {</w:t>
      </w:r>
      <w:r>
        <w:br/>
        <w:t xml:space="preserve">  background: url(../images/backgrounds/bg-1.jpg) no-repeat center center/cover;</w:t>
      </w:r>
      <w:r>
        <w:br/>
        <w:t>}</w:t>
      </w:r>
      <w:r>
        <w:br/>
        <w:t>.bg-image-1::before {</w:t>
      </w:r>
      <w:r>
        <w:br/>
        <w:t xml:space="preserve">  background-color: rgba(0, 0, 0, 0.7);</w:t>
      </w:r>
      <w:r>
        <w:br/>
        <w:t>}</w:t>
      </w:r>
      <w:r>
        <w:br/>
      </w:r>
      <w:r>
        <w:br/>
        <w:t>.bg-im</w:t>
      </w:r>
      <w:r>
        <w:t>age-2 {</w:t>
      </w:r>
      <w:r>
        <w:br/>
        <w:t xml:space="preserve">  background: url(../images/backgrounds/bg-2.jpg) no-repeat center bottom/cover;</w:t>
      </w:r>
      <w:r>
        <w:br/>
        <w:t>}</w:t>
      </w:r>
      <w:r>
        <w:br/>
        <w:t>.bg-image-2::before {</w:t>
      </w:r>
      <w:r>
        <w:br/>
        <w:t xml:space="preserve">  background-color: rgba(0, 0, 0, 0.7);</w:t>
      </w:r>
      <w:r>
        <w:br/>
        <w:t>}</w:t>
      </w:r>
      <w:r>
        <w:br/>
      </w:r>
      <w:r>
        <w:br/>
        <w:t>@media (min-width: 768px) {</w:t>
      </w:r>
      <w:r>
        <w:br/>
        <w:t xml:space="preserve">  .section {</w:t>
      </w:r>
      <w:r>
        <w:br/>
        <w:t xml:space="preserve">    padding: 90px 0;</w:t>
      </w:r>
      <w:r>
        <w:br/>
        <w:t xml:space="preserve">  }</w:t>
      </w:r>
      <w:r>
        <w:br/>
      </w:r>
      <w:r>
        <w:br/>
        <w:t xml:space="preserve">  .section-title {</w:t>
      </w:r>
      <w:r>
        <w:br/>
        <w:t xml:space="preserve">    color: #31</w:t>
      </w:r>
      <w:r>
        <w:t>3131;</w:t>
      </w:r>
      <w:r>
        <w:br/>
        <w:t xml:space="preserve">    letter-spacing: 1px;</w:t>
      </w:r>
      <w:r>
        <w:br/>
        <w:t xml:space="preserve">    margin: 0 0 60px;</w:t>
      </w:r>
      <w:r>
        <w:br/>
        <w:t xml:space="preserve">    text-transform: uppercase;</w:t>
      </w:r>
      <w:r>
        <w:br/>
        <w:t xml:space="preserve">    text-align: left;</w:t>
      </w:r>
      <w:r>
        <w:br/>
        <w:t xml:space="preserve">  }</w:t>
      </w:r>
      <w:r>
        <w:br/>
        <w:t>}</w:t>
      </w:r>
      <w:r>
        <w:br/>
        <w:t xml:space="preserve">/* </w:t>
      </w:r>
      <w:r>
        <w:br/>
        <w:t xml:space="preserve"> * 4.0 Navigation</w:t>
      </w:r>
      <w:r>
        <w:br/>
        <w:t xml:space="preserve"> */</w:t>
      </w:r>
      <w:r>
        <w:br/>
        <w:t>.navbar-custom {</w:t>
      </w:r>
      <w:r>
        <w:br/>
        <w:t xml:space="preserve">  border: 0;</w:t>
      </w:r>
      <w:r>
        <w:br/>
        <w:t xml:space="preserve">  margin: 0;</w:t>
      </w:r>
      <w:r>
        <w:br/>
        <w:t xml:space="preserve">  padding-top: 10px;</w:t>
      </w:r>
      <w:r>
        <w:br/>
        <w:t xml:space="preserve">  padding-bottom: 10px;</w:t>
      </w:r>
      <w:r>
        <w:br/>
      </w:r>
      <w:r>
        <w:lastRenderedPageBreak/>
        <w:t xml:space="preserve">  background-color: #000;</w:t>
      </w:r>
      <w:r>
        <w:br/>
        <w:t xml:space="preserve">  -w</w:t>
      </w:r>
      <w:r>
        <w:t>ebkit-transition: all 0.2s linear 0s;</w:t>
      </w:r>
      <w:r>
        <w:br/>
        <w:t xml:space="preserve">          transition: all 0.2s linear 0s;</w:t>
      </w:r>
      <w:r>
        <w:br/>
        <w:t>}</w:t>
      </w:r>
      <w:r>
        <w:br/>
        <w:t>.navbar-custom .navbar-nav li {</w:t>
      </w:r>
      <w:r>
        <w:br/>
        <w:t xml:space="preserve">  margin: 0;</w:t>
      </w:r>
      <w:r>
        <w:br/>
        <w:t>}</w:t>
      </w:r>
      <w:r>
        <w:br/>
        <w:t>.navbar-custom .navbar-nav &gt; li &gt; a {</w:t>
      </w:r>
      <w:r>
        <w:br/>
        <w:t xml:space="preserve">  color: #fff;</w:t>
      </w:r>
      <w:r>
        <w:br/>
        <w:t xml:space="preserve">  text-transform: uppercase;</w:t>
      </w:r>
      <w:r>
        <w:br/>
        <w:t xml:space="preserve">  font-size: 12px;</w:t>
      </w:r>
      <w:r>
        <w:br/>
        <w:t xml:space="preserve">  font-weight: 400;</w:t>
      </w:r>
      <w:r>
        <w:br/>
        <w:t xml:space="preserve">  bord</w:t>
      </w:r>
      <w:r>
        <w:t>er-bottom: 1px solid transparent;</w:t>
      </w:r>
      <w:r>
        <w:br/>
        <w:t>}</w:t>
      </w:r>
      <w:r>
        <w:br/>
        <w:t>.navbar-custom .navbar-nav &gt; li &gt; a:focus, .navbar-custom .navbar-nav &gt; li &gt; a:hover {</w:t>
      </w:r>
      <w:r>
        <w:br/>
        <w:t xml:space="preserve">  background-color: transparent;</w:t>
      </w:r>
      <w:r>
        <w:br/>
        <w:t xml:space="preserve">  border-color: rgba(255, 255, 255, 0.5);</w:t>
      </w:r>
      <w:r>
        <w:br/>
        <w:t>}</w:t>
      </w:r>
      <w:r>
        <w:br/>
        <w:t>.navbar-custom .navbar-nav &gt; .active &gt; a {</w:t>
      </w:r>
      <w:r>
        <w:br/>
        <w:t xml:space="preserve">  border-colo</w:t>
      </w:r>
      <w:r>
        <w:t>r: rgba(255, 255, 255, 0.5);</w:t>
      </w:r>
      <w:r>
        <w:br/>
        <w:t>}</w:t>
      </w:r>
      <w:r>
        <w:br/>
      </w:r>
      <w:r>
        <w:br/>
        <w:t>.navbar-toggle {</w:t>
      </w:r>
      <w:r>
        <w:br/>
        <w:t xml:space="preserve">  border: 0;</w:t>
      </w:r>
      <w:r>
        <w:br/>
        <w:t xml:space="preserve">  border-radius: 0;</w:t>
      </w:r>
      <w:r>
        <w:br/>
        <w:t xml:space="preserve">  margin-top: 2px;</w:t>
      </w:r>
      <w:r>
        <w:br/>
        <w:t>}</w:t>
      </w:r>
      <w:r>
        <w:br/>
        <w:t>.navbar-toggle .icon-bar {</w:t>
      </w:r>
      <w:r>
        <w:br/>
        <w:t xml:space="preserve">  background-color: #fff;</w:t>
      </w:r>
      <w:r>
        <w:br/>
        <w:t>}</w:t>
      </w:r>
      <w:r>
        <w:br/>
      </w:r>
      <w:r>
        <w:br/>
        <w:t>.navbar-solid {</w:t>
      </w:r>
      <w:r>
        <w:br/>
        <w:t xml:space="preserve">  background-color: #000 !important;</w:t>
      </w:r>
      <w:r>
        <w:br/>
        <w:t xml:space="preserve">  padding: 0 !important;</w:t>
      </w:r>
      <w:r>
        <w:br/>
        <w:t xml:space="preserve">  -webkit-transitio</w:t>
      </w:r>
      <w:r>
        <w:t>n: all 0.2s linear 0s;</w:t>
      </w:r>
      <w:r>
        <w:br/>
        <w:t xml:space="preserve">          transition: all 0.2s linear 0s;</w:t>
      </w:r>
      <w:r>
        <w:br/>
        <w:t>}</w:t>
      </w:r>
      <w:r>
        <w:br/>
      </w:r>
      <w:r>
        <w:br/>
        <w:t>.site-branding {</w:t>
      </w:r>
      <w:r>
        <w:br/>
        <w:t xml:space="preserve">  float: left;</w:t>
      </w:r>
      <w:r>
        <w:br/>
        <w:t xml:space="preserve">  margin-top: 0;</w:t>
      </w:r>
      <w:r>
        <w:br/>
        <w:t xml:space="preserve">  margin-left: 10px;</w:t>
      </w:r>
      <w:r>
        <w:br/>
        <w:t>}</w:t>
      </w:r>
      <w:r>
        <w:br/>
      </w:r>
      <w:r>
        <w:lastRenderedPageBreak/>
        <w:t>.site-branding .logo {</w:t>
      </w:r>
      <w:r>
        <w:br/>
        <w:t xml:space="preserve">  color: #fff;</w:t>
      </w:r>
      <w:r>
        <w:br/>
        <w:t xml:space="preserve">  font-size: 14px;</w:t>
      </w:r>
      <w:r>
        <w:br/>
        <w:t xml:space="preserve">  font-weight: 700;</w:t>
      </w:r>
      <w:r>
        <w:br/>
        <w:t xml:space="preserve">  margin-right: 5px;</w:t>
      </w:r>
      <w:r>
        <w:br/>
        <w:t xml:space="preserve">  letter-spacing: </w:t>
      </w:r>
      <w:r>
        <w:t>3px;</w:t>
      </w:r>
      <w:r>
        <w:br/>
        <w:t xml:space="preserve">  text-transform: uppercase;</w:t>
      </w:r>
      <w:r>
        <w:br/>
        <w:t>}</w:t>
      </w:r>
      <w:r>
        <w:br/>
        <w:t>.site-branding .logo:focus, .site-branding .logo:hover {</w:t>
      </w:r>
      <w:r>
        <w:br/>
        <w:t xml:space="preserve">  text-decoration: none;</w:t>
      </w:r>
      <w:r>
        <w:br/>
        <w:t>}</w:t>
      </w:r>
      <w:r>
        <w:br/>
      </w:r>
      <w:r>
        <w:br/>
        <w:t xml:space="preserve">/* </w:t>
      </w:r>
      <w:r>
        <w:br/>
        <w:t xml:space="preserve"> * 5.0 Site Header</w:t>
      </w:r>
      <w:r>
        <w:br/>
        <w:t xml:space="preserve"> */</w:t>
      </w:r>
      <w:r>
        <w:br/>
        <w:t>.site-header {</w:t>
      </w:r>
      <w:r>
        <w:br/>
        <w:t xml:space="preserve">  width: 100%;</w:t>
      </w:r>
      <w:r>
        <w:br/>
        <w:t xml:space="preserve">  height: 100%;</w:t>
      </w:r>
      <w:r>
        <w:br/>
        <w:t xml:space="preserve">  min-height: 100vh;</w:t>
      </w:r>
      <w:r>
        <w:br/>
        <w:t xml:space="preserve">  position: relative;</w:t>
      </w:r>
      <w:r>
        <w:br/>
        <w:t xml:space="preserve">  text-align: cente</w:t>
      </w:r>
      <w:r>
        <w:t>r;</w:t>
      </w:r>
      <w:r>
        <w:br/>
        <w:t xml:space="preserve">  background: url(../images/backgrounds/header.jpg) no-repeat center center/cover;</w:t>
      </w:r>
      <w:r>
        <w:br/>
        <w:t xml:space="preserve">  display: table;</w:t>
      </w:r>
      <w:r>
        <w:br/>
        <w:t>}</w:t>
      </w:r>
      <w:r>
        <w:br/>
        <w:t>.site-header::before {</w:t>
      </w:r>
      <w:r>
        <w:br/>
        <w:t xml:space="preserve">  content: "";</w:t>
      </w:r>
      <w:r>
        <w:br/>
        <w:t xml:space="preserve">  position: absolute;</w:t>
      </w:r>
      <w:r>
        <w:br/>
        <w:t xml:space="preserve">  top: 0;</w:t>
      </w:r>
      <w:r>
        <w:br/>
        <w:t xml:space="preserve">  right: 0;</w:t>
      </w:r>
      <w:r>
        <w:br/>
        <w:t xml:space="preserve">  bottom: 0;</w:t>
      </w:r>
      <w:r>
        <w:br/>
        <w:t xml:space="preserve">  left: 0;</w:t>
      </w:r>
      <w:r>
        <w:br/>
        <w:t xml:space="preserve">  background-color: rgba(0, 0, 0, 0.5);</w:t>
      </w:r>
      <w:r>
        <w:br/>
        <w:t>}</w:t>
      </w:r>
      <w:r>
        <w:br/>
        <w:t>.s</w:t>
      </w:r>
      <w:r>
        <w:t>ite-header .intro {</w:t>
      </w:r>
      <w:r>
        <w:br/>
        <w:t xml:space="preserve">  color: #fff;</w:t>
      </w:r>
      <w:r>
        <w:br/>
        <w:t xml:space="preserve">  position: relative;</w:t>
      </w:r>
      <w:r>
        <w:br/>
        <w:t xml:space="preserve">  text-align: center;</w:t>
      </w:r>
      <w:r>
        <w:br/>
        <w:t xml:space="preserve">  text-transform: uppercase;</w:t>
      </w:r>
      <w:r>
        <w:br/>
        <w:t xml:space="preserve">  width: 100%;</w:t>
      </w:r>
      <w:r>
        <w:br/>
        <w:t xml:space="preserve">  z-index: 1;</w:t>
      </w:r>
      <w:r>
        <w:br/>
        <w:t xml:space="preserve">  padding: 0 15px;</w:t>
      </w:r>
      <w:r>
        <w:br/>
        <w:t xml:space="preserve">  display: table-cell;</w:t>
      </w:r>
      <w:r>
        <w:br/>
        <w:t xml:space="preserve">  vertical-align: middle;</w:t>
      </w:r>
      <w:r>
        <w:br/>
      </w:r>
      <w:r>
        <w:lastRenderedPageBreak/>
        <w:t xml:space="preserve">  height: 100vh;</w:t>
      </w:r>
      <w:r>
        <w:br/>
        <w:t>}</w:t>
      </w:r>
      <w:r>
        <w:br/>
        <w:t>.site-header .intro h2 {</w:t>
      </w:r>
      <w:r>
        <w:br/>
        <w:t xml:space="preserve">  margi</w:t>
      </w:r>
      <w:r>
        <w:t>n-top: 0px;</w:t>
      </w:r>
      <w:r>
        <w:br/>
        <w:t xml:space="preserve">  font-size: 25px;</w:t>
      </w:r>
      <w:r>
        <w:br/>
        <w:t xml:space="preserve">  font-weight: 300;</w:t>
      </w:r>
      <w:r>
        <w:br/>
        <w:t>}</w:t>
      </w:r>
      <w:r>
        <w:br/>
        <w:t>.site-header .intro h1 {</w:t>
      </w:r>
      <w:r>
        <w:br/>
        <w:t xml:space="preserve">  margin-top: 0px;</w:t>
      </w:r>
      <w:r>
        <w:br/>
        <w:t xml:space="preserve">  font-size: 30px;</w:t>
      </w:r>
      <w:r>
        <w:br/>
        <w:t>}</w:t>
      </w:r>
      <w:r>
        <w:br/>
        <w:t>.site-header .intro p {</w:t>
      </w:r>
      <w:r>
        <w:br/>
        <w:t xml:space="preserve">  font-size: 20px;</w:t>
      </w:r>
      <w:r>
        <w:br/>
        <w:t xml:space="preserve">  margin-bottom: 10px;</w:t>
      </w:r>
      <w:r>
        <w:br/>
        <w:t xml:space="preserve">  font-weight: 300;</w:t>
      </w:r>
      <w:r>
        <w:br/>
        <w:t>}</w:t>
      </w:r>
      <w:r>
        <w:br/>
      </w:r>
      <w:r>
        <w:br/>
        <w:t>@media (min-width: 768px) {</w:t>
      </w:r>
      <w:r>
        <w:br/>
        <w:t xml:space="preserve">  .navbar-custom {</w:t>
      </w:r>
      <w:r>
        <w:br/>
        <w:t xml:space="preserve">  </w:t>
      </w:r>
      <w:r>
        <w:t xml:space="preserve">  background-color: transparent;</w:t>
      </w:r>
      <w:r>
        <w:br/>
        <w:t xml:space="preserve">    padding-top: 30px;</w:t>
      </w:r>
      <w:r>
        <w:br/>
        <w:t xml:space="preserve">  }</w:t>
      </w:r>
      <w:r>
        <w:br/>
      </w:r>
      <w:r>
        <w:br/>
        <w:t xml:space="preserve">  </w:t>
      </w:r>
      <w:bookmarkStart w:id="0" w:name="_GoBack"/>
      <w:bookmarkEnd w:id="0"/>
      <w:r>
        <w:t>.site-branding {</w:t>
      </w:r>
      <w:r>
        <w:br/>
        <w:t xml:space="preserve">    margin-top: 6px;</w:t>
      </w:r>
      <w:r>
        <w:br/>
        <w:t xml:space="preserve">    margin-left: 0;</w:t>
      </w:r>
      <w:r>
        <w:br/>
        <w:t xml:space="preserve">  }</w:t>
      </w:r>
      <w:r>
        <w:br/>
        <w:t>}</w:t>
      </w:r>
      <w:r>
        <w:br/>
        <w:t xml:space="preserve">/* </w:t>
      </w:r>
      <w:r>
        <w:br/>
        <w:t xml:space="preserve"> * 6.0 Section</w:t>
      </w:r>
      <w:r>
        <w:br/>
        <w:t xml:space="preserve"> */</w:t>
      </w:r>
      <w:r>
        <w:br/>
        <w:t xml:space="preserve">/* </w:t>
      </w:r>
      <w:r>
        <w:br/>
        <w:t xml:space="preserve"> * 6.1 Section: About </w:t>
      </w:r>
      <w:r>
        <w:br/>
        <w:t xml:space="preserve"> */</w:t>
      </w:r>
      <w:r>
        <w:br/>
        <w:t>.about .section-title {</w:t>
      </w:r>
      <w:r>
        <w:br/>
        <w:t xml:space="preserve">  margin: 0 0 25px;</w:t>
      </w:r>
      <w:r>
        <w:br/>
        <w:t>}</w:t>
      </w:r>
      <w:r>
        <w:br/>
        <w:t>.about figure {</w:t>
      </w:r>
      <w:r>
        <w:br/>
        <w:t xml:space="preserve">  margin-bott</w:t>
      </w:r>
      <w:r>
        <w:t>om: 25px;</w:t>
      </w:r>
      <w:r>
        <w:br/>
        <w:t>}</w:t>
      </w:r>
      <w:r>
        <w:br/>
      </w:r>
      <w:r>
        <w:br/>
        <w:t xml:space="preserve">/* </w:t>
      </w:r>
      <w:r>
        <w:br/>
        <w:t xml:space="preserve"> * 6.2 Section: Facts</w:t>
      </w:r>
      <w:r>
        <w:br/>
      </w:r>
      <w:r>
        <w:lastRenderedPageBreak/>
        <w:t xml:space="preserve"> */</w:t>
      </w:r>
      <w:r>
        <w:br/>
        <w:t>.facts i {</w:t>
      </w:r>
      <w:r>
        <w:br/>
        <w:t xml:space="preserve">  color: #fff;</w:t>
      </w:r>
      <w:r>
        <w:br/>
        <w:t xml:space="preserve">  font-size: 3em;</w:t>
      </w:r>
      <w:r>
        <w:br/>
        <w:t>}</w:t>
      </w:r>
      <w:r>
        <w:br/>
        <w:t>.facts h3 {</w:t>
      </w:r>
      <w:r>
        <w:br/>
        <w:t xml:space="preserve">  color: #fff;</w:t>
      </w:r>
      <w:r>
        <w:br/>
        <w:t xml:space="preserve">  text-align: center;</w:t>
      </w:r>
      <w:r>
        <w:br/>
        <w:t xml:space="preserve">  font-weight: 400;</w:t>
      </w:r>
      <w:r>
        <w:br/>
        <w:t>}</w:t>
      </w:r>
      <w:r>
        <w:br/>
      </w:r>
      <w:r>
        <w:br/>
        <w:t xml:space="preserve">/* </w:t>
      </w:r>
      <w:r>
        <w:br/>
        <w:t xml:space="preserve"> * 6.3 Section: Speaker</w:t>
      </w:r>
      <w:r>
        <w:br/>
        <w:t xml:space="preserve"> */</w:t>
      </w:r>
      <w:r>
        <w:br/>
        <w:t>.speaker {</w:t>
      </w:r>
      <w:r>
        <w:br/>
        <w:t xml:space="preserve">  text-align: center;</w:t>
      </w:r>
      <w:r>
        <w:br/>
        <w:t xml:space="preserve">  color: #313131;</w:t>
      </w:r>
      <w:r>
        <w:br/>
        <w:t xml:space="preserve">  text-trans</w:t>
      </w:r>
      <w:r>
        <w:t>form: uppercase;</w:t>
      </w:r>
      <w:r>
        <w:br/>
        <w:t xml:space="preserve">  margin: 25px 0;</w:t>
      </w:r>
      <w:r>
        <w:br/>
        <w:t>}</w:t>
      </w:r>
      <w:r>
        <w:br/>
        <w:t>.speaker h4 {</w:t>
      </w:r>
      <w:r>
        <w:br/>
        <w:t xml:space="preserve">  margin-top: 15px;</w:t>
      </w:r>
      <w:r>
        <w:br/>
        <w:t xml:space="preserve">  margin-bottom: 5px;</w:t>
      </w:r>
      <w:r>
        <w:br/>
        <w:t>}</w:t>
      </w:r>
      <w:r>
        <w:br/>
        <w:t>.speaker p {</w:t>
      </w:r>
      <w:r>
        <w:br/>
        <w:t xml:space="preserve">  margin-bottom: 5px;</w:t>
      </w:r>
      <w:r>
        <w:br/>
        <w:t>}</w:t>
      </w:r>
      <w:r>
        <w:br/>
        <w:t>.speaker img:hover {</w:t>
      </w:r>
      <w:r>
        <w:br/>
        <w:t xml:space="preserve">  opacity: .7;</w:t>
      </w:r>
      <w:r>
        <w:br/>
        <w:t>}</w:t>
      </w:r>
      <w:r>
        <w:br/>
      </w:r>
      <w:r>
        <w:br/>
        <w:t xml:space="preserve">/* </w:t>
      </w:r>
      <w:r>
        <w:br/>
        <w:t xml:space="preserve"> * 6.4 Section: Registration &amp; Pricing</w:t>
      </w:r>
      <w:r>
        <w:br/>
        <w:t xml:space="preserve"> */</w:t>
      </w:r>
      <w:r>
        <w:br/>
        <w:t xml:space="preserve">/* </w:t>
      </w:r>
      <w:r>
        <w:br/>
        <w:t xml:space="preserve"> * 6.5 Section: Contribution</w:t>
      </w:r>
      <w:r>
        <w:br/>
        <w:t xml:space="preserve"> */</w:t>
      </w:r>
      <w:r>
        <w:br/>
        <w:t>.</w:t>
      </w:r>
      <w:r>
        <w:t>contribution {</w:t>
      </w:r>
      <w:r>
        <w:br/>
        <w:t xml:space="preserve">  text-align: center;</w:t>
      </w:r>
      <w:r>
        <w:br/>
        <w:t xml:space="preserve">  color: #fff;</w:t>
      </w:r>
      <w:r>
        <w:br/>
        <w:t>}</w:t>
      </w:r>
      <w:r>
        <w:br/>
      </w:r>
      <w:r>
        <w:br/>
        <w:t xml:space="preserve">/* </w:t>
      </w:r>
      <w:r>
        <w:br/>
      </w:r>
      <w:r>
        <w:lastRenderedPageBreak/>
        <w:t xml:space="preserve"> * 6.6 Section: Schedule</w:t>
      </w:r>
      <w:r>
        <w:br/>
        <w:t xml:space="preserve"> */</w:t>
      </w:r>
      <w:r>
        <w:br/>
        <w:t>.schedule-box {</w:t>
      </w:r>
      <w:r>
        <w:br/>
        <w:t xml:space="preserve">  position: relative;</w:t>
      </w:r>
      <w:r>
        <w:br/>
        <w:t xml:space="preserve">  background-color: #000;</w:t>
      </w:r>
      <w:r>
        <w:br/>
        <w:t xml:space="preserve">  color: #fff;</w:t>
      </w:r>
      <w:r>
        <w:br/>
        <w:t xml:space="preserve">  text-align: center;</w:t>
      </w:r>
      <w:r>
        <w:br/>
        <w:t xml:space="preserve">  padding: 50px 0;</w:t>
      </w:r>
      <w:r>
        <w:br/>
        <w:t xml:space="preserve">  margin: 25px 0 0;</w:t>
      </w:r>
      <w:r>
        <w:br/>
        <w:t>}</w:t>
      </w:r>
      <w:r>
        <w:br/>
        <w:t>.schedule-box::before {</w:t>
      </w:r>
      <w:r>
        <w:br/>
        <w:t xml:space="preserve">  </w:t>
      </w:r>
      <w:r>
        <w:t>content: '';</w:t>
      </w:r>
      <w:r>
        <w:br/>
        <w:t xml:space="preserve">  position: absolute;</w:t>
      </w:r>
      <w:r>
        <w:br/>
        <w:t xml:space="preserve">  top: 5px;</w:t>
      </w:r>
      <w:r>
        <w:br/>
        <w:t xml:space="preserve">  right: 5px;</w:t>
      </w:r>
      <w:r>
        <w:br/>
        <w:t xml:space="preserve">  bottom: 5px;</w:t>
      </w:r>
      <w:r>
        <w:br/>
        <w:t xml:space="preserve">  left: 5px;</w:t>
      </w:r>
      <w:r>
        <w:br/>
        <w:t xml:space="preserve">  border: 1px solid #fff;</w:t>
      </w:r>
      <w:r>
        <w:br/>
        <w:t>}</w:t>
      </w:r>
      <w:r>
        <w:br/>
      </w:r>
      <w:r>
        <w:br/>
        <w:t xml:space="preserve">/* </w:t>
      </w:r>
      <w:r>
        <w:br/>
        <w:t xml:space="preserve"> * 6.7 Section: Schedule</w:t>
      </w:r>
      <w:r>
        <w:br/>
        <w:t xml:space="preserve"> */</w:t>
      </w:r>
      <w:r>
        <w:br/>
        <w:t>.partner {</w:t>
      </w:r>
      <w:r>
        <w:br/>
        <w:t xml:space="preserve">  background-color: #f8f8f8;</w:t>
      </w:r>
      <w:r>
        <w:br/>
        <w:t>}</w:t>
      </w:r>
      <w:r>
        <w:br/>
        <w:t>.partner .partner-box {</w:t>
      </w:r>
      <w:r>
        <w:br/>
        <w:t xml:space="preserve">  display: block;</w:t>
      </w:r>
      <w:r>
        <w:br/>
        <w:t xml:space="preserve">  opacity: 0.3;</w:t>
      </w:r>
      <w:r>
        <w:br/>
        <w:t xml:space="preserve">  hei</w:t>
      </w:r>
      <w:r>
        <w:t>ght: 150px;</w:t>
      </w:r>
      <w:r>
        <w:br/>
        <w:t xml:space="preserve">  width: 150px;</w:t>
      </w:r>
      <w:r>
        <w:br/>
        <w:t xml:space="preserve">  margin: 25px auto;</w:t>
      </w:r>
      <w:r>
        <w:br/>
        <w:t xml:space="preserve">  -webkit-transition: 0.5s all linear;</w:t>
      </w:r>
      <w:r>
        <w:br/>
        <w:t xml:space="preserve">          transition: 0.5s all linear;</w:t>
      </w:r>
      <w:r>
        <w:br/>
        <w:t>}</w:t>
      </w:r>
      <w:r>
        <w:br/>
        <w:t>.partner .partner-box:hover {</w:t>
      </w:r>
      <w:r>
        <w:br/>
        <w:t xml:space="preserve">  opacity: 1;</w:t>
      </w:r>
      <w:r>
        <w:br/>
        <w:t>}</w:t>
      </w:r>
      <w:r>
        <w:br/>
        <w:t>.partner .partner-box-1 {</w:t>
      </w:r>
      <w:r>
        <w:br/>
        <w:t xml:space="preserve">  background: url(../images/partner/partner-1.png) no-r</w:t>
      </w:r>
      <w:r>
        <w:t>epeat center center/contain;</w:t>
      </w:r>
      <w:r>
        <w:br/>
        <w:t>}</w:t>
      </w:r>
      <w:r>
        <w:br/>
        <w:t>.partner .partner-box-2 {</w:t>
      </w:r>
      <w:r>
        <w:br/>
        <w:t xml:space="preserve">  background: url(../images/partner/partner-2.png) no-repeat center center/contain;</w:t>
      </w:r>
      <w:r>
        <w:br/>
      </w:r>
      <w:r>
        <w:lastRenderedPageBreak/>
        <w:t>}</w:t>
      </w:r>
      <w:r>
        <w:br/>
        <w:t>.partner .partner-box-3 {</w:t>
      </w:r>
      <w:r>
        <w:br/>
        <w:t xml:space="preserve">  background: url(../images/partner/partner-3.png) no-repeat center center/contain;</w:t>
      </w:r>
      <w:r>
        <w:br/>
        <w:t>}</w:t>
      </w:r>
      <w:r>
        <w:br/>
        <w:t>.</w:t>
      </w:r>
      <w:r>
        <w:t>partner .partner-box-4 {</w:t>
      </w:r>
      <w:r>
        <w:br/>
        <w:t xml:space="preserve">  background: url(../images/partner/partner-4.png) no-repeat center center/contain;</w:t>
      </w:r>
      <w:r>
        <w:br/>
        <w:t>}</w:t>
      </w:r>
      <w:r>
        <w:br/>
        <w:t>.partner .partner-box-5 {</w:t>
      </w:r>
      <w:r>
        <w:br/>
        <w:t xml:space="preserve">  background: url(../images/partner/partner-5.png) no-repeat center center/contain;</w:t>
      </w:r>
      <w:r>
        <w:br/>
        <w:t>}</w:t>
      </w:r>
      <w:r>
        <w:br/>
        <w:t>.partner .partner-box-6 {</w:t>
      </w:r>
      <w:r>
        <w:br/>
        <w:t xml:space="preserve">  backg</w:t>
      </w:r>
      <w:r>
        <w:t>round: url(../images/partner/partner-6.png) no-repeat center center/contain;</w:t>
      </w:r>
      <w:r>
        <w:br/>
        <w:t>}</w:t>
      </w:r>
      <w:r>
        <w:br/>
        <w:t>.partner .partner-box-7 {</w:t>
      </w:r>
      <w:r>
        <w:br/>
        <w:t xml:space="preserve">  background: url(../images/partner/partner-7.png) no-repeat center center/contain;</w:t>
      </w:r>
      <w:r>
        <w:br/>
        <w:t>}</w:t>
      </w:r>
      <w:r>
        <w:br/>
        <w:t>.partner .partner-box-8 {</w:t>
      </w:r>
      <w:r>
        <w:br/>
        <w:t xml:space="preserve">  background: url(../images/partner/par</w:t>
      </w:r>
      <w:r>
        <w:t>tner-8.png) no-repeat center center/contain;</w:t>
      </w:r>
      <w:r>
        <w:br/>
        <w:t>}</w:t>
      </w:r>
      <w:r>
        <w:br/>
      </w:r>
      <w:r>
        <w:br/>
        <w:t xml:space="preserve">/* </w:t>
      </w:r>
      <w:r>
        <w:br/>
        <w:t xml:space="preserve"> * 6.8 Section: FAQ</w:t>
      </w:r>
      <w:r>
        <w:br/>
        <w:t xml:space="preserve"> */</w:t>
      </w:r>
      <w:r>
        <w:br/>
        <w:t>.faq .panel-heading {</w:t>
      </w:r>
      <w:r>
        <w:br/>
        <w:t xml:space="preserve">  cursor: pointer;</w:t>
      </w:r>
      <w:r>
        <w:br/>
        <w:t>}</w:t>
      </w:r>
      <w:r>
        <w:br/>
        <w:t>.faq .faq-toggle.collapsed::before {</w:t>
      </w:r>
      <w:r>
        <w:br/>
        <w:t xml:space="preserve">  font-family: "Ionicons";</w:t>
      </w:r>
      <w:r>
        <w:br/>
        <w:t xml:space="preserve">  content: "\f218";</w:t>
      </w:r>
      <w:r>
        <w:br/>
        <w:t xml:space="preserve">  -webkit-transition: 0.5s linear ease-out;</w:t>
      </w:r>
      <w:r>
        <w:br/>
        <w:t xml:space="preserve">         </w:t>
      </w:r>
      <w:r>
        <w:t xml:space="preserve"> transition: 0.5s linear ease-out;</w:t>
      </w:r>
      <w:r>
        <w:br/>
        <w:t xml:space="preserve">  position: absolute;</w:t>
      </w:r>
      <w:r>
        <w:br/>
        <w:t xml:space="preserve">  left: 15px;</w:t>
      </w:r>
      <w:r>
        <w:br/>
        <w:t>}</w:t>
      </w:r>
      <w:r>
        <w:br/>
        <w:t>.faq .faq-toggle::before {</w:t>
      </w:r>
      <w:r>
        <w:br/>
        <w:t xml:space="preserve">  position: absolute;</w:t>
      </w:r>
      <w:r>
        <w:br/>
        <w:t xml:space="preserve">  left: 15px;</w:t>
      </w:r>
      <w:r>
        <w:br/>
        <w:t xml:space="preserve">  font-family: "Ionicons";</w:t>
      </w:r>
      <w:r>
        <w:br/>
        <w:t xml:space="preserve">  content: "\f209";</w:t>
      </w:r>
      <w:r>
        <w:br/>
        <w:t>}</w:t>
      </w:r>
      <w:r>
        <w:br/>
        <w:t>.faq .panel-group .panel + .panel {</w:t>
      </w:r>
      <w:r>
        <w:br/>
        <w:t xml:space="preserve">  margin-top: 15px;</w:t>
      </w:r>
      <w:r>
        <w:br/>
        <w:t>}</w:t>
      </w:r>
      <w:r>
        <w:br/>
      </w:r>
      <w:r>
        <w:lastRenderedPageBreak/>
        <w:t>.faq .panel-d</w:t>
      </w:r>
      <w:r>
        <w:t>efault &gt; .panel-heading {</w:t>
      </w:r>
      <w:r>
        <w:br/>
        <w:t xml:space="preserve">  color: #FFF;</w:t>
      </w:r>
      <w:r>
        <w:br/>
        <w:t xml:space="preserve">  background-color: #000000;</w:t>
      </w:r>
      <w:r>
        <w:br/>
        <w:t xml:space="preserve">  border-color: #000;</w:t>
      </w:r>
      <w:r>
        <w:br/>
        <w:t xml:space="preserve">  border-radius: 0;</w:t>
      </w:r>
      <w:r>
        <w:br/>
        <w:t xml:space="preserve">  padding: 0;</w:t>
      </w:r>
      <w:r>
        <w:br/>
        <w:t>}</w:t>
      </w:r>
      <w:r>
        <w:br/>
        <w:t>.faq .panel-default &gt; .panel-heading a {</w:t>
      </w:r>
      <w:r>
        <w:br/>
        <w:t xml:space="preserve">  position: relative;</w:t>
      </w:r>
      <w:r>
        <w:br/>
        <w:t xml:space="preserve">  display: block;</w:t>
      </w:r>
      <w:r>
        <w:br/>
        <w:t xml:space="preserve">  text-decoration: none;</w:t>
      </w:r>
      <w:r>
        <w:br/>
        <w:t xml:space="preserve">  padding: 15px 15px 1</w:t>
      </w:r>
      <w:r>
        <w:t>5px 35px;</w:t>
      </w:r>
      <w:r>
        <w:br/>
        <w:t>}</w:t>
      </w:r>
      <w:r>
        <w:br/>
      </w:r>
      <w:r>
        <w:br/>
        <w:t xml:space="preserve">/* </w:t>
      </w:r>
      <w:r>
        <w:br/>
        <w:t xml:space="preserve"> * 6.9 Section: photos</w:t>
      </w:r>
      <w:r>
        <w:br/>
        <w:t xml:space="preserve"> */</w:t>
      </w:r>
      <w:r>
        <w:br/>
        <w:t>.grid {</w:t>
      </w:r>
      <w:r>
        <w:br/>
        <w:t xml:space="preserve">  list-style-type: none;</w:t>
      </w:r>
      <w:r>
        <w:br/>
        <w:t xml:space="preserve">  padding: 0;</w:t>
      </w:r>
      <w:r>
        <w:br/>
        <w:t xml:space="preserve">  margin: 0;</w:t>
      </w:r>
      <w:r>
        <w:br/>
        <w:t>}</w:t>
      </w:r>
      <w:r>
        <w:br/>
        <w:t>.grid::after {</w:t>
      </w:r>
      <w:r>
        <w:br/>
        <w:t xml:space="preserve">  content: '';</w:t>
      </w:r>
      <w:r>
        <w:br/>
        <w:t xml:space="preserve">  display: block;</w:t>
      </w:r>
      <w:r>
        <w:br/>
        <w:t xml:space="preserve">  clear: both;</w:t>
      </w:r>
      <w:r>
        <w:br/>
        <w:t>}</w:t>
      </w:r>
      <w:r>
        <w:br/>
      </w:r>
      <w:r>
        <w:br/>
        <w:t>.grid-item {</w:t>
      </w:r>
      <w:r>
        <w:br/>
        <w:t xml:space="preserve">  float: left;</w:t>
      </w:r>
      <w:r>
        <w:br/>
        <w:t xml:space="preserve">  overflow: hidden;</w:t>
      </w:r>
      <w:r>
        <w:br/>
        <w:t xml:space="preserve">  padding: 3px;</w:t>
      </w:r>
      <w:r>
        <w:br/>
        <w:t xml:space="preserve">  margin: 0;</w:t>
      </w:r>
      <w:r>
        <w:br/>
        <w:t xml:space="preserve">  width</w:t>
      </w:r>
      <w:r>
        <w:t>: 100%;</w:t>
      </w:r>
      <w:r>
        <w:br/>
        <w:t>}</w:t>
      </w:r>
      <w:r>
        <w:br/>
      </w:r>
      <w:r>
        <w:br/>
        <w:t>@media (min-width: 768px) {</w:t>
      </w:r>
      <w:r>
        <w:br/>
        <w:t xml:space="preserve">  .grid-item-sm-6 {</w:t>
      </w:r>
      <w:r>
        <w:br/>
        <w:t xml:space="preserve">    width: 50%;</w:t>
      </w:r>
      <w:r>
        <w:br/>
        <w:t xml:space="preserve">  }</w:t>
      </w:r>
      <w:r>
        <w:br/>
      </w:r>
      <w:r>
        <w:br/>
        <w:t xml:space="preserve">  .grid-item-sm-3 {</w:t>
      </w:r>
      <w:r>
        <w:br/>
        <w:t xml:space="preserve">    width: 25%;</w:t>
      </w:r>
      <w:r>
        <w:br/>
      </w:r>
      <w:r>
        <w:lastRenderedPageBreak/>
        <w:t xml:space="preserve">  }</w:t>
      </w:r>
      <w:r>
        <w:br/>
      </w:r>
      <w:r>
        <w:br/>
        <w:t xml:space="preserve">  .section-title {</w:t>
      </w:r>
      <w:r>
        <w:br/>
        <w:t xml:space="preserve">    margin: 0 0 30px;</w:t>
      </w:r>
      <w:r>
        <w:br/>
        <w:t xml:space="preserve">  }</w:t>
      </w:r>
      <w:r>
        <w:br/>
      </w:r>
      <w:r>
        <w:br/>
        <w:t xml:space="preserve">  figure {</w:t>
      </w:r>
      <w:r>
        <w:br/>
        <w:t xml:space="preserve">    margin-bottom: 0;</w:t>
      </w:r>
      <w:r>
        <w:br/>
        <w:t xml:space="preserve">  }</w:t>
      </w:r>
      <w:r>
        <w:br/>
        <w:t>}</w:t>
      </w:r>
      <w:r>
        <w:br/>
        <w:t>@media (min-width: 992px) {</w:t>
      </w:r>
      <w:r>
        <w:br/>
        <w:t xml:space="preserve">  .schedule-box {</w:t>
      </w:r>
      <w:r>
        <w:br/>
        <w:t xml:space="preserve">    </w:t>
      </w:r>
      <w:r>
        <w:t>margin: 0;</w:t>
      </w:r>
      <w:r>
        <w:br/>
        <w:t xml:space="preserve">  }</w:t>
      </w:r>
      <w:r>
        <w:br/>
      </w:r>
      <w:r>
        <w:br/>
        <w:t xml:space="preserve">  .grid-item-md-6 {</w:t>
      </w:r>
      <w:r>
        <w:br/>
        <w:t xml:space="preserve">    width: 50%;</w:t>
      </w:r>
      <w:r>
        <w:br/>
        <w:t xml:space="preserve">  }</w:t>
      </w:r>
      <w:r>
        <w:br/>
      </w:r>
      <w:r>
        <w:br/>
        <w:t xml:space="preserve">  .grid-item-md-3 {</w:t>
      </w:r>
      <w:r>
        <w:br/>
        <w:t xml:space="preserve">    width: 25%;</w:t>
      </w:r>
      <w:r>
        <w:br/>
        <w:t xml:space="preserve">  }</w:t>
      </w:r>
      <w:r>
        <w:br/>
        <w:t>}</w:t>
      </w:r>
      <w:r>
        <w:br/>
        <w:t xml:space="preserve">/* </w:t>
      </w:r>
      <w:r>
        <w:br/>
        <w:t xml:space="preserve"> * 7.0 Site-footer</w:t>
      </w:r>
      <w:r>
        <w:br/>
        <w:t xml:space="preserve"> */</w:t>
      </w:r>
      <w:r>
        <w:br/>
        <w:t>.site-footer {</w:t>
      </w:r>
      <w:r>
        <w:br/>
        <w:t xml:space="preserve">  background-color: #000;</w:t>
      </w:r>
      <w:r>
        <w:br/>
        <w:t xml:space="preserve">  color: #fff;</w:t>
      </w:r>
      <w:r>
        <w:br/>
        <w:t xml:space="preserve">  text-align: center;</w:t>
      </w:r>
      <w:r>
        <w:br/>
        <w:t xml:space="preserve">  padding: 30px 0;</w:t>
      </w:r>
      <w:r>
        <w:br/>
        <w:t>}</w:t>
      </w:r>
      <w:r>
        <w:br/>
        <w:t>.site-footer .site-info {</w:t>
      </w:r>
      <w:r>
        <w:br/>
        <w:t xml:space="preserve">  fon</w:t>
      </w:r>
      <w:r>
        <w:t>t-weight: 400;</w:t>
      </w:r>
      <w:r>
        <w:br/>
        <w:t xml:space="preserve">  margin-bottom: 10px;</w:t>
      </w:r>
      <w:r>
        <w:br/>
        <w:t>}</w:t>
      </w:r>
      <w:r>
        <w:br/>
        <w:t>.site-footer .site-info a {</w:t>
      </w:r>
      <w:r>
        <w:br/>
        <w:t xml:space="preserve">  color: #fff;</w:t>
      </w:r>
      <w:r>
        <w:br/>
        <w:t>}</w:t>
      </w:r>
      <w:r>
        <w:br/>
        <w:t>.site-footer .social-block li a {</w:t>
      </w:r>
      <w:r>
        <w:br/>
        <w:t xml:space="preserve">  color: #fff;</w:t>
      </w:r>
      <w:r>
        <w:br/>
        <w:t>}</w:t>
      </w:r>
      <w:r>
        <w:br/>
        <w:t>.site-footer .social-block li a:hover, .site-footer .social-block li a:focus {</w:t>
      </w:r>
      <w:r>
        <w:br/>
      </w:r>
      <w:r>
        <w:lastRenderedPageBreak/>
        <w:t xml:space="preserve">  opacity: 0.8;</w:t>
      </w:r>
      <w:r>
        <w:br/>
        <w:t>}</w:t>
      </w:r>
      <w:r>
        <w:br/>
      </w:r>
    </w:p>
    <w:sectPr w:rsidR="00915A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5A72"/>
    <w:rsid w:val="00AA1D8D"/>
    <w:rsid w:val="00B47730"/>
    <w:rsid w:val="00CB0664"/>
    <w:rsid w:val="00FC693F"/>
    <w:rsid w:val="00FD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DAD71C-926A-4698-996D-79A0C13A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2013-12-23T23:15:00Z</dcterms:created>
  <dcterms:modified xsi:type="dcterms:W3CDTF">2019-06-07T06:19:00Z</dcterms:modified>
  <cp:category/>
</cp:coreProperties>
</file>